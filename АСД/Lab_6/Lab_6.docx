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041D67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AE73771" w14:textId="615BFD01" w:rsidR="00EC7FB7" w:rsidRPr="00654B73" w:rsidRDefault="00EC7FB7" w:rsidP="00EC7FB7">
      <w:pPr>
        <w:widowControl w:val="0"/>
        <w:jc w:val="center"/>
        <w:rPr>
          <w:b/>
          <w:sz w:val="36"/>
        </w:rPr>
      </w:pPr>
      <w:r w:rsidRPr="00041D67">
        <w:rPr>
          <w:b/>
          <w:sz w:val="44"/>
          <w:szCs w:val="44"/>
          <w:lang w:val="uk-UA"/>
        </w:rPr>
        <w:t xml:space="preserve">Лабораторна робота № </w:t>
      </w:r>
      <w:r w:rsidR="00FB67CD">
        <w:rPr>
          <w:b/>
          <w:sz w:val="44"/>
          <w:szCs w:val="44"/>
          <w:u w:val="single"/>
          <w:lang w:val="uk-UA"/>
        </w:rPr>
        <w:t>6</w:t>
      </w:r>
    </w:p>
    <w:p w14:paraId="0346BD4D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1A1DD629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з дисципліни «</w:t>
      </w:r>
      <w:r w:rsidRPr="00041D67">
        <w:rPr>
          <w:sz w:val="28"/>
          <w:u w:val="single"/>
          <w:lang w:val="uk-UA"/>
        </w:rPr>
        <w:tab/>
      </w:r>
      <w:r w:rsidR="008A2234" w:rsidRPr="00041D67">
        <w:rPr>
          <w:sz w:val="28"/>
          <w:u w:val="single"/>
          <w:lang w:val="uk-UA"/>
        </w:rPr>
        <w:t>Алгоритми і структури даних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lang w:val="uk-UA"/>
        </w:rPr>
        <w:t>»</w:t>
      </w:r>
    </w:p>
    <w:p w14:paraId="59EB4883" w14:textId="77777777" w:rsidR="00EC7FB7" w:rsidRPr="00041D67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041D67">
        <w:rPr>
          <w:i/>
          <w:sz w:val="20"/>
          <w:lang w:val="uk-UA"/>
        </w:rPr>
        <w:t>назва дисципліни</w:t>
      </w:r>
    </w:p>
    <w:p w14:paraId="3249B437" w14:textId="468824B8" w:rsidR="00EC7FB7" w:rsidRPr="00041D67" w:rsidRDefault="00EC7FB7" w:rsidP="00EC7FB7">
      <w:pPr>
        <w:widowControl w:val="0"/>
        <w:jc w:val="center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на тему:</w:t>
      </w:r>
      <w:r w:rsidR="00D8575C" w:rsidRPr="00041D67">
        <w:rPr>
          <w:sz w:val="28"/>
          <w:lang w:val="uk-UA"/>
        </w:rPr>
        <w:t xml:space="preserve"> </w:t>
      </w:r>
      <w:r w:rsidR="00F43A87" w:rsidRPr="00041D67">
        <w:rPr>
          <w:sz w:val="28"/>
          <w:u w:val="single"/>
          <w:lang w:val="uk-UA"/>
        </w:rPr>
        <w:t>«</w:t>
      </w:r>
      <w:r w:rsidR="00FB67CD" w:rsidRPr="00FB67CD">
        <w:rPr>
          <w:sz w:val="28"/>
          <w:u w:val="single"/>
          <w:lang w:val="uk-UA"/>
        </w:rPr>
        <w:t>СОРТУВАННЯ ПРОСТИХ СТРУКТУР ДАНИХ</w:t>
      </w:r>
      <w:r w:rsidRPr="00041D67">
        <w:rPr>
          <w:sz w:val="28"/>
          <w:u w:val="single"/>
          <w:lang w:val="uk-UA"/>
        </w:rPr>
        <w:t>»</w:t>
      </w:r>
    </w:p>
    <w:p w14:paraId="509367AA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4C66F52" w14:textId="51F248AB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Виконав: студент </w:t>
      </w:r>
      <w:r w:rsidR="008A2234" w:rsidRPr="00041D67">
        <w:rPr>
          <w:sz w:val="28"/>
          <w:lang w:val="uk-UA"/>
        </w:rPr>
        <w:t>2</w:t>
      </w:r>
      <w:r w:rsidRPr="00041D67">
        <w:rPr>
          <w:sz w:val="28"/>
          <w:lang w:val="uk-UA"/>
        </w:rPr>
        <w:t xml:space="preserve"> курсу групи № </w:t>
      </w:r>
      <w:r w:rsidR="009A79D9" w:rsidRPr="00041D67">
        <w:rPr>
          <w:sz w:val="28"/>
          <w:u w:val="single"/>
          <w:lang w:val="uk-UA"/>
        </w:rPr>
        <w:t>622п</w:t>
      </w:r>
    </w:p>
    <w:p w14:paraId="6BA95BE0" w14:textId="20A820B6" w:rsidR="00EC7FB7" w:rsidRPr="00041D67" w:rsidRDefault="004756AB" w:rsidP="00EC7FB7">
      <w:pPr>
        <w:widowControl w:val="0"/>
        <w:ind w:firstLine="3958"/>
        <w:rPr>
          <w:sz w:val="28"/>
          <w:lang w:val="uk-UA"/>
        </w:rPr>
      </w:pPr>
      <w:r w:rsidRPr="00041D67">
        <w:rPr>
          <w:sz w:val="28"/>
          <w:lang w:val="uk-UA"/>
        </w:rPr>
        <w:t>освітньої програми</w:t>
      </w:r>
    </w:p>
    <w:p w14:paraId="5B369E54" w14:textId="77777777" w:rsidR="00EC7FB7" w:rsidRPr="00041D67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szCs w:val="28"/>
          <w:u w:val="single"/>
          <w:lang w:val="uk-UA"/>
        </w:rPr>
        <w:t>121 інженерія програ</w:t>
      </w:r>
      <w:r w:rsidR="00EC7FB7" w:rsidRPr="00041D67">
        <w:rPr>
          <w:sz w:val="28"/>
          <w:szCs w:val="28"/>
          <w:u w:val="single"/>
          <w:lang w:val="uk-UA"/>
        </w:rPr>
        <w:t>много забезпечення</w:t>
      </w:r>
      <w:r w:rsidR="00EC7FB7" w:rsidRPr="00041D67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041D67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 xml:space="preserve">                            </w:t>
      </w:r>
      <w:r w:rsidR="00EC7FB7" w:rsidRPr="00041D67">
        <w:rPr>
          <w:sz w:val="18"/>
          <w:szCs w:val="18"/>
          <w:lang w:val="uk-UA"/>
        </w:rPr>
        <w:t xml:space="preserve"> (шифр і назва </w:t>
      </w:r>
      <w:r w:rsidRPr="00041D67">
        <w:rPr>
          <w:sz w:val="18"/>
          <w:szCs w:val="18"/>
          <w:lang w:val="uk-UA"/>
        </w:rPr>
        <w:t>ОП</w:t>
      </w:r>
      <w:r w:rsidR="00EC7FB7" w:rsidRPr="00041D67">
        <w:rPr>
          <w:sz w:val="18"/>
          <w:szCs w:val="18"/>
          <w:lang w:val="uk-UA"/>
        </w:rPr>
        <w:t>)</w:t>
      </w:r>
    </w:p>
    <w:p w14:paraId="0E745C3B" w14:textId="7E2D2AB6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u w:val="single"/>
          <w:lang w:val="uk-UA"/>
        </w:rPr>
        <w:tab/>
      </w:r>
      <w:r w:rsidR="00BC1847" w:rsidRPr="00041D67">
        <w:rPr>
          <w:sz w:val="28"/>
          <w:u w:val="single"/>
          <w:lang w:val="uk-UA"/>
        </w:rPr>
        <w:tab/>
      </w:r>
      <w:r w:rsidR="009A79D9" w:rsidRPr="00041D67">
        <w:rPr>
          <w:sz w:val="28"/>
          <w:u w:val="single"/>
          <w:lang w:val="uk-UA"/>
        </w:rPr>
        <w:t>Зайченко Ярослав Ігорович</w:t>
      </w:r>
      <w:r w:rsidR="009A79D9"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2103024D" w14:textId="492C8600" w:rsidR="00EC7FB7" w:rsidRPr="00041D67" w:rsidRDefault="009A79D9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ab/>
      </w:r>
      <w:r w:rsidRPr="00041D67">
        <w:rPr>
          <w:sz w:val="18"/>
          <w:szCs w:val="18"/>
          <w:lang w:val="uk-UA"/>
        </w:rPr>
        <w:tab/>
      </w:r>
      <w:r w:rsidR="00EC7FB7" w:rsidRPr="00041D67">
        <w:rPr>
          <w:sz w:val="18"/>
          <w:szCs w:val="18"/>
          <w:lang w:val="uk-UA"/>
        </w:rPr>
        <w:t>(прізвище й ініціали студента)</w:t>
      </w:r>
    </w:p>
    <w:p w14:paraId="0B7C06AA" w14:textId="37D2BE2D" w:rsidR="00EC7FB7" w:rsidRPr="00041D67" w:rsidRDefault="00EC7FB7" w:rsidP="007119FB">
      <w:pPr>
        <w:widowControl w:val="0"/>
        <w:ind w:left="3969" w:hanging="11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Прийняв:</w:t>
      </w:r>
      <w:r w:rsidR="007119FB" w:rsidRPr="00041D67">
        <w:rPr>
          <w:sz w:val="28"/>
          <w:u w:val="single"/>
          <w:lang w:val="uk-UA"/>
        </w:rPr>
        <w:t xml:space="preserve"> </w:t>
      </w:r>
      <w:proofErr w:type="spellStart"/>
      <w:r w:rsidR="007119FB" w:rsidRPr="00041D67">
        <w:rPr>
          <w:sz w:val="28"/>
          <w:u w:val="single"/>
          <w:lang w:val="uk-UA"/>
        </w:rPr>
        <w:t>канд</w:t>
      </w:r>
      <w:proofErr w:type="spellEnd"/>
      <w:r w:rsidR="007119FB" w:rsidRPr="00041D67">
        <w:rPr>
          <w:sz w:val="28"/>
          <w:u w:val="single"/>
          <w:lang w:val="uk-UA"/>
        </w:rPr>
        <w:t xml:space="preserve">. </w:t>
      </w:r>
      <w:proofErr w:type="spellStart"/>
      <w:r w:rsidR="007119FB" w:rsidRPr="00041D67">
        <w:rPr>
          <w:sz w:val="28"/>
          <w:u w:val="single"/>
          <w:lang w:val="uk-UA"/>
        </w:rPr>
        <w:t>техн</w:t>
      </w:r>
      <w:proofErr w:type="spellEnd"/>
      <w:r w:rsidR="007119FB" w:rsidRPr="00041D67">
        <w:rPr>
          <w:sz w:val="28"/>
          <w:u w:val="single"/>
          <w:lang w:val="uk-UA"/>
        </w:rPr>
        <w:t xml:space="preserve">. наук, доцент на кафедрі 603 </w:t>
      </w:r>
      <w:r w:rsidR="007119FB" w:rsidRPr="00041D67">
        <w:rPr>
          <w:sz w:val="28"/>
          <w:u w:val="single"/>
          <w:lang w:val="uk-UA"/>
        </w:rPr>
        <w:tab/>
        <w:t>Волобуєва Ліна Олексіївна</w:t>
      </w:r>
      <w:r w:rsidRPr="00041D67">
        <w:rPr>
          <w:sz w:val="28"/>
          <w:u w:val="single"/>
          <w:lang w:val="uk-UA"/>
        </w:rPr>
        <w:tab/>
      </w:r>
      <w:r w:rsidR="007119FB" w:rsidRPr="00041D67">
        <w:rPr>
          <w:sz w:val="28"/>
          <w:u w:val="single"/>
          <w:lang w:val="uk-UA"/>
        </w:rPr>
        <w:tab/>
      </w:r>
    </w:p>
    <w:p w14:paraId="2F7CB4F9" w14:textId="5E094F75" w:rsidR="00EC7FB7" w:rsidRPr="00041D67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Кількість балів: 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502F01D5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A139BB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5F404E6E" w14:textId="77777777" w:rsidR="00835E53" w:rsidRPr="00041D67" w:rsidRDefault="00835E53" w:rsidP="00EC7FB7">
      <w:pPr>
        <w:widowControl w:val="0"/>
        <w:jc w:val="right"/>
        <w:rPr>
          <w:sz w:val="28"/>
          <w:lang w:val="uk-UA"/>
        </w:rPr>
      </w:pPr>
    </w:p>
    <w:p w14:paraId="5CBBFC8D" w14:textId="32D4839E" w:rsidR="00F37A66" w:rsidRPr="00041D67" w:rsidRDefault="00EC7FB7" w:rsidP="00F37A66">
      <w:pPr>
        <w:pStyle w:val="af5"/>
        <w:jc w:val="center"/>
      </w:pPr>
      <w:r w:rsidRPr="00041D67">
        <w:t>Харків – 20</w:t>
      </w:r>
      <w:r w:rsidR="00835E53" w:rsidRPr="00041D67">
        <w:t>2</w:t>
      </w:r>
      <w:r w:rsidR="008B550E" w:rsidRPr="00041D67">
        <w:t>3</w:t>
      </w:r>
      <w:r w:rsidR="00F37A66" w:rsidRPr="00041D67">
        <w:br w:type="page"/>
      </w:r>
    </w:p>
    <w:p w14:paraId="365761FB" w14:textId="512DE2AE" w:rsidR="002A4CB4" w:rsidRPr="00041D67" w:rsidRDefault="002C0DB8" w:rsidP="00F37A66">
      <w:pPr>
        <w:pStyle w:val="af5"/>
      </w:pPr>
      <w:r w:rsidRPr="00041D67">
        <w:rPr>
          <w:b/>
          <w:bCs/>
        </w:rPr>
        <w:lastRenderedPageBreak/>
        <w:t>Мета роботи</w:t>
      </w:r>
      <w:r w:rsidRPr="00041D67">
        <w:t xml:space="preserve"> </w:t>
      </w:r>
      <w:r w:rsidRPr="00041D67">
        <w:sym w:font="Symbol" w:char="F02D"/>
      </w:r>
      <w:r w:rsidRPr="00041D67">
        <w:t xml:space="preserve"> </w:t>
      </w:r>
      <w:r w:rsidR="00FB67CD">
        <w:t>з</w:t>
      </w:r>
      <w:r w:rsidR="00FB67CD" w:rsidRPr="00FB67CD">
        <w:t>найомство з існуючими алгоритмами сортування простих структур даних та виконання програмної реалізації заданого алгоритму.</w:t>
      </w:r>
    </w:p>
    <w:p w14:paraId="2190FBFE" w14:textId="77777777" w:rsidR="00F0673E" w:rsidRPr="00041D67" w:rsidRDefault="00F0673E" w:rsidP="00466E90">
      <w:pPr>
        <w:pStyle w:val="af5"/>
      </w:pPr>
    </w:p>
    <w:p w14:paraId="6E4C9CD0" w14:textId="52C9C4D5" w:rsidR="00F0673E" w:rsidRPr="00041D67" w:rsidRDefault="00F0673E" w:rsidP="00F0673E">
      <w:pPr>
        <w:pStyle w:val="af3"/>
      </w:pPr>
      <w:r w:rsidRPr="00041D67">
        <w:t>Постановка задачі</w:t>
      </w:r>
    </w:p>
    <w:p w14:paraId="6692DF13" w14:textId="77777777" w:rsidR="000111BA" w:rsidRDefault="000111BA" w:rsidP="005319AA">
      <w:pPr>
        <w:pStyle w:val="af5"/>
      </w:pPr>
    </w:p>
    <w:p w14:paraId="7A6FBF10" w14:textId="5645EFA3" w:rsidR="007C3883" w:rsidRPr="007C3883" w:rsidRDefault="007C3883" w:rsidP="000C26BF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Ознайомитися з алгоритмом сортування даних для програмної</w:t>
      </w:r>
      <w:r>
        <w:t xml:space="preserve"> </w:t>
      </w:r>
      <w:r w:rsidRPr="007C3883">
        <w:t>реалізації алгоритму сортування чисел за варіантом.</w:t>
      </w:r>
    </w:p>
    <w:p w14:paraId="5A951B1E" w14:textId="77B804F9" w:rsidR="007C3883" w:rsidRPr="007C3883" w:rsidRDefault="007C3883" w:rsidP="004C3F70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Записати алгоритм сортування масиву чисел за варіантом</w:t>
      </w:r>
      <w:r>
        <w:t xml:space="preserve"> </w:t>
      </w:r>
      <w:r w:rsidRPr="007C3883">
        <w:t>двома способами: вербально та у вигляді блок-схеми чи псевдокоду.</w:t>
      </w:r>
    </w:p>
    <w:p w14:paraId="5D36A771" w14:textId="073B0D1C" w:rsidR="007C3883" w:rsidRPr="007C3883" w:rsidRDefault="007C3883" w:rsidP="003C1938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Задавати кількість елементів масиву чисел,</w:t>
      </w:r>
      <w:r>
        <w:t xml:space="preserve"> </w:t>
      </w:r>
      <w:r w:rsidRPr="007C3883">
        <w:t>що буде</w:t>
      </w:r>
      <w:r>
        <w:t xml:space="preserve"> </w:t>
      </w:r>
      <w:r w:rsidRPr="007C3883">
        <w:t>сортуватися, в режимі діалогу.</w:t>
      </w:r>
    </w:p>
    <w:p w14:paraId="0565C6AA" w14:textId="507863E5" w:rsidR="007C3883" w:rsidRPr="007C3883" w:rsidRDefault="007C3883" w:rsidP="00903785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Використовувати при ініціалізації масиву даних генератор</w:t>
      </w:r>
      <w:r>
        <w:t xml:space="preserve"> </w:t>
      </w:r>
      <w:r w:rsidRPr="007C3883">
        <w:t>випадкових чисел.</w:t>
      </w:r>
    </w:p>
    <w:p w14:paraId="6451431F" w14:textId="49378B3A" w:rsidR="007C3883" w:rsidRPr="007C3883" w:rsidRDefault="007C3883" w:rsidP="00974ADB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Реалізувати програму алгоритму сортування масиву чисел.</w:t>
      </w:r>
      <w:r>
        <w:t xml:space="preserve"> </w:t>
      </w:r>
      <w:r w:rsidRPr="007C3883">
        <w:t>Представити програмну реалізацію алгоритму сортування у</w:t>
      </w:r>
      <w:r>
        <w:t xml:space="preserve"> </w:t>
      </w:r>
      <w:r w:rsidRPr="007C3883">
        <w:t>вигляді окремого методу (функції) з параметрами.</w:t>
      </w:r>
    </w:p>
    <w:p w14:paraId="1C88F739" w14:textId="77777777" w:rsidR="007C3883" w:rsidRPr="007C3883" w:rsidRDefault="007C3883" w:rsidP="007C3883">
      <w:pPr>
        <w:pStyle w:val="af5"/>
        <w:numPr>
          <w:ilvl w:val="0"/>
          <w:numId w:val="1"/>
        </w:numPr>
        <w:tabs>
          <w:tab w:val="left" w:pos="993"/>
        </w:tabs>
        <w:ind w:left="0" w:firstLine="567"/>
      </w:pPr>
      <w:r w:rsidRPr="007C3883">
        <w:t>Створити презентацію алгоритму за варіантом.</w:t>
      </w:r>
    </w:p>
    <w:p w14:paraId="1E42AE51" w14:textId="77777777" w:rsidR="000111BA" w:rsidRPr="00041D67" w:rsidRDefault="000111BA" w:rsidP="0051769C">
      <w:pPr>
        <w:pStyle w:val="af5"/>
        <w:ind w:firstLine="0"/>
      </w:pPr>
    </w:p>
    <w:p w14:paraId="5E282621" w14:textId="77777777" w:rsidR="00376640" w:rsidRPr="00041D67" w:rsidRDefault="00376640" w:rsidP="00376640">
      <w:pPr>
        <w:pStyle w:val="af3"/>
      </w:pPr>
      <w:r w:rsidRPr="00041D67">
        <w:t>Зміст</w:t>
      </w:r>
      <w:r w:rsidRPr="00041D67">
        <w:rPr>
          <w:spacing w:val="-4"/>
        </w:rPr>
        <w:t xml:space="preserve"> </w:t>
      </w:r>
      <w:r w:rsidRPr="00041D67">
        <w:t>звіту</w:t>
      </w:r>
    </w:p>
    <w:p w14:paraId="454BA691" w14:textId="4CB7BC27" w:rsidR="00376640" w:rsidRDefault="00376640" w:rsidP="00376640">
      <w:pPr>
        <w:pStyle w:val="af7"/>
      </w:pPr>
      <w:r w:rsidRPr="00041D67">
        <w:t>Зміст звіту з лабораторної роботи №</w:t>
      </w:r>
      <w:r w:rsidR="0051769C">
        <w:t>6</w:t>
      </w:r>
      <w:r w:rsidRPr="00041D67">
        <w:t xml:space="preserve"> має включати наступні підрозділи:</w:t>
      </w:r>
    </w:p>
    <w:p w14:paraId="0078AB16" w14:textId="2547E09B" w:rsidR="0051769C" w:rsidRPr="0051769C" w:rsidRDefault="0051769C" w:rsidP="00A12F8B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Запис алгоритму сортування масиву чисел за варіантом двома</w:t>
      </w:r>
      <w:r w:rsidR="00F06ACE">
        <w:rPr>
          <w:lang w:val="ru-RU"/>
        </w:rPr>
        <w:t xml:space="preserve"> </w:t>
      </w:r>
      <w:r w:rsidRPr="0051769C">
        <w:t>способами: вербально та у вигляді блок-схеми чи псевдокоду.</w:t>
      </w:r>
    </w:p>
    <w:p w14:paraId="5A836ABB" w14:textId="46A3F066" w:rsidR="0051769C" w:rsidRPr="0051769C" w:rsidRDefault="0051769C" w:rsidP="00F62DC1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Приклад, що показує сутність алгоритму сортування чисел з</w:t>
      </w:r>
      <w:r w:rsidR="00F06ACE">
        <w:rPr>
          <w:lang w:val="ru-RU"/>
        </w:rPr>
        <w:t xml:space="preserve"> </w:t>
      </w:r>
      <w:r w:rsidRPr="0051769C">
        <w:t>докладним описом на кожному кроці алгоритму.</w:t>
      </w:r>
    </w:p>
    <w:p w14:paraId="37B17D83" w14:textId="57DA4272" w:rsidR="0051769C" w:rsidRPr="0051769C" w:rsidRDefault="0051769C" w:rsidP="00573B07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Лістинг програми та екранні форми результатів роботи</w:t>
      </w:r>
      <w:r w:rsidR="00F06ACE">
        <w:rPr>
          <w:lang w:val="ru-RU"/>
        </w:rPr>
        <w:t xml:space="preserve"> </w:t>
      </w:r>
      <w:r w:rsidRPr="0051769C">
        <w:t>програми.</w:t>
      </w:r>
    </w:p>
    <w:p w14:paraId="2F28EB2C" w14:textId="77777777" w:rsidR="0051769C" w:rsidRPr="0051769C" w:rsidRDefault="0051769C" w:rsidP="0051769C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Презентацію алгоритму за варіантом.</w:t>
      </w:r>
    </w:p>
    <w:p w14:paraId="4FD2D5FE" w14:textId="77777777" w:rsidR="0051769C" w:rsidRPr="0051769C" w:rsidRDefault="0051769C" w:rsidP="0051769C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51769C">
        <w:t>Висновки</w:t>
      </w:r>
    </w:p>
    <w:p w14:paraId="16D1ED2F" w14:textId="77777777" w:rsidR="000111BA" w:rsidRPr="0051769C" w:rsidRDefault="000111BA" w:rsidP="0051769C">
      <w:pPr>
        <w:pStyle w:val="af5"/>
      </w:pPr>
    </w:p>
    <w:p w14:paraId="5159BC4C" w14:textId="33E4BFF5" w:rsidR="0079141B" w:rsidRPr="00041D67" w:rsidRDefault="0079141B" w:rsidP="00CF68DC">
      <w:pPr>
        <w:pStyle w:val="af7"/>
      </w:pPr>
      <w:r w:rsidRPr="00041D67">
        <w:rPr>
          <w:rStyle w:val="af8"/>
          <w:b/>
        </w:rPr>
        <w:t>Варіант 9</w:t>
      </w:r>
      <w:r w:rsidRPr="00041D67">
        <w:t xml:space="preserve"> індивідуального завдання до лабораторної роботи </w:t>
      </w:r>
      <w:r w:rsidR="00CB29D3">
        <w:t>6</w:t>
      </w:r>
      <w:r w:rsidRPr="00041D67">
        <w:t>:</w:t>
      </w:r>
    </w:p>
    <w:p w14:paraId="7F3D013F" w14:textId="5B6D9610" w:rsidR="00CB29D3" w:rsidRDefault="00CB29D3" w:rsidP="00CB29D3">
      <w:pPr>
        <w:pStyle w:val="af5"/>
      </w:pPr>
      <w:r w:rsidRPr="00CB29D3">
        <w:t>Паралельне</w:t>
      </w:r>
      <w:r>
        <w:t xml:space="preserve"> </w:t>
      </w:r>
      <w:r w:rsidRPr="00CB29D3">
        <w:t>сортування</w:t>
      </w:r>
      <w:r>
        <w:t xml:space="preserve"> </w:t>
      </w:r>
      <w:proofErr w:type="spellStart"/>
      <w:r w:rsidRPr="00CB29D3">
        <w:t>Бетчера</w:t>
      </w:r>
      <w:proofErr w:type="spellEnd"/>
      <w:r w:rsidRPr="00CB29D3">
        <w:t>.</w:t>
      </w:r>
      <w:r>
        <w:t xml:space="preserve"> </w:t>
      </w:r>
      <w:r w:rsidRPr="00CB29D3">
        <w:t>Алгоритм M</w:t>
      </w:r>
      <w:r w:rsidR="008023FD">
        <w:rPr>
          <w:lang w:val="ru-RU"/>
        </w:rPr>
        <w:t>(</w:t>
      </w:r>
      <w:proofErr w:type="spellStart"/>
      <w:r w:rsidR="008023FD">
        <w:rPr>
          <w:lang w:val="ru-RU"/>
        </w:rPr>
        <w:t>обм</w:t>
      </w:r>
      <w:proofErr w:type="spellEnd"/>
      <w:r w:rsidR="008023FD">
        <w:t>іну зі злиттям</w:t>
      </w:r>
      <w:r w:rsidR="008023FD">
        <w:rPr>
          <w:lang w:val="ru-RU"/>
        </w:rPr>
        <w:t>)</w:t>
      </w:r>
      <w:r w:rsidRPr="00CB29D3">
        <w:t>.</w:t>
      </w:r>
      <w:r>
        <w:t xml:space="preserve"> (</w:t>
      </w:r>
      <w:proofErr w:type="spellStart"/>
      <w:r w:rsidR="00FF61B4" w:rsidRPr="00FF61B4">
        <w:t>Batcher's</w:t>
      </w:r>
      <w:proofErr w:type="spellEnd"/>
      <w:r w:rsidR="00FF61B4" w:rsidRPr="00FF61B4">
        <w:t xml:space="preserve"> </w:t>
      </w:r>
      <w:proofErr w:type="spellStart"/>
      <w:r w:rsidR="00FF61B4" w:rsidRPr="00FF61B4">
        <w:t>Merge</w:t>
      </w:r>
      <w:proofErr w:type="spellEnd"/>
      <w:r w:rsidR="00FF61B4" w:rsidRPr="00FF61B4">
        <w:t xml:space="preserve">-Exchange </w:t>
      </w:r>
      <w:proofErr w:type="spellStart"/>
      <w:r w:rsidR="00FF61B4" w:rsidRPr="00FF61B4">
        <w:t>Sort</w:t>
      </w:r>
      <w:proofErr w:type="spellEnd"/>
      <w:r>
        <w:t>)</w:t>
      </w:r>
    </w:p>
    <w:p w14:paraId="1CC25D5F" w14:textId="60678A99" w:rsidR="00EF524C" w:rsidRPr="00CB29D3" w:rsidRDefault="00EF524C" w:rsidP="00CB29D3">
      <w:pPr>
        <w:pStyle w:val="af5"/>
      </w:pPr>
      <w:r w:rsidRPr="00CB29D3">
        <w:br w:type="page"/>
      </w:r>
    </w:p>
    <w:p w14:paraId="795A9327" w14:textId="77777777" w:rsidR="00EF524C" w:rsidRPr="00041D67" w:rsidRDefault="00EF524C" w:rsidP="00EF524C">
      <w:pPr>
        <w:pStyle w:val="af3"/>
      </w:pPr>
      <w:r w:rsidRPr="00041D67">
        <w:lastRenderedPageBreak/>
        <w:t>хід роботи</w:t>
      </w:r>
    </w:p>
    <w:p w14:paraId="22CC284B" w14:textId="77777777" w:rsidR="00EF524C" w:rsidRPr="00041D67" w:rsidRDefault="00EF524C" w:rsidP="006219F8">
      <w:pPr>
        <w:pStyle w:val="af7"/>
      </w:pPr>
      <w:r w:rsidRPr="00041D67">
        <w:t>Опис програми:</w:t>
      </w:r>
    </w:p>
    <w:p w14:paraId="6C9F3237" w14:textId="39000DA8" w:rsidR="00EF524C" w:rsidRPr="00041D67" w:rsidRDefault="00EF524C" w:rsidP="00EF524C">
      <w:pPr>
        <w:pStyle w:val="af5"/>
      </w:pPr>
      <w:r w:rsidRPr="00041D67">
        <w:t>Мова програмування: С#, операційна система Windows 1</w:t>
      </w:r>
      <w:r w:rsidR="000203BE" w:rsidRPr="00041D67">
        <w:t>1</w:t>
      </w:r>
      <w:r w:rsidRPr="00041D67">
        <w:t xml:space="preserve"> </w:t>
      </w:r>
      <w:proofErr w:type="spellStart"/>
      <w:r w:rsidRPr="00041D67">
        <w:t>Prо</w:t>
      </w:r>
      <w:proofErr w:type="spellEnd"/>
      <w:r w:rsidRPr="00041D67">
        <w:t>, Версія 2</w:t>
      </w:r>
      <w:r w:rsidR="000203BE" w:rsidRPr="00041D67">
        <w:t>3</w:t>
      </w:r>
      <w:r w:rsidRPr="00041D67">
        <w:t xml:space="preserve">H2, Збірка ОС 22621.1325, процесор: </w:t>
      </w:r>
      <w:proofErr w:type="spellStart"/>
      <w:r w:rsidRPr="00041D67">
        <w:t>Apple</w:t>
      </w:r>
      <w:proofErr w:type="spellEnd"/>
      <w:r w:rsidRPr="00041D67">
        <w:t xml:space="preserve"> </w:t>
      </w:r>
      <w:proofErr w:type="spellStart"/>
      <w:r w:rsidRPr="00041D67">
        <w:t>Silicon</w:t>
      </w:r>
      <w:proofErr w:type="spellEnd"/>
      <w:r w:rsidRPr="00041D67">
        <w:t xml:space="preserve"> M1 </w:t>
      </w:r>
      <w:proofErr w:type="spellStart"/>
      <w:r w:rsidRPr="00041D67">
        <w:t>Pro</w:t>
      </w:r>
      <w:proofErr w:type="spellEnd"/>
      <w:r w:rsidRPr="00041D67">
        <w:t xml:space="preserve"> 3.20 </w:t>
      </w:r>
      <w:proofErr w:type="spellStart"/>
      <w:r w:rsidRPr="00041D67">
        <w:t>GHz</w:t>
      </w:r>
      <w:proofErr w:type="spellEnd"/>
      <w:r w:rsidRPr="00041D67">
        <w:t xml:space="preserve"> (</w:t>
      </w:r>
      <w:proofErr w:type="spellStart"/>
      <w:r w:rsidRPr="00041D67">
        <w:t>ядер</w:t>
      </w:r>
      <w:proofErr w:type="spellEnd"/>
      <w:r w:rsidRPr="00041D67">
        <w:t xml:space="preserve">: </w:t>
      </w:r>
      <w:r w:rsidR="00722154" w:rsidRPr="00041D67">
        <w:t>6</w:t>
      </w:r>
      <w:r w:rsidRPr="00041D67">
        <w:t xml:space="preserve">), компілятор: Microsoft </w:t>
      </w:r>
      <w:proofErr w:type="spellStart"/>
      <w:r w:rsidRPr="00041D67">
        <w:t>Visual</w:t>
      </w:r>
      <w:proofErr w:type="spellEnd"/>
      <w:r w:rsidRPr="00041D67">
        <w:t xml:space="preserve"> </w:t>
      </w:r>
      <w:proofErr w:type="spellStart"/>
      <w:r w:rsidRPr="00041D67">
        <w:t>Studio</w:t>
      </w:r>
      <w:proofErr w:type="spellEnd"/>
      <w:r w:rsidRPr="00041D67">
        <w:t xml:space="preserve"> </w:t>
      </w:r>
      <w:proofErr w:type="spellStart"/>
      <w:r w:rsidRPr="00041D67">
        <w:t>Community</w:t>
      </w:r>
      <w:proofErr w:type="spellEnd"/>
      <w:r w:rsidRPr="00041D67">
        <w:t xml:space="preserve"> 2022 (64-розрядна версія ARM).</w:t>
      </w:r>
    </w:p>
    <w:p w14:paraId="42F7CDFF" w14:textId="77777777" w:rsidR="007A268A" w:rsidRDefault="007A268A" w:rsidP="007A268A">
      <w:pPr>
        <w:pStyle w:val="af7"/>
        <w:jc w:val="center"/>
      </w:pPr>
      <w:r w:rsidRPr="00041D67">
        <w:t>Теоретичні відомості</w:t>
      </w:r>
    </w:p>
    <w:p w14:paraId="7EAFD174" w14:textId="77777777" w:rsidR="002E4F53" w:rsidRDefault="002E4F53" w:rsidP="002E4F53">
      <w:pPr>
        <w:pStyle w:val="af5"/>
      </w:pPr>
    </w:p>
    <w:p w14:paraId="01490923" w14:textId="6E48A2F5" w:rsidR="00225468" w:rsidRPr="00225468" w:rsidRDefault="00225468" w:rsidP="00225468">
      <w:pPr>
        <w:pStyle w:val="af5"/>
      </w:pPr>
      <w:r w:rsidRPr="00225468">
        <w:t xml:space="preserve">Паралельне сортування </w:t>
      </w:r>
      <w:proofErr w:type="spellStart"/>
      <w:r w:rsidRPr="00225468">
        <w:t>Бетчера</w:t>
      </w:r>
      <w:proofErr w:type="spellEnd"/>
      <w:r w:rsidRPr="00225468">
        <w:t>. Щоб отримати алгоритм обмінного сортування, час роботи якого має порядок, менший за N^2, необхідно підібрати для порівнянь пари несусідніх ключів (</w:t>
      </w:r>
      <w:proofErr w:type="spellStart"/>
      <w:r w:rsidRPr="00225468">
        <w:t>Kj</w:t>
      </w:r>
      <w:proofErr w:type="spellEnd"/>
      <w:r w:rsidRPr="00225468">
        <w:t xml:space="preserve">, </w:t>
      </w:r>
      <w:proofErr w:type="spellStart"/>
      <w:r w:rsidRPr="00225468">
        <w:t>Кі</w:t>
      </w:r>
      <w:proofErr w:type="spellEnd"/>
      <w:r w:rsidRPr="00225468">
        <w:t xml:space="preserve">); інакше доведеться виконати стільки операцій обміну записів, скільки інверсій є в початковій перестановці. Середнє число інверсій дорівнює ¼(N^2-N). У 1964 році К. Е. </w:t>
      </w:r>
      <w:proofErr w:type="spellStart"/>
      <w:r w:rsidRPr="00225468">
        <w:t>Бетчер</w:t>
      </w:r>
      <w:proofErr w:type="spellEnd"/>
      <w:r w:rsidRPr="00225468">
        <w:t xml:space="preserve"> відкрив цікавий спосіб програмування послідовності порівнянь, призначеної для пошуку можливих обмінів. Його метод далеко не очевидний. Справді, обґрунтувати його справедливість досить складно, оскільки виконується відносно мало порівнянь.</w:t>
      </w:r>
    </w:p>
    <w:p w14:paraId="69F03205" w14:textId="77777777" w:rsidR="00225468" w:rsidRPr="00225468" w:rsidRDefault="00225468" w:rsidP="00225468">
      <w:pPr>
        <w:pStyle w:val="af5"/>
      </w:pPr>
      <w:r w:rsidRPr="00225468">
        <w:t xml:space="preserve">Схема сортування </w:t>
      </w:r>
      <w:proofErr w:type="spellStart"/>
      <w:r w:rsidRPr="00225468">
        <w:t>Бетчера</w:t>
      </w:r>
      <w:proofErr w:type="spellEnd"/>
      <w:r w:rsidRPr="00225468">
        <w:t xml:space="preserve"> дещо нагадує сортування </w:t>
      </w:r>
      <w:proofErr w:type="spellStart"/>
      <w:r w:rsidRPr="00225468">
        <w:t>Шелла</w:t>
      </w:r>
      <w:proofErr w:type="spellEnd"/>
      <w:r w:rsidRPr="00225468">
        <w:t xml:space="preserve">, але порівняння виконуються по-новому, а тому ланцюжка операцій обміну записів не виникає. Сортування </w:t>
      </w:r>
      <w:proofErr w:type="spellStart"/>
      <w:r w:rsidRPr="00225468">
        <w:t>Бетчера</w:t>
      </w:r>
      <w:proofErr w:type="spellEnd"/>
      <w:r w:rsidRPr="00225468">
        <w:t xml:space="preserve"> діє, як 8-, 4-, 2- і 1-сортування, але порівняння не перекриваються. Оскільки в алгоритмі, по суті, відбувається злиття пар розсортованих підпослідовностей, його можна назвати обмінним сортуванням зі злиттям.</w:t>
      </w:r>
    </w:p>
    <w:p w14:paraId="3EBBCD66" w14:textId="4B5CB332" w:rsidR="00225468" w:rsidRPr="008023FD" w:rsidRDefault="008023FD" w:rsidP="008023FD">
      <w:pPr>
        <w:pStyle w:val="af7"/>
      </w:pPr>
      <w:r w:rsidRPr="008023FD">
        <w:t>Вербальний опис алгоритму сортування М</w:t>
      </w:r>
      <w:r w:rsidR="008775AA">
        <w:t xml:space="preserve"> (Обмінне сортування зі злиттям)</w:t>
      </w:r>
    </w:p>
    <w:p w14:paraId="001F0B04" w14:textId="718051EE" w:rsidR="008775AA" w:rsidRPr="00DC22A1" w:rsidRDefault="008775AA" w:rsidP="00DC22A1">
      <w:pPr>
        <w:pStyle w:val="af5"/>
      </w:pPr>
      <w:r w:rsidRPr="00DC22A1">
        <w:t>Записи R</w:t>
      </w:r>
      <w:r w:rsidRPr="00EE424B">
        <w:rPr>
          <w:vertAlign w:val="subscript"/>
        </w:rPr>
        <w:t>1</w:t>
      </w:r>
      <w:r w:rsidRPr="00DC22A1">
        <w:t xml:space="preserve">, ... </w:t>
      </w:r>
      <w:proofErr w:type="spellStart"/>
      <w:r w:rsidRPr="00DC22A1">
        <w:t>R</w:t>
      </w:r>
      <w:r w:rsidRPr="00EE424B">
        <w:rPr>
          <w:vertAlign w:val="subscript"/>
        </w:rPr>
        <w:t>n</w:t>
      </w:r>
      <w:proofErr w:type="spellEnd"/>
      <w:r w:rsidRPr="00DC22A1">
        <w:t xml:space="preserve"> перекомпоновуються в межах того самого простору в пам'яті. Після завершення сортування їхні ключі будуть упорядковані: К</w:t>
      </w:r>
      <w:r w:rsidRPr="00EE424B">
        <w:rPr>
          <w:vertAlign w:val="subscript"/>
        </w:rPr>
        <w:t>1</w:t>
      </w:r>
      <w:r w:rsidRPr="00DC22A1">
        <w:t xml:space="preserve"> </w:t>
      </w:r>
      <w:r w:rsidR="003B2AC8" w:rsidRPr="00DC22A1">
        <w:t>≤</w:t>
      </w:r>
      <w:r w:rsidR="00276006" w:rsidRPr="00DC22A1">
        <w:t>...≤</w:t>
      </w:r>
      <w:r w:rsidRPr="00DC22A1">
        <w:t xml:space="preserve"> К</w:t>
      </w:r>
      <w:r w:rsidR="003B2AC8" w:rsidRPr="00EE424B">
        <w:rPr>
          <w:vertAlign w:val="subscript"/>
        </w:rPr>
        <w:t>N</w:t>
      </w:r>
      <w:r w:rsidRPr="00DC22A1">
        <w:t xml:space="preserve">. Припускається, що N </w:t>
      </w:r>
      <w:r w:rsidR="003B2AC8" w:rsidRPr="00DC22A1">
        <w:t>≥</w:t>
      </w:r>
      <w:r w:rsidRPr="00DC22A1">
        <w:t xml:space="preserve"> 2</w:t>
      </w:r>
    </w:p>
    <w:p w14:paraId="41F63A8C" w14:textId="5923D1B3" w:rsidR="008775AA" w:rsidRPr="00DC22A1" w:rsidRDefault="008775AA" w:rsidP="00DC22A1">
      <w:pPr>
        <w:pStyle w:val="af5"/>
      </w:pPr>
      <w:r w:rsidRPr="00DC22A1">
        <w:rPr>
          <w:b/>
          <w:bCs/>
        </w:rPr>
        <w:t>M1.</w:t>
      </w:r>
      <w:r w:rsidRPr="00DC22A1">
        <w:t xml:space="preserve"> [Початкове встановлення р.] Встановити р </w:t>
      </w:r>
      <w:r w:rsidR="003B2AC8" w:rsidRPr="00DC22A1">
        <w:sym w:font="Wingdings" w:char="F0DF"/>
      </w:r>
      <w:r w:rsidRPr="00DC22A1">
        <w:t xml:space="preserve"> 2</w:t>
      </w:r>
      <w:r w:rsidRPr="00781701">
        <w:rPr>
          <w:vertAlign w:val="superscript"/>
        </w:rPr>
        <w:t>t-1</w:t>
      </w:r>
      <w:r w:rsidRPr="00DC22A1">
        <w:t xml:space="preserve">, де </w:t>
      </w:r>
      <w:r w:rsidRPr="00781701">
        <w:rPr>
          <w:i/>
          <w:iCs/>
        </w:rPr>
        <w:t xml:space="preserve">t = </w:t>
      </w:r>
      <w:proofErr w:type="spellStart"/>
      <w:r w:rsidRPr="00781701">
        <w:rPr>
          <w:i/>
          <w:iCs/>
        </w:rPr>
        <w:t>lgN</w:t>
      </w:r>
      <w:proofErr w:type="spellEnd"/>
      <w:r w:rsidRPr="00DC22A1">
        <w:t xml:space="preserve"> - найменше ціле число, таке, що 2</w:t>
      </w:r>
      <w:r w:rsidRPr="00781701">
        <w:rPr>
          <w:vertAlign w:val="superscript"/>
        </w:rPr>
        <w:t>t</w:t>
      </w:r>
      <w:r w:rsidR="003B2AC8" w:rsidRPr="00DC22A1">
        <w:t xml:space="preserve"> ≥</w:t>
      </w:r>
      <w:r w:rsidRPr="00DC22A1">
        <w:t xml:space="preserve"> N. (Кроки М2-М5 виконуватимуться з </w:t>
      </w:r>
      <w:r w:rsidRPr="00781701">
        <w:rPr>
          <w:i/>
          <w:iCs/>
        </w:rPr>
        <w:t>р</w:t>
      </w:r>
      <w:r w:rsidRPr="00DC22A1">
        <w:t xml:space="preserve"> = 2</w:t>
      </w:r>
      <w:r w:rsidRPr="00DC22A1">
        <w:rPr>
          <w:vertAlign w:val="superscript"/>
        </w:rPr>
        <w:t>t-1</w:t>
      </w:r>
      <w:r w:rsidRPr="00DC22A1">
        <w:t>,</w:t>
      </w:r>
      <w:r w:rsidRPr="00781701">
        <w:rPr>
          <w:i/>
          <w:iCs/>
        </w:rPr>
        <w:t xml:space="preserve"> р</w:t>
      </w:r>
      <w:r w:rsidRPr="00DC22A1">
        <w:t xml:space="preserve"> = 2</w:t>
      </w:r>
      <w:r w:rsidRPr="00DC22A1">
        <w:rPr>
          <w:vertAlign w:val="superscript"/>
        </w:rPr>
        <w:t>t-2</w:t>
      </w:r>
      <w:r w:rsidRPr="00DC22A1">
        <w:t>,</w:t>
      </w:r>
      <w:r w:rsidR="00DC22A1" w:rsidRPr="00DC22A1">
        <w:t xml:space="preserve"> </w:t>
      </w:r>
      <w:r w:rsidRPr="00DC22A1">
        <w:t>...</w:t>
      </w:r>
      <w:r w:rsidR="00DC22A1" w:rsidRPr="00DC22A1">
        <w:t xml:space="preserve"> </w:t>
      </w:r>
      <w:r w:rsidRPr="00DC22A1">
        <w:t>,</w:t>
      </w:r>
      <w:r w:rsidR="00DC22A1" w:rsidRPr="00DC22A1">
        <w:t xml:space="preserve"> </w:t>
      </w:r>
      <w:r w:rsidRPr="00DC22A1">
        <w:t>...</w:t>
      </w:r>
      <w:r w:rsidR="00DC22A1" w:rsidRPr="00DC22A1">
        <w:t xml:space="preserve"> </w:t>
      </w:r>
      <w:r w:rsidRPr="00DC22A1">
        <w:t>,</w:t>
      </w:r>
      <w:r w:rsidR="00DC22A1" w:rsidRPr="00DC22A1">
        <w:t xml:space="preserve"> </w:t>
      </w:r>
      <w:r w:rsidRPr="00DC22A1">
        <w:t>1.)</w:t>
      </w:r>
    </w:p>
    <w:p w14:paraId="1E30D924" w14:textId="3075257E" w:rsidR="008775AA" w:rsidRDefault="008775AA" w:rsidP="008775AA">
      <w:pPr>
        <w:pStyle w:val="af5"/>
      </w:pPr>
      <w:r w:rsidRPr="00DC22A1">
        <w:rPr>
          <w:b/>
          <w:bCs/>
        </w:rPr>
        <w:t>М2.</w:t>
      </w:r>
      <w:r>
        <w:t xml:space="preserve"> [Початкове встановлення </w:t>
      </w:r>
      <w:r w:rsidRPr="00EE424B">
        <w:rPr>
          <w:i/>
          <w:iCs/>
        </w:rPr>
        <w:t>q, r, d</w:t>
      </w:r>
      <w:r>
        <w:t xml:space="preserve">.] </w:t>
      </w:r>
      <w:r w:rsidR="00EE424B">
        <w:t>В</w:t>
      </w:r>
      <w:r>
        <w:t xml:space="preserve">становити q </w:t>
      </w:r>
      <w:r w:rsidR="00EE424B" w:rsidRPr="00EE424B">
        <w:rPr>
          <w:lang w:val="en-US"/>
        </w:rPr>
        <w:sym w:font="Wingdings" w:char="F0DF"/>
      </w:r>
      <w:r>
        <w:t>2</w:t>
      </w:r>
      <w:r w:rsidRPr="00EE424B">
        <w:rPr>
          <w:vertAlign w:val="superscript"/>
        </w:rPr>
        <w:t>t-1</w:t>
      </w:r>
      <w:r>
        <w:t>, r</w:t>
      </w:r>
      <w:r w:rsidR="00EE424B" w:rsidRPr="00EE424B">
        <w:rPr>
          <w:lang w:val="ru-RU"/>
        </w:rPr>
        <w:t xml:space="preserve"> </w:t>
      </w:r>
      <w:r w:rsidR="00EE424B" w:rsidRPr="00EE424B">
        <w:rPr>
          <w:lang w:val="en-US"/>
        </w:rPr>
        <w:sym w:font="Wingdings" w:char="F0DF"/>
      </w:r>
      <w:r>
        <w:t xml:space="preserve"> 0, d</w:t>
      </w:r>
      <w:r w:rsidR="00EE424B" w:rsidRPr="00EE424B">
        <w:rPr>
          <w:lang w:val="ru-RU"/>
        </w:rPr>
        <w:t xml:space="preserve"> </w:t>
      </w:r>
      <w:r w:rsidR="00EE424B" w:rsidRPr="00EE424B">
        <w:rPr>
          <w:lang w:val="en-US"/>
        </w:rPr>
        <w:sym w:font="Wingdings" w:char="F0DF"/>
      </w:r>
      <w:r>
        <w:t xml:space="preserve"> р.</w:t>
      </w:r>
    </w:p>
    <w:p w14:paraId="5306F87E" w14:textId="31D0E6AF" w:rsidR="008775AA" w:rsidRDefault="008775AA" w:rsidP="008775AA">
      <w:pPr>
        <w:pStyle w:val="af5"/>
      </w:pPr>
      <w:r w:rsidRPr="00EE424B">
        <w:rPr>
          <w:b/>
          <w:bCs/>
        </w:rPr>
        <w:t>М3.</w:t>
      </w:r>
      <w:r>
        <w:t xml:space="preserve"> [Цикл по </w:t>
      </w:r>
      <w:r w:rsidRPr="00276006">
        <w:rPr>
          <w:i/>
          <w:iCs/>
        </w:rPr>
        <w:t>i</w:t>
      </w:r>
      <w:r>
        <w:t xml:space="preserve">.] Для всіх </w:t>
      </w:r>
      <w:r w:rsidRPr="00EE424B">
        <w:rPr>
          <w:i/>
          <w:iCs/>
        </w:rPr>
        <w:t>i</w:t>
      </w:r>
      <w:r>
        <w:t xml:space="preserve">, таких, що 0 </w:t>
      </w:r>
      <w:r w:rsidR="00276006" w:rsidRPr="00DC22A1">
        <w:t>≤</w:t>
      </w:r>
      <w:r>
        <w:t xml:space="preserve"> </w:t>
      </w:r>
      <w:r w:rsidRPr="00D23D49">
        <w:rPr>
          <w:i/>
          <w:iCs/>
        </w:rPr>
        <w:t>i</w:t>
      </w:r>
      <w:r>
        <w:t xml:space="preserve"> </w:t>
      </w:r>
      <w:r w:rsidR="00D23D49" w:rsidRPr="00DC22A1">
        <w:t>≤</w:t>
      </w:r>
      <w:r>
        <w:t xml:space="preserve"> </w:t>
      </w:r>
      <w:r w:rsidRPr="00D23D49">
        <w:rPr>
          <w:i/>
          <w:iCs/>
        </w:rPr>
        <w:t>N - d</w:t>
      </w:r>
      <w:r>
        <w:t xml:space="preserve"> і </w:t>
      </w:r>
      <w:r w:rsidRPr="00D23D49">
        <w:rPr>
          <w:i/>
          <w:iCs/>
        </w:rPr>
        <w:t>i</w:t>
      </w:r>
      <w:r>
        <w:t xml:space="preserve"> /\ </w:t>
      </w:r>
      <w:r w:rsidRPr="00D23D49">
        <w:rPr>
          <w:i/>
          <w:iCs/>
        </w:rPr>
        <w:t>р</w:t>
      </w:r>
      <w:r>
        <w:t xml:space="preserve"> =</w:t>
      </w:r>
      <w:r w:rsidR="00D23D49" w:rsidRPr="00D23D49">
        <w:t xml:space="preserve"> </w:t>
      </w:r>
      <w:r w:rsidRPr="00D23D49">
        <w:rPr>
          <w:i/>
          <w:iCs/>
        </w:rPr>
        <w:t>r</w:t>
      </w:r>
      <w:r>
        <w:t>, виконати крок М4. Потім перейти до кроку М5. (Тут через</w:t>
      </w:r>
      <w:r w:rsidRPr="0044750D">
        <w:rPr>
          <w:i/>
          <w:iCs/>
        </w:rPr>
        <w:t xml:space="preserve"> i</w:t>
      </w:r>
      <w:r>
        <w:t xml:space="preserve"> /\ </w:t>
      </w:r>
      <w:r w:rsidRPr="0044750D">
        <w:rPr>
          <w:i/>
          <w:iCs/>
        </w:rPr>
        <w:t>р</w:t>
      </w:r>
      <w:r>
        <w:t xml:space="preserve"> позначено операцію "порозрядне логічне І" над поданнями цілих чисел </w:t>
      </w:r>
      <w:r w:rsidRPr="0044750D">
        <w:rPr>
          <w:i/>
          <w:iCs/>
        </w:rPr>
        <w:t xml:space="preserve">i </w:t>
      </w:r>
      <w:r>
        <w:t xml:space="preserve">і </w:t>
      </w:r>
      <w:r w:rsidRPr="0044750D">
        <w:rPr>
          <w:i/>
          <w:iCs/>
        </w:rPr>
        <w:t>p</w:t>
      </w:r>
      <w:r>
        <w:t xml:space="preserve">; усі біти результату дорівнюють 0, окрім тих бітів, для яких у відповідних розрядах </w:t>
      </w:r>
      <w:proofErr w:type="spellStart"/>
      <w:r w:rsidR="0044750D" w:rsidRPr="0044750D">
        <w:rPr>
          <w:i/>
          <w:iCs/>
          <w:lang w:val="en-US"/>
        </w:rPr>
        <w:t>i</w:t>
      </w:r>
      <w:proofErr w:type="spellEnd"/>
      <w:r w:rsidR="0044750D" w:rsidRPr="0044750D">
        <w:t xml:space="preserve"> </w:t>
      </w:r>
      <w:r>
        <w:t xml:space="preserve">і </w:t>
      </w:r>
      <w:r w:rsidRPr="0044750D">
        <w:rPr>
          <w:i/>
          <w:iCs/>
        </w:rPr>
        <w:t>p</w:t>
      </w:r>
      <w:r>
        <w:t xml:space="preserve"> знаходяться 1. Так, 13 &amp; 21 = (1101)2 /\ (10101)2 = (00101)2 = (00101)2 = 5. До цього моменту </w:t>
      </w:r>
      <w:r w:rsidRPr="0044750D">
        <w:rPr>
          <w:i/>
          <w:iCs/>
        </w:rPr>
        <w:t>d</w:t>
      </w:r>
      <w:r>
        <w:t xml:space="preserve"> - непарне кратне р (тобто частка від ділення </w:t>
      </w:r>
      <w:r w:rsidRPr="0044750D">
        <w:rPr>
          <w:i/>
          <w:iCs/>
        </w:rPr>
        <w:t>d</w:t>
      </w:r>
      <w:r>
        <w:t xml:space="preserve"> на </w:t>
      </w:r>
      <w:r w:rsidRPr="0044750D">
        <w:rPr>
          <w:i/>
          <w:iCs/>
        </w:rPr>
        <w:t>р</w:t>
      </w:r>
      <w:r>
        <w:t xml:space="preserve"> непарна), а </w:t>
      </w:r>
      <w:r w:rsidRPr="0044750D">
        <w:rPr>
          <w:i/>
          <w:iCs/>
        </w:rPr>
        <w:t>p</w:t>
      </w:r>
      <w:r>
        <w:t xml:space="preserve"> - ступінь двійки, тож i /\ р нерівно </w:t>
      </w:r>
      <w:r w:rsidRPr="0044750D">
        <w:rPr>
          <w:i/>
          <w:iCs/>
        </w:rPr>
        <w:t>(i + d) /\ р</w:t>
      </w:r>
      <w:r>
        <w:t>. Звідси випливає, що крок М4 можна виконувати за всіх потрібних значень i в будь-якому порядку або навіть одночасно).</w:t>
      </w:r>
    </w:p>
    <w:p w14:paraId="4D77DF60" w14:textId="77777777" w:rsidR="008775AA" w:rsidRDefault="008775AA" w:rsidP="008775AA">
      <w:pPr>
        <w:pStyle w:val="af5"/>
      </w:pPr>
      <w:r w:rsidRPr="005D2E45">
        <w:rPr>
          <w:b/>
          <w:bCs/>
        </w:rPr>
        <w:t>М4.</w:t>
      </w:r>
      <w:r>
        <w:t xml:space="preserve"> [Порівняння/обмін R</w:t>
      </w:r>
      <w:r w:rsidRPr="00C33CC5">
        <w:rPr>
          <w:vertAlign w:val="subscript"/>
        </w:rPr>
        <w:t>i+1</w:t>
      </w:r>
      <w:r>
        <w:t xml:space="preserve"> : R</w:t>
      </w:r>
      <w:r w:rsidRPr="00C33CC5">
        <w:rPr>
          <w:vertAlign w:val="subscript"/>
        </w:rPr>
        <w:t>i+d+1</w:t>
      </w:r>
      <w:r>
        <w:t>] Якщо K</w:t>
      </w:r>
      <w:r w:rsidRPr="00C33CC5">
        <w:rPr>
          <w:vertAlign w:val="subscript"/>
        </w:rPr>
        <w:t>i+1</w:t>
      </w:r>
      <w:r>
        <w:t xml:space="preserve"> &gt; </w:t>
      </w:r>
      <w:r w:rsidRPr="00C33CC5">
        <w:t>K</w:t>
      </w:r>
      <w:r w:rsidRPr="00C33CC5">
        <w:rPr>
          <w:vertAlign w:val="subscript"/>
        </w:rPr>
        <w:t>i+d+1</w:t>
      </w:r>
      <w:r>
        <w:t>, поміняти місцями записи R</w:t>
      </w:r>
      <w:r w:rsidRPr="004F39F2">
        <w:rPr>
          <w:vertAlign w:val="subscript"/>
        </w:rPr>
        <w:t>i+1</w:t>
      </w:r>
      <w:r>
        <w:t xml:space="preserve"> і R</w:t>
      </w:r>
      <w:r w:rsidRPr="004F39F2">
        <w:rPr>
          <w:vertAlign w:val="subscript"/>
        </w:rPr>
        <w:t>i+d+1</w:t>
      </w:r>
      <w:r>
        <w:t>.</w:t>
      </w:r>
    </w:p>
    <w:p w14:paraId="0AC14B68" w14:textId="30063ADA" w:rsidR="008775AA" w:rsidRDefault="008775AA" w:rsidP="008775AA">
      <w:pPr>
        <w:pStyle w:val="af5"/>
      </w:pPr>
      <w:r w:rsidRPr="005D2E45">
        <w:rPr>
          <w:b/>
          <w:bCs/>
        </w:rPr>
        <w:t>М5.</w:t>
      </w:r>
      <w:r>
        <w:t xml:space="preserve"> [Цикл по </w:t>
      </w:r>
      <w:r w:rsidRPr="004F39F2">
        <w:rPr>
          <w:i/>
          <w:iCs/>
        </w:rPr>
        <w:t>q</w:t>
      </w:r>
      <w:r>
        <w:t xml:space="preserve">.] Якщо </w:t>
      </w:r>
      <w:r w:rsidRPr="004F39F2">
        <w:rPr>
          <w:i/>
          <w:iCs/>
        </w:rPr>
        <w:t>q != р</w:t>
      </w:r>
      <w:r>
        <w:t xml:space="preserve">, встановити </w:t>
      </w:r>
      <w:r w:rsidRPr="004F39F2">
        <w:rPr>
          <w:i/>
          <w:iCs/>
        </w:rPr>
        <w:t>d =q - р</w:t>
      </w:r>
      <w:r>
        <w:t xml:space="preserve">, </w:t>
      </w:r>
      <w:r w:rsidRPr="004F39F2">
        <w:rPr>
          <w:i/>
          <w:iCs/>
        </w:rPr>
        <w:t>q =</w:t>
      </w:r>
      <w:r w:rsidR="004F39F2" w:rsidRPr="004F39F2">
        <w:rPr>
          <w:i/>
          <w:iCs/>
          <w:lang w:val="ru-RU"/>
        </w:rPr>
        <w:t xml:space="preserve"> </w:t>
      </w:r>
      <w:r w:rsidRPr="004F39F2">
        <w:rPr>
          <w:i/>
          <w:iCs/>
        </w:rPr>
        <w:t>q/2</w:t>
      </w:r>
      <w:r>
        <w:t xml:space="preserve">, </w:t>
      </w:r>
      <w:r w:rsidRPr="004F39F2">
        <w:rPr>
          <w:i/>
          <w:iCs/>
        </w:rPr>
        <w:t>r = р</w:t>
      </w:r>
      <w:r>
        <w:t xml:space="preserve"> і повернутися до кроку М3.</w:t>
      </w:r>
    </w:p>
    <w:p w14:paraId="34768CFA" w14:textId="4D6DB0D2" w:rsidR="008775AA" w:rsidRDefault="008775AA" w:rsidP="008775AA">
      <w:pPr>
        <w:pStyle w:val="af5"/>
      </w:pPr>
      <w:r w:rsidRPr="005D2E45">
        <w:rPr>
          <w:b/>
          <w:bCs/>
        </w:rPr>
        <w:lastRenderedPageBreak/>
        <w:t>М6.</w:t>
      </w:r>
      <w:r>
        <w:t xml:space="preserve"> [Цикл по </w:t>
      </w:r>
      <w:r w:rsidRPr="004F39F2">
        <w:rPr>
          <w:i/>
          <w:iCs/>
        </w:rPr>
        <w:t>p</w:t>
      </w:r>
      <w:r>
        <w:t>.] (До цього моменту перестановка К</w:t>
      </w:r>
      <w:r w:rsidRPr="004F39F2">
        <w:rPr>
          <w:vertAlign w:val="subscript"/>
        </w:rPr>
        <w:t>1</w:t>
      </w:r>
      <w:r>
        <w:t>, К</w:t>
      </w:r>
      <w:r w:rsidRPr="004F39F2">
        <w:rPr>
          <w:vertAlign w:val="subscript"/>
        </w:rPr>
        <w:t>2</w:t>
      </w:r>
      <w:r>
        <w:t xml:space="preserve"> ... К</w:t>
      </w:r>
      <w:r w:rsidRPr="004F39F2">
        <w:rPr>
          <w:vertAlign w:val="subscript"/>
        </w:rPr>
        <w:t>N</w:t>
      </w:r>
      <w:r>
        <w:t xml:space="preserve"> буде </w:t>
      </w:r>
      <w:r w:rsidRPr="00264DE7">
        <w:rPr>
          <w:i/>
          <w:iCs/>
        </w:rPr>
        <w:t>p</w:t>
      </w:r>
      <w:r>
        <w:t xml:space="preserve">-впорядкована.) Установити </w:t>
      </w:r>
      <w:r w:rsidRPr="00264DE7">
        <w:rPr>
          <w:i/>
          <w:iCs/>
        </w:rPr>
        <w:t>р</w:t>
      </w:r>
      <w:r w:rsidR="00264DE7" w:rsidRPr="00654B73">
        <w:rPr>
          <w:i/>
          <w:iCs/>
          <w:lang w:val="ru-RU"/>
        </w:rPr>
        <w:t xml:space="preserve"> </w:t>
      </w:r>
      <w:r w:rsidRPr="00264DE7">
        <w:rPr>
          <w:i/>
          <w:iCs/>
        </w:rPr>
        <w:t>= [p/2]</w:t>
      </w:r>
      <w:r>
        <w:t xml:space="preserve">. Якщо </w:t>
      </w:r>
      <w:r w:rsidRPr="00264DE7">
        <w:rPr>
          <w:i/>
          <w:iCs/>
        </w:rPr>
        <w:t>р</w:t>
      </w:r>
      <w:r>
        <w:t xml:space="preserve"> &gt; 0, повернутися до кроку М2.</w:t>
      </w:r>
    </w:p>
    <w:p w14:paraId="430B3580" w14:textId="77777777" w:rsidR="008775AA" w:rsidRDefault="008775AA" w:rsidP="008775AA">
      <w:pPr>
        <w:pStyle w:val="af5"/>
      </w:pPr>
    </w:p>
    <w:p w14:paraId="39D72B1A" w14:textId="47547E1D" w:rsidR="00366CDF" w:rsidRPr="00EB4519" w:rsidRDefault="00366CDF" w:rsidP="00EB4519">
      <w:pPr>
        <w:pStyle w:val="af7"/>
      </w:pPr>
      <w:r w:rsidRPr="00EB4519">
        <w:t>Опис алгоритму сортування М (Обмінне сортування зі злиттям) у вигляді блок схеми</w:t>
      </w:r>
    </w:p>
    <w:p w14:paraId="25162430" w14:textId="6D1578C4" w:rsidR="00573F07" w:rsidRPr="00EE6167" w:rsidRDefault="00EE6167" w:rsidP="00573F07">
      <w:pPr>
        <w:pStyle w:val="af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6E917" wp14:editId="11AADFA9">
            <wp:extent cx="2145709" cy="5414406"/>
            <wp:effectExtent l="0" t="0" r="635" b="0"/>
            <wp:docPr id="295160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60905" name="Рисунок 2951609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45" cy="54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BECD" w14:textId="300F1811" w:rsidR="002E4F53" w:rsidRPr="00573F07" w:rsidRDefault="00573F07" w:rsidP="00573F07">
      <w:pPr>
        <w:pStyle w:val="af9"/>
      </w:pPr>
      <w:r w:rsidRPr="00573F07">
        <w:t xml:space="preserve">Рисунок </w:t>
      </w:r>
      <w:r w:rsidRPr="00573F07">
        <w:fldChar w:fldCharType="begin"/>
      </w:r>
      <w:r w:rsidRPr="00573F07">
        <w:instrText xml:space="preserve"> SEQ Рисунок \* ARABIC </w:instrText>
      </w:r>
      <w:r w:rsidRPr="00573F07">
        <w:fldChar w:fldCharType="separate"/>
      </w:r>
      <w:r w:rsidRPr="00573F07">
        <w:t>1</w:t>
      </w:r>
      <w:r w:rsidRPr="00573F07">
        <w:fldChar w:fldCharType="end"/>
      </w:r>
      <w:r w:rsidRPr="00573F07">
        <w:t xml:space="preserve"> – Блок схема до алгоритму сортування </w:t>
      </w:r>
    </w:p>
    <w:p w14:paraId="23D85032" w14:textId="77777777" w:rsidR="002E4F53" w:rsidRDefault="002E4F53" w:rsidP="002E4F53">
      <w:pPr>
        <w:pStyle w:val="af5"/>
      </w:pPr>
    </w:p>
    <w:p w14:paraId="78ADD8FE" w14:textId="42A4CAD6" w:rsidR="002E4F53" w:rsidRPr="0095390B" w:rsidRDefault="0095390B" w:rsidP="0095390B">
      <w:pPr>
        <w:pStyle w:val="af7"/>
      </w:pPr>
      <w:r w:rsidRPr="0095390B">
        <w:t xml:space="preserve">Приклад, </w:t>
      </w:r>
      <w:r>
        <w:t>для показу</w:t>
      </w:r>
      <w:r w:rsidRPr="0095390B">
        <w:t xml:space="preserve"> сутн</w:t>
      </w:r>
      <w:r>
        <w:t>о</w:t>
      </w:r>
      <w:r w:rsidRPr="0095390B">
        <w:t>ст</w:t>
      </w:r>
      <w:r>
        <w:t>і</w:t>
      </w:r>
      <w:r w:rsidRPr="0095390B">
        <w:t xml:space="preserve"> алгоритму сортування чисел з докладним описом </w:t>
      </w:r>
      <w:r>
        <w:t>кожного кроку</w:t>
      </w:r>
    </w:p>
    <w:p w14:paraId="54F5802A" w14:textId="77777777" w:rsidR="0095390B" w:rsidRDefault="0095390B" w:rsidP="00E04AEE">
      <w:pPr>
        <w:pStyle w:val="af5"/>
      </w:pPr>
    </w:p>
    <w:p w14:paraId="7924D698" w14:textId="13ACBCB2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Початкове встановлення:</w:t>
      </w:r>
    </w:p>
    <w:p w14:paraId="15499130" w14:textId="77777777" w:rsidR="00070694" w:rsidRDefault="00070694" w:rsidP="000654CA">
      <w:pPr>
        <w:pStyle w:val="af5"/>
        <w:ind w:firstLine="851"/>
      </w:pPr>
      <w:r>
        <w:t>N = 5, t = 3.</w:t>
      </w:r>
    </w:p>
    <w:p w14:paraId="42539D9A" w14:textId="77777777" w:rsidR="00070694" w:rsidRDefault="00070694" w:rsidP="000654CA">
      <w:pPr>
        <w:pStyle w:val="af5"/>
        <w:ind w:firstLine="851"/>
      </w:pPr>
      <w:r>
        <w:t>p = 2^(t-1) = 2^2 = 4.</w:t>
      </w:r>
    </w:p>
    <w:p w14:paraId="1CD1FB82" w14:textId="18EFCDCE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Початкове встановлення q, r, d:</w:t>
      </w:r>
    </w:p>
    <w:p w14:paraId="3EAA668B" w14:textId="77777777" w:rsidR="00070694" w:rsidRDefault="00070694" w:rsidP="000654CA">
      <w:pPr>
        <w:pStyle w:val="af5"/>
        <w:ind w:firstLine="851"/>
      </w:pPr>
      <w:r>
        <w:t>q = 4, r = 0, d = p = 4.</w:t>
      </w:r>
    </w:p>
    <w:p w14:paraId="2A2CC4CE" w14:textId="2FDCEE9E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 xml:space="preserve">Цикл по </w:t>
      </w:r>
      <w:r w:rsidR="000126D4" w:rsidRPr="000654CA">
        <w:t>i</w:t>
      </w:r>
      <w:r>
        <w:t xml:space="preserve"> (M3):</w:t>
      </w:r>
    </w:p>
    <w:p w14:paraId="1286D24E" w14:textId="44C7CCD6" w:rsidR="00070694" w:rsidRDefault="00070694" w:rsidP="009060CC">
      <w:pPr>
        <w:pStyle w:val="af5"/>
        <w:numPr>
          <w:ilvl w:val="0"/>
          <w:numId w:val="27"/>
        </w:numPr>
      </w:pPr>
      <w:r>
        <w:lastRenderedPageBreak/>
        <w:t>Ітерація 1 (i = 0):</w:t>
      </w:r>
    </w:p>
    <w:p w14:paraId="593EA80A" w14:textId="77777777" w:rsidR="00070694" w:rsidRDefault="00070694" w:rsidP="009060CC">
      <w:pPr>
        <w:pStyle w:val="af5"/>
        <w:ind w:firstLine="851"/>
      </w:pPr>
      <w:r>
        <w:t>Оскільки 0 /\ 4 = 0 = r, переходимо до кроку M4.</w:t>
      </w:r>
    </w:p>
    <w:p w14:paraId="53C18031" w14:textId="2D2F4ABA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Порівняння/обмін (M4):</w:t>
      </w:r>
    </w:p>
    <w:p w14:paraId="415FBB9B" w14:textId="77777777" w:rsidR="00070694" w:rsidRDefault="00070694" w:rsidP="000654CA">
      <w:pPr>
        <w:pStyle w:val="af5"/>
        <w:ind w:firstLine="851"/>
      </w:pPr>
      <w:r>
        <w:t>Порівнюємо K1 (5555) та K5 (1).</w:t>
      </w:r>
    </w:p>
    <w:p w14:paraId="10AD010E" w14:textId="77777777" w:rsidR="00070694" w:rsidRDefault="00070694" w:rsidP="000654CA">
      <w:pPr>
        <w:pStyle w:val="af5"/>
        <w:ind w:firstLine="851"/>
      </w:pPr>
      <w:r>
        <w:t>Оскільки K1 &gt; K5, міняємо їх місцями, отримуючи [1, 4444, 333, 22, 5555].</w:t>
      </w:r>
    </w:p>
    <w:p w14:paraId="580E1E19" w14:textId="67599DEA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Цикл по q (M5):</w:t>
      </w:r>
    </w:p>
    <w:p w14:paraId="30A57EC6" w14:textId="77777777" w:rsidR="00070694" w:rsidRDefault="00070694" w:rsidP="000654CA">
      <w:pPr>
        <w:pStyle w:val="af5"/>
        <w:ind w:firstLine="851"/>
      </w:pPr>
      <w:r>
        <w:t>Збільшуємо r на q (r = 4), зменшуємо q удвічі (q = 2), зменшуємо d (d = 2), і повторюємо M3.</w:t>
      </w:r>
    </w:p>
    <w:p w14:paraId="57FD35AA" w14:textId="77777777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 xml:space="preserve">Цикл по </w:t>
      </w:r>
      <w:r w:rsidRPr="000654CA">
        <w:t>i</w:t>
      </w:r>
      <w:r>
        <w:t xml:space="preserve"> (повторення M3 та M4):</w:t>
      </w:r>
    </w:p>
    <w:p w14:paraId="28009C64" w14:textId="3E014F76" w:rsidR="00070694" w:rsidRDefault="00070694" w:rsidP="000126D4">
      <w:pPr>
        <w:pStyle w:val="af5"/>
        <w:numPr>
          <w:ilvl w:val="0"/>
          <w:numId w:val="27"/>
        </w:numPr>
      </w:pPr>
      <w:r>
        <w:t>Ітерація 2 (i = 0):</w:t>
      </w:r>
    </w:p>
    <w:p w14:paraId="3A7C75CE" w14:textId="77777777" w:rsidR="00070694" w:rsidRDefault="00070694" w:rsidP="00927381">
      <w:pPr>
        <w:pStyle w:val="af5"/>
        <w:ind w:firstLine="851"/>
      </w:pPr>
      <w:r>
        <w:t>Оскільки 0 /\ 2 = 0 = r, переходимо до M4.</w:t>
      </w:r>
    </w:p>
    <w:p w14:paraId="53C032A1" w14:textId="77777777" w:rsidR="00070694" w:rsidRDefault="00070694" w:rsidP="00927381">
      <w:pPr>
        <w:pStyle w:val="af5"/>
        <w:ind w:firstLine="851"/>
      </w:pPr>
      <w:r>
        <w:t>Порівнюємо K1 (1) та K3 (333).</w:t>
      </w:r>
    </w:p>
    <w:p w14:paraId="0F633FAE" w14:textId="77777777" w:rsidR="00070694" w:rsidRDefault="00070694" w:rsidP="00927381">
      <w:pPr>
        <w:pStyle w:val="af5"/>
        <w:ind w:firstLine="851"/>
      </w:pPr>
      <w:r>
        <w:t>Оскільки K1 &lt; K3, залишаємо їх на місці.</w:t>
      </w:r>
    </w:p>
    <w:p w14:paraId="6D8EACFB" w14:textId="2C0B55F9" w:rsidR="00070694" w:rsidRDefault="00070694" w:rsidP="000126D4">
      <w:pPr>
        <w:pStyle w:val="af5"/>
        <w:numPr>
          <w:ilvl w:val="0"/>
          <w:numId w:val="27"/>
        </w:numPr>
      </w:pPr>
      <w:r>
        <w:t>Ітерація 2 (i = 1):</w:t>
      </w:r>
    </w:p>
    <w:p w14:paraId="158F10EC" w14:textId="77777777" w:rsidR="00070694" w:rsidRDefault="00070694" w:rsidP="00927381">
      <w:pPr>
        <w:pStyle w:val="af5"/>
        <w:ind w:firstLine="851"/>
      </w:pPr>
      <w:r>
        <w:t>Оскільки 1 /\ 2 = 0 = r, переходимо до M4.</w:t>
      </w:r>
    </w:p>
    <w:p w14:paraId="2C88EB41" w14:textId="77777777" w:rsidR="00070694" w:rsidRDefault="00070694" w:rsidP="00927381">
      <w:pPr>
        <w:pStyle w:val="af5"/>
        <w:ind w:firstLine="851"/>
      </w:pPr>
      <w:r>
        <w:t>Порівнюємо K2 (4444) та K4 (22).</w:t>
      </w:r>
    </w:p>
    <w:p w14:paraId="1BB5D4F6" w14:textId="77777777" w:rsidR="00070694" w:rsidRDefault="00070694" w:rsidP="00927381">
      <w:pPr>
        <w:pStyle w:val="af5"/>
        <w:ind w:firstLine="851"/>
      </w:pPr>
      <w:r>
        <w:t>Оскільки K2 &gt; K4, міняємо їх місцями, отримуючи [1, 22, 333, 4444, 5555].</w:t>
      </w:r>
    </w:p>
    <w:p w14:paraId="29B7AB9F" w14:textId="08CBF514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Цикл по q (повторення M5):</w:t>
      </w:r>
    </w:p>
    <w:p w14:paraId="063FCCD4" w14:textId="77777777" w:rsidR="00070694" w:rsidRDefault="00070694" w:rsidP="00927381">
      <w:pPr>
        <w:pStyle w:val="af5"/>
        <w:ind w:firstLine="851"/>
      </w:pPr>
      <w:r>
        <w:t>Збільшуємо r на q (r = 2), зменшуємо q удвічі (q = 1), зменшуємо d (d = 1), і повторюємо M3.</w:t>
      </w:r>
    </w:p>
    <w:p w14:paraId="58A1A13A" w14:textId="6F43E279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 xml:space="preserve">Цикл по </w:t>
      </w:r>
      <w:r w:rsidRPr="000654CA">
        <w:t>i</w:t>
      </w:r>
      <w:r>
        <w:t xml:space="preserve"> (повторення M3 та M4):</w:t>
      </w:r>
    </w:p>
    <w:p w14:paraId="4BB32176" w14:textId="60917E4C" w:rsidR="00070694" w:rsidRDefault="00070694" w:rsidP="00C262FC">
      <w:pPr>
        <w:pStyle w:val="af5"/>
        <w:numPr>
          <w:ilvl w:val="0"/>
          <w:numId w:val="27"/>
        </w:numPr>
      </w:pPr>
      <w:r>
        <w:t>Ітерація 3 (i = 0):</w:t>
      </w:r>
    </w:p>
    <w:p w14:paraId="32177B38" w14:textId="77777777" w:rsidR="00070694" w:rsidRDefault="00070694" w:rsidP="00927381">
      <w:pPr>
        <w:pStyle w:val="af5"/>
        <w:ind w:firstLine="851"/>
      </w:pPr>
      <w:r>
        <w:t>Оскільки 0 /\ 1 = 0 = r, переходимо до M4.</w:t>
      </w:r>
    </w:p>
    <w:p w14:paraId="49DED488" w14:textId="77777777" w:rsidR="00070694" w:rsidRDefault="00070694" w:rsidP="00927381">
      <w:pPr>
        <w:pStyle w:val="af5"/>
        <w:ind w:firstLine="851"/>
      </w:pPr>
      <w:r>
        <w:t>Порівнюємо K1 (1) та K2 (22).</w:t>
      </w:r>
    </w:p>
    <w:p w14:paraId="048C404C" w14:textId="77777777" w:rsidR="00070694" w:rsidRDefault="00070694" w:rsidP="00927381">
      <w:pPr>
        <w:pStyle w:val="af5"/>
        <w:ind w:firstLine="851"/>
      </w:pPr>
      <w:r>
        <w:t>Оскільки K1 &lt; K2, залишаємо їх на місці.</w:t>
      </w:r>
    </w:p>
    <w:p w14:paraId="138B63C0" w14:textId="36C73E06" w:rsidR="00070694" w:rsidRDefault="00070694" w:rsidP="00C262FC">
      <w:pPr>
        <w:pStyle w:val="af5"/>
        <w:numPr>
          <w:ilvl w:val="0"/>
          <w:numId w:val="27"/>
        </w:numPr>
      </w:pPr>
      <w:r>
        <w:t>Ітерація 3 (i = 1):</w:t>
      </w:r>
    </w:p>
    <w:p w14:paraId="657E82CE" w14:textId="77777777" w:rsidR="00070694" w:rsidRDefault="00070694" w:rsidP="00927381">
      <w:pPr>
        <w:pStyle w:val="af5"/>
        <w:ind w:firstLine="851"/>
      </w:pPr>
      <w:r>
        <w:t>Оскільки 1 /\ 1 = 1 ≠ r, не виконуємо M4.</w:t>
      </w:r>
    </w:p>
    <w:p w14:paraId="416D12AB" w14:textId="10AE2AFA" w:rsidR="00070694" w:rsidRDefault="00070694" w:rsidP="00C262FC">
      <w:pPr>
        <w:pStyle w:val="af5"/>
        <w:numPr>
          <w:ilvl w:val="0"/>
          <w:numId w:val="27"/>
        </w:numPr>
      </w:pPr>
      <w:r>
        <w:t>Ітерація 3 (i = 2):</w:t>
      </w:r>
    </w:p>
    <w:p w14:paraId="1072114D" w14:textId="77777777" w:rsidR="00070694" w:rsidRDefault="00070694" w:rsidP="00927381">
      <w:pPr>
        <w:pStyle w:val="af5"/>
        <w:ind w:firstLine="851"/>
      </w:pPr>
      <w:r>
        <w:t>Оскільки 2 /\ 1 = 0 = r, переходимо до M4.</w:t>
      </w:r>
    </w:p>
    <w:p w14:paraId="030E6F06" w14:textId="77777777" w:rsidR="00070694" w:rsidRDefault="00070694" w:rsidP="00927381">
      <w:pPr>
        <w:pStyle w:val="af5"/>
        <w:ind w:firstLine="851"/>
      </w:pPr>
      <w:r>
        <w:t>Порівнюємо K3 (333) та K4 (4444).</w:t>
      </w:r>
    </w:p>
    <w:p w14:paraId="5BC5E78F" w14:textId="77777777" w:rsidR="00070694" w:rsidRDefault="00070694" w:rsidP="00927381">
      <w:pPr>
        <w:pStyle w:val="af5"/>
        <w:ind w:firstLine="851"/>
      </w:pPr>
      <w:r>
        <w:t>Оскільки K3 &lt; K4, залишаємо їх на місці.</w:t>
      </w:r>
    </w:p>
    <w:p w14:paraId="52514380" w14:textId="78BE4D71" w:rsidR="00070694" w:rsidRDefault="00070694" w:rsidP="000654CA">
      <w:pPr>
        <w:pStyle w:val="af5"/>
        <w:numPr>
          <w:ilvl w:val="0"/>
          <w:numId w:val="26"/>
        </w:numPr>
        <w:tabs>
          <w:tab w:val="left" w:pos="851"/>
        </w:tabs>
        <w:ind w:left="0" w:firstLine="567"/>
      </w:pPr>
      <w:r>
        <w:t>Цикл по q (повторення M5):</w:t>
      </w:r>
    </w:p>
    <w:p w14:paraId="12975B39" w14:textId="77777777" w:rsidR="00070694" w:rsidRDefault="00070694" w:rsidP="00927381">
      <w:pPr>
        <w:pStyle w:val="af5"/>
        <w:ind w:firstLine="851"/>
      </w:pPr>
      <w:r>
        <w:t>Збільшуємо r на q (r = 1), зменшуємо q удвічі (q = 0), зменшуємо d (d = 0), і завершуємо M3.</w:t>
      </w:r>
    </w:p>
    <w:p w14:paraId="40CF5332" w14:textId="4DDF6C88" w:rsidR="0095390B" w:rsidRPr="00927381" w:rsidRDefault="00070694" w:rsidP="00927381">
      <w:pPr>
        <w:pStyle w:val="af5"/>
      </w:pPr>
      <w:r w:rsidRPr="00927381">
        <w:t>Після виконання всіх ітерацій алгоритму M масив відсортований за зростанням</w:t>
      </w:r>
      <w:r w:rsidR="00C262FC" w:rsidRPr="00927381">
        <w:t xml:space="preserve"> [1, 22, 333, 4444, 5555].</w:t>
      </w:r>
    </w:p>
    <w:p w14:paraId="5861C615" w14:textId="37CC9694" w:rsidR="001E7FE6" w:rsidRDefault="001E7FE6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1193F78" w14:textId="11CBF894" w:rsidR="0095390B" w:rsidRPr="001121D7" w:rsidRDefault="001121D7" w:rsidP="001121D7">
      <w:pPr>
        <w:pStyle w:val="af7"/>
      </w:pPr>
      <w:r w:rsidRPr="001121D7">
        <w:lastRenderedPageBreak/>
        <w:t>Лістинг програми</w:t>
      </w:r>
    </w:p>
    <w:p w14:paraId="28E59BC7" w14:textId="77777777" w:rsidR="0095390B" w:rsidRDefault="0095390B" w:rsidP="00E04AEE">
      <w:pPr>
        <w:pStyle w:val="af5"/>
      </w:pPr>
    </w:p>
    <w:p w14:paraId="60E09423" w14:textId="77777777" w:rsidR="00102FC5" w:rsidRDefault="00102FC5" w:rsidP="00102FC5">
      <w:pPr>
        <w:pStyle w:val="af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29FFB80" w14:textId="77777777" w:rsidR="00102FC5" w:rsidRDefault="00102FC5" w:rsidP="00102FC5">
      <w:pPr>
        <w:pStyle w:val="afc"/>
      </w:pPr>
    </w:p>
    <w:p w14:paraId="6E802FD8" w14:textId="77777777" w:rsidR="00102FC5" w:rsidRDefault="00102FC5" w:rsidP="00102FC5">
      <w:pPr>
        <w:pStyle w:val="afc"/>
      </w:pPr>
      <w:proofErr w:type="spellStart"/>
      <w:r>
        <w:t>Console.OutputEncoding</w:t>
      </w:r>
      <w:proofErr w:type="spellEnd"/>
      <w:r>
        <w:t xml:space="preserve"> = Encoding.UTF8;</w:t>
      </w:r>
    </w:p>
    <w:p w14:paraId="46B86336" w14:textId="77777777" w:rsidR="00102FC5" w:rsidRDefault="00102FC5" w:rsidP="00102FC5">
      <w:pPr>
        <w:pStyle w:val="afc"/>
      </w:pPr>
      <w:proofErr w:type="spellStart"/>
      <w:r>
        <w:t>Console.InputEncoding</w:t>
      </w:r>
      <w:proofErr w:type="spellEnd"/>
      <w:r>
        <w:t xml:space="preserve"> = Encoding.UTF8;</w:t>
      </w:r>
    </w:p>
    <w:p w14:paraId="2AC2DE1E" w14:textId="77777777" w:rsidR="00102FC5" w:rsidRDefault="00102FC5" w:rsidP="00102FC5">
      <w:pPr>
        <w:pStyle w:val="afc"/>
      </w:pPr>
    </w:p>
    <w:p w14:paraId="10CFF407" w14:textId="77777777" w:rsidR="00102FC5" w:rsidRDefault="00102FC5" w:rsidP="00102FC5">
      <w:pPr>
        <w:pStyle w:val="afc"/>
      </w:pPr>
      <w:proofErr w:type="spellStart"/>
      <w:r>
        <w:t>Console.WriteLine</w:t>
      </w:r>
      <w:proofErr w:type="spellEnd"/>
      <w:r>
        <w:t>("Для виходу введіть \"-0\"\n");</w:t>
      </w:r>
    </w:p>
    <w:p w14:paraId="14D15CD4" w14:textId="77777777" w:rsidR="00102FC5" w:rsidRDefault="00102FC5" w:rsidP="00102FC5">
      <w:pPr>
        <w:pStyle w:val="afc"/>
      </w:pPr>
    </w:p>
    <w:p w14:paraId="3EE2F1E7" w14:textId="77777777" w:rsidR="00102FC5" w:rsidRDefault="00102FC5" w:rsidP="00102FC5">
      <w:pPr>
        <w:pStyle w:val="afc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2367104C" w14:textId="77777777" w:rsidR="00102FC5" w:rsidRDefault="00102FC5" w:rsidP="00102FC5">
      <w:pPr>
        <w:pStyle w:val="afc"/>
      </w:pPr>
      <w:r>
        <w:t>{</w:t>
      </w:r>
    </w:p>
    <w:p w14:paraId="43E9043B" w14:textId="77777777" w:rsidR="00102FC5" w:rsidRDefault="00102FC5" w:rsidP="00102FC5">
      <w:pPr>
        <w:pStyle w:val="afc"/>
      </w:pPr>
      <w:r>
        <w:t xml:space="preserve">    </w:t>
      </w:r>
      <w:proofErr w:type="spellStart"/>
      <w:r>
        <w:t>try</w:t>
      </w:r>
      <w:proofErr w:type="spellEnd"/>
    </w:p>
    <w:p w14:paraId="5D54365B" w14:textId="77777777" w:rsidR="00102FC5" w:rsidRDefault="00102FC5" w:rsidP="00102FC5">
      <w:pPr>
        <w:pStyle w:val="afc"/>
      </w:pPr>
      <w:r>
        <w:t xml:space="preserve">    {</w:t>
      </w:r>
    </w:p>
    <w:p w14:paraId="02B6229F" w14:textId="77777777" w:rsidR="00102FC5" w:rsidRDefault="00102FC5" w:rsidP="00102FC5">
      <w:pPr>
        <w:pStyle w:val="afc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0;</w:t>
      </w:r>
    </w:p>
    <w:p w14:paraId="569A1433" w14:textId="77777777" w:rsidR="00102FC5" w:rsidRDefault="00102FC5" w:rsidP="00102FC5">
      <w:pPr>
        <w:pStyle w:val="afc"/>
      </w:pPr>
      <w:r>
        <w:t xml:space="preserve">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: ");</w:t>
      </w:r>
    </w:p>
    <w:p w14:paraId="7005CDFA" w14:textId="77777777" w:rsidR="00102FC5" w:rsidRDefault="00102FC5" w:rsidP="00102FC5">
      <w:pPr>
        <w:pStyle w:val="afc"/>
      </w:pPr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299DABCF" w14:textId="77777777" w:rsidR="00102FC5" w:rsidRDefault="00102FC5" w:rsidP="00102FC5">
      <w:pPr>
        <w:pStyle w:val="afc"/>
      </w:pPr>
      <w:r>
        <w:t xml:space="preserve">        if (input == "-0") </w:t>
      </w:r>
      <w:proofErr w:type="spellStart"/>
      <w:r>
        <w:t>Environment.Exit</w:t>
      </w:r>
      <w:proofErr w:type="spellEnd"/>
      <w:r>
        <w:t>(0);</w:t>
      </w:r>
    </w:p>
    <w:p w14:paraId="22A49F87" w14:textId="77777777" w:rsidR="00102FC5" w:rsidRDefault="00102FC5" w:rsidP="00102FC5">
      <w:pPr>
        <w:pStyle w:val="afc"/>
      </w:pPr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(input, out int temp))</w:t>
      </w:r>
    </w:p>
    <w:p w14:paraId="2088C0BB" w14:textId="77777777" w:rsidR="00102FC5" w:rsidRDefault="00102FC5" w:rsidP="00102FC5">
      <w:pPr>
        <w:pStyle w:val="afc"/>
      </w:pPr>
      <w:r>
        <w:t xml:space="preserve">            if (</w:t>
      </w:r>
      <w:proofErr w:type="gramStart"/>
      <w:r>
        <w:t>input !</w:t>
      </w:r>
      <w:proofErr w:type="gramEnd"/>
      <w:r>
        <w:t>= null &amp;&amp; temp &gt;= 2)</w:t>
      </w:r>
    </w:p>
    <w:p w14:paraId="395692BC" w14:textId="77777777" w:rsidR="00102FC5" w:rsidRDefault="00102FC5" w:rsidP="00102FC5">
      <w:pPr>
        <w:pStyle w:val="afc"/>
      </w:pPr>
      <w:r>
        <w:t xml:space="preserve">                length = temp;</w:t>
      </w:r>
    </w:p>
    <w:p w14:paraId="4948171B" w14:textId="77777777" w:rsidR="00102FC5" w:rsidRDefault="00102FC5" w:rsidP="00102FC5">
      <w:pPr>
        <w:pStyle w:val="afc"/>
      </w:pPr>
      <w:r>
        <w:t xml:space="preserve">            else throw new </w:t>
      </w:r>
      <w:proofErr w:type="gramStart"/>
      <w:r>
        <w:t>Exception(</w:t>
      </w:r>
      <w:proofErr w:type="gramEnd"/>
      <w:r>
        <w:t>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");</w:t>
      </w:r>
    </w:p>
    <w:p w14:paraId="6DAB345B" w14:textId="77777777" w:rsidR="00102FC5" w:rsidRDefault="00102FC5" w:rsidP="00102FC5">
      <w:pPr>
        <w:pStyle w:val="afc"/>
      </w:pPr>
      <w:r>
        <w:t xml:space="preserve">        else throw new </w:t>
      </w:r>
      <w:proofErr w:type="gramStart"/>
      <w:r>
        <w:t>Exception(</w:t>
      </w:r>
      <w:proofErr w:type="gramEnd"/>
      <w:r>
        <w:t>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з </w:t>
      </w:r>
      <w:proofErr w:type="spellStart"/>
      <w:r>
        <w:t>рядка</w:t>
      </w:r>
      <w:proofErr w:type="spellEnd"/>
      <w:r>
        <w:t>");</w:t>
      </w:r>
    </w:p>
    <w:p w14:paraId="34C30724" w14:textId="77777777" w:rsidR="00102FC5" w:rsidRDefault="00102FC5" w:rsidP="00102FC5">
      <w:pPr>
        <w:pStyle w:val="afc"/>
      </w:pPr>
      <w:r>
        <w:t xml:space="preserve">        </w:t>
      </w:r>
      <w:proofErr w:type="gramStart"/>
      <w:r>
        <w:t>int[</w:t>
      </w:r>
      <w:proofErr w:type="gramEnd"/>
      <w:r>
        <w:t xml:space="preserve">] array = </w:t>
      </w:r>
      <w:proofErr w:type="spellStart"/>
      <w:r>
        <w:t>GenerateRandomArray</w:t>
      </w:r>
      <w:proofErr w:type="spellEnd"/>
      <w:r>
        <w:t>(length);</w:t>
      </w:r>
    </w:p>
    <w:p w14:paraId="69793699" w14:textId="77777777" w:rsidR="00102FC5" w:rsidRDefault="00102FC5" w:rsidP="00102FC5">
      <w:pPr>
        <w:pStyle w:val="afc"/>
      </w:pPr>
      <w:r>
        <w:t xml:space="preserve">        //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початкового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14:paraId="6A3073BB" w14:textId="77777777" w:rsidR="00102FC5" w:rsidRDefault="00102FC5" w:rsidP="00102FC5">
      <w:pPr>
        <w:pStyle w:val="afc"/>
      </w:pPr>
      <w:r>
        <w:t xml:space="preserve">       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"</w:t>
      </w:r>
      <w:proofErr w:type="spellStart"/>
      <w:r>
        <w:t>Початковий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 ", array);</w:t>
      </w:r>
    </w:p>
    <w:p w14:paraId="7ED1EBC9" w14:textId="77777777" w:rsidR="00102FC5" w:rsidRDefault="00102FC5" w:rsidP="00102FC5">
      <w:pPr>
        <w:pStyle w:val="afc"/>
      </w:pPr>
      <w:r>
        <w:t xml:space="preserve">        //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14:paraId="564F6D70" w14:textId="77777777" w:rsidR="00102FC5" w:rsidRDefault="00102FC5" w:rsidP="00102FC5">
      <w:pPr>
        <w:pStyle w:val="afc"/>
      </w:pPr>
      <w:r>
        <w:t xml:space="preserve">        </w:t>
      </w:r>
      <w:proofErr w:type="spellStart"/>
      <w:r>
        <w:t>MSort</w:t>
      </w:r>
      <w:proofErr w:type="spellEnd"/>
      <w:r>
        <w:t>(array);</w:t>
      </w:r>
    </w:p>
    <w:p w14:paraId="165BF4FE" w14:textId="77777777" w:rsidR="00102FC5" w:rsidRPr="00102FC5" w:rsidRDefault="00102FC5" w:rsidP="00102FC5">
      <w:pPr>
        <w:pStyle w:val="afc"/>
        <w:rPr>
          <w:lang w:val="ru-RU"/>
        </w:rPr>
      </w:pPr>
      <w:r w:rsidRPr="00102FC5">
        <w:rPr>
          <w:lang w:val="ru-RU"/>
        </w:rPr>
        <w:t xml:space="preserve">        // </w:t>
      </w:r>
      <w:proofErr w:type="spellStart"/>
      <w:r w:rsidRPr="00102FC5">
        <w:rPr>
          <w:lang w:val="ru-RU"/>
        </w:rPr>
        <w:t>Виведення</w:t>
      </w:r>
      <w:proofErr w:type="spellEnd"/>
      <w:r w:rsidRPr="00102FC5">
        <w:rPr>
          <w:lang w:val="ru-RU"/>
        </w:rPr>
        <w:t xml:space="preserve"> </w:t>
      </w:r>
      <w:proofErr w:type="spellStart"/>
      <w:r w:rsidRPr="00102FC5">
        <w:rPr>
          <w:lang w:val="ru-RU"/>
        </w:rPr>
        <w:t>відсортованого</w:t>
      </w:r>
      <w:proofErr w:type="spellEnd"/>
      <w:r w:rsidRPr="00102FC5">
        <w:rPr>
          <w:lang w:val="ru-RU"/>
        </w:rPr>
        <w:t xml:space="preserve"> </w:t>
      </w:r>
      <w:proofErr w:type="spellStart"/>
      <w:r w:rsidRPr="00102FC5">
        <w:rPr>
          <w:lang w:val="ru-RU"/>
        </w:rPr>
        <w:t>масиву</w:t>
      </w:r>
      <w:proofErr w:type="spellEnd"/>
    </w:p>
    <w:p w14:paraId="60D2772F" w14:textId="77777777" w:rsidR="00102FC5" w:rsidRPr="00102FC5" w:rsidRDefault="00102FC5" w:rsidP="00102FC5">
      <w:pPr>
        <w:pStyle w:val="afc"/>
        <w:rPr>
          <w:lang w:val="ru-RU"/>
        </w:rPr>
      </w:pPr>
      <w:r w:rsidRPr="00102FC5">
        <w:rPr>
          <w:lang w:val="ru-RU"/>
        </w:rPr>
        <w:t xml:space="preserve">        </w:t>
      </w:r>
      <w:proofErr w:type="spellStart"/>
      <w:proofErr w:type="gramStart"/>
      <w:r>
        <w:t>PrintArr</w:t>
      </w:r>
      <w:proofErr w:type="spellEnd"/>
      <w:r w:rsidRPr="00102FC5">
        <w:rPr>
          <w:lang w:val="ru-RU"/>
        </w:rPr>
        <w:t>(</w:t>
      </w:r>
      <w:proofErr w:type="gramEnd"/>
      <w:r w:rsidRPr="00102FC5">
        <w:rPr>
          <w:lang w:val="ru-RU"/>
        </w:rPr>
        <w:t>"</w:t>
      </w:r>
      <w:proofErr w:type="spellStart"/>
      <w:r w:rsidRPr="00102FC5">
        <w:rPr>
          <w:lang w:val="ru-RU"/>
        </w:rPr>
        <w:t>Відсортований</w:t>
      </w:r>
      <w:proofErr w:type="spellEnd"/>
      <w:r w:rsidRPr="00102FC5">
        <w:rPr>
          <w:lang w:val="ru-RU"/>
        </w:rPr>
        <w:t xml:space="preserve"> </w:t>
      </w:r>
      <w:proofErr w:type="spellStart"/>
      <w:r w:rsidRPr="00102FC5">
        <w:rPr>
          <w:lang w:val="ru-RU"/>
        </w:rPr>
        <w:t>масив</w:t>
      </w:r>
      <w:proofErr w:type="spellEnd"/>
      <w:r w:rsidRPr="00102FC5">
        <w:rPr>
          <w:lang w:val="ru-RU"/>
        </w:rPr>
        <w:t xml:space="preserve">: ", </w:t>
      </w:r>
      <w:r>
        <w:t>array</w:t>
      </w:r>
      <w:r w:rsidRPr="00102FC5">
        <w:rPr>
          <w:lang w:val="ru-RU"/>
        </w:rPr>
        <w:t>);</w:t>
      </w:r>
    </w:p>
    <w:p w14:paraId="053327C9" w14:textId="77777777" w:rsidR="00102FC5" w:rsidRDefault="00102FC5" w:rsidP="00102FC5">
      <w:pPr>
        <w:pStyle w:val="afc"/>
      </w:pPr>
      <w:r w:rsidRPr="00102FC5">
        <w:rPr>
          <w:lang w:val="ru-RU"/>
        </w:rP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1689F81A" w14:textId="77777777" w:rsidR="00102FC5" w:rsidRDefault="00102FC5" w:rsidP="00102FC5">
      <w:pPr>
        <w:pStyle w:val="afc"/>
      </w:pPr>
      <w:r>
        <w:t xml:space="preserve">    }</w:t>
      </w:r>
    </w:p>
    <w:p w14:paraId="45FFCC1F" w14:textId="77777777" w:rsidR="00102FC5" w:rsidRDefault="00102FC5" w:rsidP="00102FC5">
      <w:pPr>
        <w:pStyle w:val="afc"/>
      </w:pPr>
      <w:r>
        <w:t xml:space="preserve">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}</w:t>
      </w:r>
    </w:p>
    <w:p w14:paraId="01469077" w14:textId="77777777" w:rsidR="00102FC5" w:rsidRDefault="00102FC5" w:rsidP="00102FC5">
      <w:pPr>
        <w:pStyle w:val="afc"/>
      </w:pPr>
      <w:r>
        <w:t>}</w:t>
      </w:r>
    </w:p>
    <w:p w14:paraId="0B20D87C" w14:textId="77777777" w:rsidR="00102FC5" w:rsidRDefault="00102FC5" w:rsidP="00102FC5">
      <w:pPr>
        <w:pStyle w:val="afc"/>
      </w:pPr>
      <w:r>
        <w:t xml:space="preserve">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GenerateRandomArray</w:t>
      </w:r>
      <w:proofErr w:type="spellEnd"/>
      <w:r>
        <w:t>(int length)</w:t>
      </w:r>
    </w:p>
    <w:p w14:paraId="061DC9D2" w14:textId="77777777" w:rsidR="00102FC5" w:rsidRDefault="00102FC5" w:rsidP="00102FC5">
      <w:pPr>
        <w:pStyle w:val="afc"/>
      </w:pPr>
      <w:r>
        <w:t>{</w:t>
      </w:r>
    </w:p>
    <w:p w14:paraId="3FD421D1" w14:textId="77777777" w:rsidR="00102FC5" w:rsidRDefault="00102FC5" w:rsidP="00102FC5">
      <w:pPr>
        <w:pStyle w:val="afc"/>
      </w:pPr>
      <w:r>
        <w:t xml:space="preserve">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8222AAD" w14:textId="77777777" w:rsidR="00102FC5" w:rsidRDefault="00102FC5" w:rsidP="00102FC5">
      <w:pPr>
        <w:pStyle w:val="afc"/>
      </w:pPr>
      <w:r>
        <w:t xml:space="preserve">    </w:t>
      </w:r>
      <w:proofErr w:type="gramStart"/>
      <w:r>
        <w:t>int[</w:t>
      </w:r>
      <w:proofErr w:type="gramEnd"/>
      <w:r>
        <w:t>] array = new int[length];</w:t>
      </w:r>
    </w:p>
    <w:p w14:paraId="6B003EE9" w14:textId="77777777" w:rsidR="00102FC5" w:rsidRDefault="00102FC5" w:rsidP="00102FC5">
      <w:pPr>
        <w:pStyle w:val="afc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037A598C" w14:textId="77777777" w:rsidR="00102FC5" w:rsidRDefault="00102FC5" w:rsidP="00102FC5">
      <w:pPr>
        <w:pStyle w:val="afc"/>
      </w:pPr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</w:t>
      </w:r>
      <w:proofErr w:type="spellEnd"/>
      <w:proofErr w:type="gramEnd"/>
      <w:r>
        <w:t xml:space="preserve">(-1000, 1000); // </w:t>
      </w:r>
      <w:proofErr w:type="spellStart"/>
      <w:r>
        <w:t>Генеруємо</w:t>
      </w:r>
      <w:proofErr w:type="spellEnd"/>
      <w:r>
        <w:t xml:space="preserve"> </w:t>
      </w:r>
      <w:proofErr w:type="spellStart"/>
      <w:r>
        <w:t>випадкові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в </w:t>
      </w:r>
      <w:proofErr w:type="spellStart"/>
      <w:r>
        <w:t>діапазоні</w:t>
      </w:r>
      <w:proofErr w:type="spellEnd"/>
      <w:r>
        <w:t xml:space="preserve"> (-1000, 1000)</w:t>
      </w:r>
    </w:p>
    <w:p w14:paraId="07CA0EBA" w14:textId="77777777" w:rsidR="00102FC5" w:rsidRDefault="00102FC5" w:rsidP="00102FC5">
      <w:pPr>
        <w:pStyle w:val="afc"/>
      </w:pPr>
    </w:p>
    <w:p w14:paraId="6DA3B841" w14:textId="77777777" w:rsidR="00102FC5" w:rsidRDefault="00102FC5" w:rsidP="00102FC5">
      <w:pPr>
        <w:pStyle w:val="afc"/>
      </w:pPr>
      <w:r>
        <w:t xml:space="preserve">    return array;</w:t>
      </w:r>
    </w:p>
    <w:p w14:paraId="3CE088C7" w14:textId="77777777" w:rsidR="00102FC5" w:rsidRDefault="00102FC5" w:rsidP="00102FC5">
      <w:pPr>
        <w:pStyle w:val="afc"/>
      </w:pPr>
      <w:r>
        <w:t>}</w:t>
      </w:r>
    </w:p>
    <w:p w14:paraId="58DB61DE" w14:textId="77777777" w:rsidR="00102FC5" w:rsidRDefault="00102FC5" w:rsidP="00102FC5">
      <w:pPr>
        <w:pStyle w:val="afc"/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string message, int[] array)</w:t>
      </w:r>
    </w:p>
    <w:p w14:paraId="7346574A" w14:textId="77777777" w:rsidR="00102FC5" w:rsidRDefault="00102FC5" w:rsidP="00102FC5">
      <w:pPr>
        <w:pStyle w:val="afc"/>
      </w:pPr>
      <w:r>
        <w:t>{</w:t>
      </w:r>
    </w:p>
    <w:p w14:paraId="6C8FA352" w14:textId="77777777" w:rsidR="00102FC5" w:rsidRDefault="00102FC5" w:rsidP="00102FC5">
      <w:pPr>
        <w:pStyle w:val="afc"/>
      </w:pPr>
      <w:r>
        <w:t xml:space="preserve">    </w:t>
      </w:r>
      <w:proofErr w:type="spellStart"/>
      <w:r>
        <w:t>Console.WriteLine</w:t>
      </w:r>
      <w:proofErr w:type="spellEnd"/>
      <w:r>
        <w:t>(message);</w:t>
      </w:r>
    </w:p>
    <w:p w14:paraId="195C21C4" w14:textId="77777777" w:rsidR="00102FC5" w:rsidRDefault="00102FC5" w:rsidP="00102FC5">
      <w:pPr>
        <w:pStyle w:val="afc"/>
      </w:pPr>
      <w:r>
        <w:t xml:space="preserve">    foreach (int </w:t>
      </w:r>
      <w:proofErr w:type="spellStart"/>
      <w:r>
        <w:t>el</w:t>
      </w:r>
      <w:proofErr w:type="spellEnd"/>
      <w:r>
        <w:t xml:space="preserve"> in array)</w:t>
      </w:r>
    </w:p>
    <w:p w14:paraId="7E880DF4" w14:textId="77777777" w:rsidR="00102FC5" w:rsidRDefault="00102FC5" w:rsidP="00102FC5">
      <w:pPr>
        <w:pStyle w:val="afc"/>
      </w:pPr>
      <w:r>
        <w:t xml:space="preserve">        </w:t>
      </w:r>
      <w:proofErr w:type="spellStart"/>
      <w:r>
        <w:t>Console.Write</w:t>
      </w:r>
      <w:proofErr w:type="spellEnd"/>
      <w:r>
        <w:t>($"{</w:t>
      </w:r>
      <w:proofErr w:type="spellStart"/>
      <w:r>
        <w:t>el</w:t>
      </w:r>
      <w:proofErr w:type="spellEnd"/>
      <w:r>
        <w:t>} ");</w:t>
      </w:r>
    </w:p>
    <w:p w14:paraId="448C3ADB" w14:textId="77777777" w:rsidR="00102FC5" w:rsidRDefault="00102FC5" w:rsidP="00102FC5">
      <w:pPr>
        <w:pStyle w:val="afc"/>
      </w:pPr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52BACF14" w14:textId="77777777" w:rsidR="00102FC5" w:rsidRDefault="00102FC5" w:rsidP="00102FC5">
      <w:pPr>
        <w:pStyle w:val="afc"/>
      </w:pPr>
      <w:r>
        <w:t>}</w:t>
      </w:r>
    </w:p>
    <w:p w14:paraId="63A72534" w14:textId="77777777" w:rsidR="00102FC5" w:rsidRDefault="00102FC5" w:rsidP="00102FC5">
      <w:pPr>
        <w:pStyle w:val="afc"/>
      </w:pPr>
    </w:p>
    <w:p w14:paraId="1E4B2E29" w14:textId="77777777" w:rsidR="00102FC5" w:rsidRDefault="00102FC5" w:rsidP="00102FC5">
      <w:pPr>
        <w:pStyle w:val="afc"/>
      </w:pPr>
      <w:r>
        <w:t xml:space="preserve">void </w:t>
      </w:r>
      <w:proofErr w:type="spellStart"/>
      <w:r>
        <w:t>MSort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45368E72" w14:textId="77777777" w:rsidR="00102FC5" w:rsidRDefault="00102FC5" w:rsidP="00102FC5">
      <w:pPr>
        <w:pStyle w:val="afc"/>
      </w:pPr>
      <w:r>
        <w:t>{</w:t>
      </w:r>
    </w:p>
    <w:p w14:paraId="5903840E" w14:textId="77777777" w:rsidR="00102FC5" w:rsidRDefault="00102FC5" w:rsidP="00102FC5">
      <w:pPr>
        <w:pStyle w:val="afc"/>
      </w:pPr>
      <w:r>
        <w:t xml:space="preserve">    int iteration = 1;</w:t>
      </w:r>
    </w:p>
    <w:p w14:paraId="1F118BA9" w14:textId="77777777" w:rsidR="00102FC5" w:rsidRDefault="00102FC5" w:rsidP="00102FC5">
      <w:pPr>
        <w:pStyle w:val="afc"/>
      </w:pPr>
      <w:r>
        <w:t xml:space="preserve">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7F279AB2" w14:textId="77777777" w:rsidR="00102FC5" w:rsidRDefault="00102FC5" w:rsidP="00102FC5">
      <w:pPr>
        <w:pStyle w:val="afc"/>
      </w:pPr>
      <w:r>
        <w:t xml:space="preserve">    int t = (int)</w:t>
      </w:r>
      <w:proofErr w:type="spellStart"/>
      <w:r>
        <w:t>Math.Ceiling</w:t>
      </w:r>
      <w:proofErr w:type="spellEnd"/>
      <w:r>
        <w:t>(Math.Log2(N));</w:t>
      </w:r>
    </w:p>
    <w:p w14:paraId="2D66A9BC" w14:textId="77777777" w:rsidR="00102FC5" w:rsidRPr="0060776D" w:rsidRDefault="00102FC5" w:rsidP="00102FC5">
      <w:pPr>
        <w:pStyle w:val="afc"/>
        <w:rPr>
          <w:lang w:val="ru-RU"/>
        </w:rPr>
      </w:pPr>
      <w:r>
        <w:t xml:space="preserve">    int</w:t>
      </w:r>
      <w:r w:rsidRPr="0060776D">
        <w:rPr>
          <w:lang w:val="ru-RU"/>
        </w:rPr>
        <w:t xml:space="preserve"> </w:t>
      </w:r>
      <w:r>
        <w:t>p</w:t>
      </w:r>
      <w:r w:rsidRPr="0060776D">
        <w:rPr>
          <w:lang w:val="ru-RU"/>
        </w:rPr>
        <w:t xml:space="preserve"> = (</w:t>
      </w:r>
      <w:r>
        <w:t>int</w:t>
      </w:r>
      <w:r w:rsidRPr="0060776D">
        <w:rPr>
          <w:lang w:val="ru-RU"/>
        </w:rPr>
        <w:t>)</w:t>
      </w:r>
      <w:r>
        <w:t>Math</w:t>
      </w:r>
      <w:r w:rsidRPr="0060776D">
        <w:rPr>
          <w:lang w:val="ru-RU"/>
        </w:rPr>
        <w:t>.</w:t>
      </w:r>
      <w:r>
        <w:t>Pow</w:t>
      </w:r>
      <w:r w:rsidRPr="0060776D">
        <w:rPr>
          <w:lang w:val="ru-RU"/>
        </w:rPr>
        <w:t xml:space="preserve">(2, </w:t>
      </w:r>
      <w:r>
        <w:t>t</w:t>
      </w:r>
      <w:r w:rsidRPr="0060776D">
        <w:rPr>
          <w:lang w:val="ru-RU"/>
        </w:rPr>
        <w:t xml:space="preserve"> - 1); // початкова установка </w:t>
      </w:r>
      <w:r>
        <w:t>p</w:t>
      </w:r>
      <w:r w:rsidRPr="0060776D">
        <w:rPr>
          <w:lang w:val="ru-RU"/>
        </w:rPr>
        <w:t xml:space="preserve">   </w:t>
      </w:r>
      <w:r>
        <w:t>M</w:t>
      </w:r>
      <w:r w:rsidRPr="0060776D">
        <w:rPr>
          <w:lang w:val="ru-RU"/>
        </w:rPr>
        <w:t>1</w:t>
      </w:r>
    </w:p>
    <w:p w14:paraId="12352954" w14:textId="77777777" w:rsidR="00102FC5" w:rsidRPr="0060776D" w:rsidRDefault="00102FC5" w:rsidP="00102FC5">
      <w:pPr>
        <w:pStyle w:val="afc"/>
        <w:rPr>
          <w:lang w:val="ru-RU"/>
        </w:rPr>
      </w:pPr>
      <w:r w:rsidRPr="0060776D">
        <w:rPr>
          <w:lang w:val="ru-RU"/>
        </w:rPr>
        <w:t xml:space="preserve">    </w:t>
      </w:r>
      <w:r>
        <w:t>Console</w:t>
      </w:r>
      <w:r w:rsidRPr="0060776D">
        <w:rPr>
          <w:lang w:val="ru-RU"/>
        </w:rPr>
        <w:t>.</w:t>
      </w:r>
      <w:r>
        <w:t>WriteLine</w:t>
      </w:r>
      <w:r w:rsidRPr="0060776D">
        <w:rPr>
          <w:lang w:val="ru-RU"/>
        </w:rPr>
        <w:t>($"\</w:t>
      </w:r>
      <w:r>
        <w:t>n</w:t>
      </w:r>
      <w:proofErr w:type="spellStart"/>
      <w:r w:rsidRPr="0060776D">
        <w:rPr>
          <w:lang w:val="ru-RU"/>
        </w:rPr>
        <w:t>Початкове</w:t>
      </w:r>
      <w:proofErr w:type="spellEnd"/>
      <w:r w:rsidRPr="0060776D">
        <w:rPr>
          <w:lang w:val="ru-RU"/>
        </w:rPr>
        <w:t xml:space="preserve"> </w:t>
      </w:r>
      <w:proofErr w:type="spellStart"/>
      <w:r w:rsidRPr="0060776D">
        <w:rPr>
          <w:lang w:val="ru-RU"/>
        </w:rPr>
        <w:t>встановлення</w:t>
      </w:r>
      <w:proofErr w:type="spellEnd"/>
      <w:r w:rsidRPr="0060776D">
        <w:rPr>
          <w:lang w:val="ru-RU"/>
        </w:rPr>
        <w:t xml:space="preserve"> </w:t>
      </w:r>
      <w:r>
        <w:t>M</w:t>
      </w:r>
      <w:r w:rsidRPr="0060776D">
        <w:rPr>
          <w:lang w:val="ru-RU"/>
        </w:rPr>
        <w:t xml:space="preserve">1: </w:t>
      </w:r>
      <w:r>
        <w:t>p</w:t>
      </w:r>
      <w:r w:rsidRPr="0060776D">
        <w:rPr>
          <w:lang w:val="ru-RU"/>
        </w:rPr>
        <w:t xml:space="preserve"> = {</w:t>
      </w:r>
      <w:r>
        <w:t>p</w:t>
      </w:r>
      <w:r w:rsidRPr="0060776D">
        <w:rPr>
          <w:lang w:val="ru-RU"/>
        </w:rPr>
        <w:t>}");</w:t>
      </w:r>
    </w:p>
    <w:p w14:paraId="56E15071" w14:textId="77777777" w:rsidR="00102FC5" w:rsidRDefault="00102FC5" w:rsidP="00102FC5">
      <w:pPr>
        <w:pStyle w:val="afc"/>
      </w:pPr>
      <w:r w:rsidRPr="0060776D">
        <w:rPr>
          <w:lang w:val="ru-RU"/>
        </w:rPr>
        <w:t xml:space="preserve">    </w:t>
      </w:r>
      <w:r>
        <w:t>do</w:t>
      </w:r>
    </w:p>
    <w:p w14:paraId="1CD7F5F7" w14:textId="77777777" w:rsidR="00102FC5" w:rsidRDefault="00102FC5" w:rsidP="00102FC5">
      <w:pPr>
        <w:pStyle w:val="afc"/>
      </w:pPr>
      <w:r>
        <w:t xml:space="preserve">    {</w:t>
      </w:r>
    </w:p>
    <w:p w14:paraId="2403C253" w14:textId="77777777" w:rsidR="00102FC5" w:rsidRDefault="00102FC5" w:rsidP="00102FC5">
      <w:pPr>
        <w:pStyle w:val="afc"/>
      </w:pPr>
      <w:r>
        <w:lastRenderedPageBreak/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nІтерація</w:t>
      </w:r>
      <w:proofErr w:type="spellEnd"/>
      <w:r>
        <w:t>: {iteration}");</w:t>
      </w:r>
    </w:p>
    <w:p w14:paraId="7B6C26B9" w14:textId="77777777" w:rsidR="00102FC5" w:rsidRDefault="00102FC5" w:rsidP="00102FC5">
      <w:pPr>
        <w:pStyle w:val="afc"/>
      </w:pPr>
      <w:r>
        <w:t xml:space="preserve">        int q = (int)</w:t>
      </w:r>
      <w:proofErr w:type="spellStart"/>
      <w:r>
        <w:t>Math.Pow</w:t>
      </w:r>
      <w:proofErr w:type="spellEnd"/>
      <w:r>
        <w:t xml:space="preserve">(2, t - 1); // </w:t>
      </w:r>
      <w:proofErr w:type="spellStart"/>
      <w:r>
        <w:t>початкова</w:t>
      </w:r>
      <w:proofErr w:type="spellEnd"/>
      <w:r>
        <w:t xml:space="preserve"> </w:t>
      </w:r>
      <w:proofErr w:type="spellStart"/>
      <w:r>
        <w:t>установка</w:t>
      </w:r>
      <w:proofErr w:type="spellEnd"/>
      <w:r>
        <w:t xml:space="preserve"> q, r, d   M2</w:t>
      </w:r>
    </w:p>
    <w:p w14:paraId="7F168801" w14:textId="77777777" w:rsidR="00102FC5" w:rsidRDefault="00102FC5" w:rsidP="00102FC5">
      <w:pPr>
        <w:pStyle w:val="afc"/>
      </w:pPr>
      <w:r>
        <w:t xml:space="preserve">        int r = 0;</w:t>
      </w:r>
    </w:p>
    <w:p w14:paraId="1E6C97DC" w14:textId="77777777" w:rsidR="00102FC5" w:rsidRDefault="00102FC5" w:rsidP="00102FC5">
      <w:pPr>
        <w:pStyle w:val="afc"/>
      </w:pPr>
      <w:r>
        <w:t xml:space="preserve">        int d = p;</w:t>
      </w:r>
    </w:p>
    <w:p w14:paraId="7B9EB408" w14:textId="77777777" w:rsidR="00102FC5" w:rsidRDefault="00102FC5" w:rsidP="00102FC5">
      <w:pPr>
        <w:pStyle w:val="afc"/>
      </w:pPr>
      <w:r>
        <w:t xml:space="preserve">        do</w:t>
      </w:r>
    </w:p>
    <w:p w14:paraId="126D8F78" w14:textId="77777777" w:rsidR="00102FC5" w:rsidRDefault="00102FC5" w:rsidP="00102FC5">
      <w:pPr>
        <w:pStyle w:val="afc"/>
      </w:pPr>
      <w:r>
        <w:t xml:space="preserve">        {</w:t>
      </w:r>
    </w:p>
    <w:p w14:paraId="1025AC1D" w14:textId="77777777" w:rsidR="00102FC5" w:rsidRDefault="00102FC5" w:rsidP="00102FC5">
      <w:pPr>
        <w:pStyle w:val="afc"/>
      </w:pPr>
      <w:r>
        <w:t xml:space="preserve">            </w:t>
      </w:r>
      <w:proofErr w:type="spellStart"/>
      <w:r>
        <w:t>Console.WriteLine</w:t>
      </w:r>
      <w:proofErr w:type="spellEnd"/>
      <w:r>
        <w:t>($"M2: q = {q}, r = {r}, d = {d}");</w:t>
      </w:r>
    </w:p>
    <w:p w14:paraId="4A51845B" w14:textId="77777777" w:rsidR="00102FC5" w:rsidRDefault="00102FC5" w:rsidP="00102FC5">
      <w:pPr>
        <w:pStyle w:val="af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d - 1; </w:t>
      </w:r>
      <w:proofErr w:type="spellStart"/>
      <w:r>
        <w:t>i</w:t>
      </w:r>
      <w:proofErr w:type="spellEnd"/>
      <w:r>
        <w:t xml:space="preserve">++) //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 M3</w:t>
      </w:r>
    </w:p>
    <w:p w14:paraId="344F7120" w14:textId="77777777" w:rsidR="00102FC5" w:rsidRDefault="00102FC5" w:rsidP="00102FC5">
      <w:pPr>
        <w:pStyle w:val="afc"/>
      </w:pPr>
      <w:r>
        <w:t xml:space="preserve">            {</w:t>
      </w:r>
    </w:p>
    <w:p w14:paraId="66B398D6" w14:textId="77777777" w:rsidR="00102FC5" w:rsidRDefault="00102FC5" w:rsidP="00102FC5">
      <w:pPr>
        <w:pStyle w:val="af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($"M3: </w:t>
      </w:r>
      <w:proofErr w:type="spellStart"/>
      <w:r>
        <w:t>i</w:t>
      </w:r>
      <w:proofErr w:type="spellEnd"/>
      <w:r>
        <w:t xml:space="preserve"> = {</w:t>
      </w:r>
      <w:proofErr w:type="spellStart"/>
      <w:r>
        <w:t>i</w:t>
      </w:r>
      <w:proofErr w:type="spellEnd"/>
      <w:r>
        <w:t>}");</w:t>
      </w:r>
    </w:p>
    <w:p w14:paraId="4B6510B3" w14:textId="77777777" w:rsidR="00102FC5" w:rsidRDefault="00102FC5" w:rsidP="00102FC5">
      <w:pPr>
        <w:pStyle w:val="afc"/>
      </w:pPr>
      <w:r>
        <w:t xml:space="preserve">                if (</w:t>
      </w:r>
      <w:proofErr w:type="spellStart"/>
      <w:r>
        <w:t>i</w:t>
      </w:r>
      <w:proofErr w:type="spellEnd"/>
      <w:r>
        <w:t xml:space="preserve"> + d &lt; N &amp;&amp; </w:t>
      </w:r>
      <w:proofErr w:type="spellStart"/>
      <w:r>
        <w:t>i</w:t>
      </w:r>
      <w:proofErr w:type="spellEnd"/>
      <w:r>
        <w:t xml:space="preserve"> &lt; N - d &amp;&amp;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 &amp;&amp; ((</w:t>
      </w:r>
      <w:proofErr w:type="spellStart"/>
      <w:r>
        <w:t>i</w:t>
      </w:r>
      <w:proofErr w:type="spellEnd"/>
      <w:r>
        <w:t xml:space="preserve"> &amp; p) == r)) // </w:t>
      </w:r>
      <w:proofErr w:type="spellStart"/>
      <w:r>
        <w:t>порівняння</w:t>
      </w:r>
      <w:proofErr w:type="spellEnd"/>
      <w:r>
        <w:t>\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  M4</w:t>
      </w:r>
    </w:p>
    <w:p w14:paraId="7F3E8A93" w14:textId="77777777" w:rsidR="00102FC5" w:rsidRDefault="00102FC5" w:rsidP="00102FC5">
      <w:pPr>
        <w:pStyle w:val="afc"/>
      </w:pPr>
      <w:r>
        <w:t xml:space="preserve">                {</w:t>
      </w:r>
    </w:p>
    <w:p w14:paraId="1D572AA8" w14:textId="77777777" w:rsidR="00102FC5" w:rsidRDefault="00102FC5" w:rsidP="00102FC5">
      <w:pPr>
        <w:pStyle w:val="afc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($"M4: </w:t>
      </w:r>
      <w:proofErr w:type="spellStart"/>
      <w:r>
        <w:t>Обмін</w:t>
      </w:r>
      <w:proofErr w:type="spellEnd"/>
      <w:r>
        <w:t xml:space="preserve"> {array[</w:t>
      </w:r>
      <w:proofErr w:type="spellStart"/>
      <w:r>
        <w:t>i</w:t>
      </w:r>
      <w:proofErr w:type="spellEnd"/>
      <w:r>
        <w:t>]} &lt;-&gt; {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d]}");</w:t>
      </w:r>
    </w:p>
    <w:p w14:paraId="340C2F3F" w14:textId="77777777" w:rsidR="00102FC5" w:rsidRDefault="00102FC5" w:rsidP="00102FC5">
      <w:pPr>
        <w:pStyle w:val="afc"/>
      </w:pPr>
      <w:r>
        <w:t xml:space="preserve">                    int </w:t>
      </w:r>
      <w:proofErr w:type="spellStart"/>
      <w:r>
        <w:t>temp_swap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527D50EA" w14:textId="77777777" w:rsidR="00102FC5" w:rsidRDefault="00102FC5" w:rsidP="00102FC5">
      <w:pPr>
        <w:pStyle w:val="afc"/>
      </w:pPr>
      <w:r>
        <w:t xml:space="preserve">        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d];</w:t>
      </w:r>
    </w:p>
    <w:p w14:paraId="2C95F05C" w14:textId="77777777" w:rsidR="00102FC5" w:rsidRDefault="00102FC5" w:rsidP="00102FC5">
      <w:pPr>
        <w:pStyle w:val="afc"/>
      </w:pPr>
      <w:r>
        <w:t xml:space="preserve">    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 = </w:t>
      </w:r>
      <w:proofErr w:type="spellStart"/>
      <w:r>
        <w:t>temp_swap</w:t>
      </w:r>
      <w:proofErr w:type="spellEnd"/>
      <w:r>
        <w:t>;</w:t>
      </w:r>
    </w:p>
    <w:p w14:paraId="282DCD90" w14:textId="77777777" w:rsidR="00102FC5" w:rsidRPr="0060776D" w:rsidRDefault="00102FC5" w:rsidP="00102FC5">
      <w:pPr>
        <w:pStyle w:val="afc"/>
        <w:rPr>
          <w:lang w:val="ru-RU"/>
        </w:rPr>
      </w:pPr>
      <w:r>
        <w:t xml:space="preserve">                    </w:t>
      </w:r>
      <w:proofErr w:type="spellStart"/>
      <w:proofErr w:type="gramStart"/>
      <w:r>
        <w:t>PrintColorArr</w:t>
      </w:r>
      <w:proofErr w:type="spellEnd"/>
      <w:r w:rsidRPr="0060776D">
        <w:rPr>
          <w:lang w:val="ru-RU"/>
        </w:rPr>
        <w:t>(</w:t>
      </w:r>
      <w:proofErr w:type="gramEnd"/>
      <w:r w:rsidRPr="0060776D">
        <w:rPr>
          <w:lang w:val="ru-RU"/>
        </w:rPr>
        <w:t xml:space="preserve">"Результат перестановки:", </w:t>
      </w:r>
      <w:r>
        <w:t>array</w:t>
      </w:r>
      <w:r w:rsidRPr="0060776D">
        <w:rPr>
          <w:lang w:val="ru-RU"/>
        </w:rPr>
        <w:t xml:space="preserve">, </w:t>
      </w:r>
      <w:proofErr w:type="spellStart"/>
      <w:r>
        <w:t>i</w:t>
      </w:r>
      <w:proofErr w:type="spellEnd"/>
      <w:r w:rsidRPr="0060776D">
        <w:rPr>
          <w:lang w:val="ru-RU"/>
        </w:rPr>
        <w:t xml:space="preserve">, </w:t>
      </w:r>
      <w:proofErr w:type="spellStart"/>
      <w:r>
        <w:t>i</w:t>
      </w:r>
      <w:proofErr w:type="spellEnd"/>
      <w:r w:rsidRPr="0060776D">
        <w:rPr>
          <w:lang w:val="ru-RU"/>
        </w:rPr>
        <w:t xml:space="preserve"> + </w:t>
      </w:r>
      <w:r>
        <w:t>d</w:t>
      </w:r>
      <w:r w:rsidRPr="0060776D">
        <w:rPr>
          <w:lang w:val="ru-RU"/>
        </w:rPr>
        <w:t>);</w:t>
      </w:r>
    </w:p>
    <w:p w14:paraId="0033CD75" w14:textId="77777777" w:rsidR="00102FC5" w:rsidRDefault="00102FC5" w:rsidP="00102FC5">
      <w:pPr>
        <w:pStyle w:val="afc"/>
      </w:pPr>
      <w:r w:rsidRPr="0060776D">
        <w:rPr>
          <w:lang w:val="ru-RU"/>
        </w:rPr>
        <w:t xml:space="preserve">                </w:t>
      </w:r>
      <w:r>
        <w:t>}</w:t>
      </w:r>
    </w:p>
    <w:p w14:paraId="5E5DA132" w14:textId="77777777" w:rsidR="00102FC5" w:rsidRDefault="00102FC5" w:rsidP="00102FC5">
      <w:pPr>
        <w:pStyle w:val="afc"/>
      </w:pPr>
      <w:r>
        <w:t xml:space="preserve">                else </w:t>
      </w:r>
      <w:proofErr w:type="spellStart"/>
      <w:r>
        <w:t>Console.WriteLine</w:t>
      </w:r>
      <w:proofErr w:type="spellEnd"/>
      <w:r>
        <w:t xml:space="preserve">($"M4: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{array[</w:t>
      </w:r>
      <w:proofErr w:type="spellStart"/>
      <w:r>
        <w:t>i</w:t>
      </w:r>
      <w:proofErr w:type="spellEnd"/>
      <w:r>
        <w:t>]} &lt; {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d]}");</w:t>
      </w:r>
    </w:p>
    <w:p w14:paraId="48FDF500" w14:textId="77777777" w:rsidR="00102FC5" w:rsidRDefault="00102FC5" w:rsidP="00102FC5">
      <w:pPr>
        <w:pStyle w:val="afc"/>
      </w:pPr>
      <w:r>
        <w:t xml:space="preserve">            }</w:t>
      </w:r>
    </w:p>
    <w:p w14:paraId="51ACD033" w14:textId="77777777" w:rsidR="00102FC5" w:rsidRDefault="00102FC5" w:rsidP="00102FC5">
      <w:pPr>
        <w:pStyle w:val="afc"/>
      </w:pPr>
    </w:p>
    <w:p w14:paraId="6DBC0E24" w14:textId="77777777" w:rsidR="00102FC5" w:rsidRDefault="00102FC5" w:rsidP="00102FC5">
      <w:pPr>
        <w:pStyle w:val="afc"/>
      </w:pPr>
      <w:r>
        <w:t xml:space="preserve">            if (</w:t>
      </w:r>
      <w:proofErr w:type="gramStart"/>
      <w:r>
        <w:t>q !</w:t>
      </w:r>
      <w:proofErr w:type="gramEnd"/>
      <w:r>
        <w:t>= p)</w:t>
      </w:r>
    </w:p>
    <w:p w14:paraId="62775E35" w14:textId="77777777" w:rsidR="00102FC5" w:rsidRDefault="00102FC5" w:rsidP="00102FC5">
      <w:pPr>
        <w:pStyle w:val="afc"/>
      </w:pPr>
      <w:r>
        <w:t xml:space="preserve">            {</w:t>
      </w:r>
    </w:p>
    <w:p w14:paraId="1865FD16" w14:textId="77777777" w:rsidR="00102FC5" w:rsidRDefault="00102FC5" w:rsidP="00102FC5">
      <w:pPr>
        <w:pStyle w:val="afc"/>
      </w:pPr>
      <w:r>
        <w:t xml:space="preserve">                d = q - p;</w:t>
      </w:r>
    </w:p>
    <w:p w14:paraId="1BAAE2B3" w14:textId="77777777" w:rsidR="00102FC5" w:rsidRDefault="00102FC5" w:rsidP="00102FC5">
      <w:pPr>
        <w:pStyle w:val="afc"/>
      </w:pPr>
      <w:r>
        <w:t xml:space="preserve">                q /= 2;</w:t>
      </w:r>
    </w:p>
    <w:p w14:paraId="05C7BF3A" w14:textId="77777777" w:rsidR="00102FC5" w:rsidRDefault="00102FC5" w:rsidP="00102FC5">
      <w:pPr>
        <w:pStyle w:val="afc"/>
      </w:pPr>
      <w:r>
        <w:t xml:space="preserve">                r = p;</w:t>
      </w:r>
    </w:p>
    <w:p w14:paraId="5AFFD183" w14:textId="77777777" w:rsidR="00102FC5" w:rsidRDefault="00102FC5" w:rsidP="00102FC5">
      <w:pPr>
        <w:pStyle w:val="afc"/>
      </w:pPr>
      <w:r>
        <w:t xml:space="preserve">            }</w:t>
      </w:r>
    </w:p>
    <w:p w14:paraId="23156655" w14:textId="77777777" w:rsidR="00102FC5" w:rsidRDefault="00102FC5" w:rsidP="00102FC5">
      <w:pPr>
        <w:pStyle w:val="afc"/>
      </w:pPr>
      <w:r>
        <w:t xml:space="preserve">            else</w:t>
      </w:r>
    </w:p>
    <w:p w14:paraId="07039942" w14:textId="77777777" w:rsidR="00102FC5" w:rsidRDefault="00102FC5" w:rsidP="00102FC5">
      <w:pPr>
        <w:pStyle w:val="afc"/>
      </w:pPr>
      <w:r>
        <w:t xml:space="preserve">            {</w:t>
      </w:r>
    </w:p>
    <w:p w14:paraId="301B2C4E" w14:textId="77777777" w:rsidR="00102FC5" w:rsidRDefault="00102FC5" w:rsidP="00102FC5">
      <w:pPr>
        <w:pStyle w:val="af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($"M5: 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циклу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q == p ({q}={p})");</w:t>
      </w:r>
    </w:p>
    <w:p w14:paraId="1D7F7013" w14:textId="77777777" w:rsidR="00102FC5" w:rsidRDefault="00102FC5" w:rsidP="00102FC5">
      <w:pPr>
        <w:pStyle w:val="afc"/>
      </w:pPr>
      <w:r>
        <w:t xml:space="preserve">                break; // 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циклу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q=p</w:t>
      </w:r>
    </w:p>
    <w:p w14:paraId="3CFB442C" w14:textId="77777777" w:rsidR="00102FC5" w:rsidRDefault="00102FC5" w:rsidP="00102FC5">
      <w:pPr>
        <w:pStyle w:val="afc"/>
      </w:pPr>
      <w:r>
        <w:t xml:space="preserve">            }</w:t>
      </w:r>
    </w:p>
    <w:p w14:paraId="0E731977" w14:textId="77777777" w:rsidR="00102FC5" w:rsidRDefault="00102FC5" w:rsidP="00102FC5">
      <w:pPr>
        <w:pStyle w:val="afc"/>
      </w:pPr>
      <w:r>
        <w:t xml:space="preserve">        } while (q &gt; </w:t>
      </w:r>
      <w:proofErr w:type="gramStart"/>
      <w:r>
        <w:t>0);/</w:t>
      </w:r>
      <w:proofErr w:type="gramEnd"/>
      <w:r>
        <w:t xml:space="preserve">/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q   M5</w:t>
      </w:r>
    </w:p>
    <w:p w14:paraId="7534C694" w14:textId="77777777" w:rsidR="00102FC5" w:rsidRDefault="00102FC5" w:rsidP="00102FC5">
      <w:pPr>
        <w:pStyle w:val="afc"/>
      </w:pPr>
      <w:r>
        <w:t xml:space="preserve">        p /= 2;</w:t>
      </w:r>
    </w:p>
    <w:p w14:paraId="04B31F45" w14:textId="77777777" w:rsidR="00102FC5" w:rsidRDefault="00102FC5" w:rsidP="00102FC5">
      <w:pPr>
        <w:pStyle w:val="afc"/>
      </w:pPr>
      <w:r>
        <w:t xml:space="preserve">        </w:t>
      </w:r>
      <w:proofErr w:type="spellStart"/>
      <w:r>
        <w:t>Console.WriteLine</w:t>
      </w:r>
      <w:proofErr w:type="spellEnd"/>
      <w:r>
        <w:t>($"M6: p = {p}");</w:t>
      </w:r>
    </w:p>
    <w:p w14:paraId="66C34526" w14:textId="77777777" w:rsidR="00102FC5" w:rsidRDefault="00102FC5" w:rsidP="00102FC5">
      <w:pPr>
        <w:pStyle w:val="afc"/>
      </w:pPr>
      <w:r>
        <w:t xml:space="preserve">        iteration++;</w:t>
      </w:r>
    </w:p>
    <w:p w14:paraId="6C40ADA6" w14:textId="77777777" w:rsidR="00102FC5" w:rsidRDefault="00102FC5" w:rsidP="00102FC5">
      <w:pPr>
        <w:pStyle w:val="afc"/>
      </w:pPr>
      <w:r>
        <w:t xml:space="preserve">    } while (p &gt; </w:t>
      </w:r>
      <w:proofErr w:type="gramStart"/>
      <w:r>
        <w:t>0);/</w:t>
      </w:r>
      <w:proofErr w:type="gramEnd"/>
      <w:r>
        <w:t xml:space="preserve">/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p   M6</w:t>
      </w:r>
    </w:p>
    <w:p w14:paraId="0852BA43" w14:textId="77777777" w:rsidR="00102FC5" w:rsidRDefault="00102FC5" w:rsidP="00102FC5">
      <w:pPr>
        <w:pStyle w:val="afc"/>
      </w:pPr>
      <w:r>
        <w:t>}</w:t>
      </w:r>
    </w:p>
    <w:p w14:paraId="327E30B9" w14:textId="77777777" w:rsidR="00102FC5" w:rsidRDefault="00102FC5" w:rsidP="00102FC5">
      <w:pPr>
        <w:pStyle w:val="afc"/>
      </w:pPr>
      <w:r>
        <w:t xml:space="preserve">void </w:t>
      </w:r>
      <w:proofErr w:type="spellStart"/>
      <w:proofErr w:type="gramStart"/>
      <w:r>
        <w:t>PrintColorArr</w:t>
      </w:r>
      <w:proofErr w:type="spellEnd"/>
      <w:r>
        <w:t>(</w:t>
      </w:r>
      <w:proofErr w:type="gramEnd"/>
      <w:r>
        <w:t>string message, int[] array, int highlightIndex1 = -1, int highlightIndex2 = -1)</w:t>
      </w:r>
    </w:p>
    <w:p w14:paraId="2E1FF70F" w14:textId="77777777" w:rsidR="00102FC5" w:rsidRDefault="00102FC5" w:rsidP="00102FC5">
      <w:pPr>
        <w:pStyle w:val="afc"/>
      </w:pPr>
      <w:r>
        <w:t>{</w:t>
      </w:r>
    </w:p>
    <w:p w14:paraId="1B55C9BA" w14:textId="77777777" w:rsidR="00102FC5" w:rsidRDefault="00102FC5" w:rsidP="00102FC5">
      <w:pPr>
        <w:pStyle w:val="afc"/>
      </w:pPr>
      <w:r>
        <w:t xml:space="preserve">    </w:t>
      </w:r>
      <w:proofErr w:type="spellStart"/>
      <w:r>
        <w:t>Console.WriteLine</w:t>
      </w:r>
      <w:proofErr w:type="spellEnd"/>
      <w:r>
        <w:t>(message);</w:t>
      </w:r>
    </w:p>
    <w:p w14:paraId="42608A64" w14:textId="77777777" w:rsidR="00102FC5" w:rsidRDefault="00102FC5" w:rsidP="00102FC5">
      <w:pPr>
        <w:pStyle w:val="afc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AA0475" w14:textId="77777777" w:rsidR="00102FC5" w:rsidRDefault="00102FC5" w:rsidP="00102FC5">
      <w:pPr>
        <w:pStyle w:val="afc"/>
      </w:pPr>
      <w:r>
        <w:t xml:space="preserve">    {</w:t>
      </w:r>
    </w:p>
    <w:p w14:paraId="7179C615" w14:textId="77777777" w:rsidR="00102FC5" w:rsidRDefault="00102FC5" w:rsidP="00102FC5">
      <w:pPr>
        <w:pStyle w:val="afc"/>
      </w:pPr>
      <w:r>
        <w:t xml:space="preserve">        if (</w:t>
      </w:r>
      <w:proofErr w:type="spellStart"/>
      <w:r>
        <w:t>i</w:t>
      </w:r>
      <w:proofErr w:type="spellEnd"/>
      <w:r>
        <w:t xml:space="preserve"> == highlightIndex1 || </w:t>
      </w:r>
      <w:proofErr w:type="spellStart"/>
      <w:r>
        <w:t>i</w:t>
      </w:r>
      <w:proofErr w:type="spellEnd"/>
      <w:r>
        <w:t xml:space="preserve"> == highlightIndex2)</w:t>
      </w:r>
    </w:p>
    <w:p w14:paraId="67B0FBB4" w14:textId="77777777" w:rsidR="00102FC5" w:rsidRDefault="00102FC5" w:rsidP="00102FC5">
      <w:pPr>
        <w:pStyle w:val="afc"/>
      </w:pPr>
      <w:r>
        <w:t xml:space="preserve">        {</w:t>
      </w:r>
    </w:p>
    <w:p w14:paraId="0BB50DC6" w14:textId="77777777" w:rsidR="00102FC5" w:rsidRDefault="00102FC5" w:rsidP="00102FC5">
      <w:pPr>
        <w:pStyle w:val="afc"/>
      </w:pPr>
      <w:r>
        <w:t xml:space="preserve">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ConsoleColor.Red</w:t>
      </w:r>
      <w:proofErr w:type="spellEnd"/>
      <w:r>
        <w:t>;</w:t>
      </w:r>
    </w:p>
    <w:p w14:paraId="3BDE0F31" w14:textId="77777777" w:rsidR="00102FC5" w:rsidRDefault="00102FC5" w:rsidP="00102FC5">
      <w:pPr>
        <w:pStyle w:val="afc"/>
      </w:pPr>
      <w:r>
        <w:t xml:space="preserve">            </w:t>
      </w:r>
      <w:proofErr w:type="spellStart"/>
      <w:r>
        <w:t>Console.Write</w:t>
      </w:r>
      <w:proofErr w:type="spellEnd"/>
      <w:r>
        <w:t>($"{array[</w:t>
      </w:r>
      <w:proofErr w:type="spellStart"/>
      <w:r>
        <w:t>i</w:t>
      </w:r>
      <w:proofErr w:type="spellEnd"/>
      <w:r>
        <w:t>]} ");</w:t>
      </w:r>
    </w:p>
    <w:p w14:paraId="50F98F5C" w14:textId="77777777" w:rsidR="00102FC5" w:rsidRDefault="00102FC5" w:rsidP="00102FC5">
      <w:pPr>
        <w:pStyle w:val="afc"/>
      </w:pPr>
      <w:r>
        <w:t xml:space="preserve">            </w:t>
      </w:r>
      <w:proofErr w:type="spellStart"/>
      <w:r>
        <w:t>Console.ResetColor</w:t>
      </w:r>
      <w:proofErr w:type="spellEnd"/>
      <w:r>
        <w:t>();</w:t>
      </w:r>
    </w:p>
    <w:p w14:paraId="10FD9DFB" w14:textId="77777777" w:rsidR="00102FC5" w:rsidRDefault="00102FC5" w:rsidP="00102FC5">
      <w:pPr>
        <w:pStyle w:val="afc"/>
      </w:pPr>
      <w:r>
        <w:t xml:space="preserve">        }</w:t>
      </w:r>
    </w:p>
    <w:p w14:paraId="6CA26CB0" w14:textId="77777777" w:rsidR="00102FC5" w:rsidRDefault="00102FC5" w:rsidP="00102FC5">
      <w:pPr>
        <w:pStyle w:val="afc"/>
      </w:pPr>
      <w:r>
        <w:t xml:space="preserve">        else</w:t>
      </w:r>
    </w:p>
    <w:p w14:paraId="2E309938" w14:textId="77777777" w:rsidR="00102FC5" w:rsidRDefault="00102FC5" w:rsidP="00102FC5">
      <w:pPr>
        <w:pStyle w:val="afc"/>
      </w:pPr>
      <w:r>
        <w:t xml:space="preserve">        {</w:t>
      </w:r>
    </w:p>
    <w:p w14:paraId="1972C7CC" w14:textId="77777777" w:rsidR="00102FC5" w:rsidRDefault="00102FC5" w:rsidP="00102FC5">
      <w:pPr>
        <w:pStyle w:val="afc"/>
      </w:pPr>
      <w:r>
        <w:t xml:space="preserve">            </w:t>
      </w:r>
      <w:proofErr w:type="spellStart"/>
      <w:r>
        <w:t>Console.Write</w:t>
      </w:r>
      <w:proofErr w:type="spellEnd"/>
      <w:r>
        <w:t>($"{array[</w:t>
      </w:r>
      <w:proofErr w:type="spellStart"/>
      <w:r>
        <w:t>i</w:t>
      </w:r>
      <w:proofErr w:type="spellEnd"/>
      <w:r>
        <w:t>]} ");</w:t>
      </w:r>
    </w:p>
    <w:p w14:paraId="63679767" w14:textId="77777777" w:rsidR="00102FC5" w:rsidRDefault="00102FC5" w:rsidP="00102FC5">
      <w:pPr>
        <w:pStyle w:val="afc"/>
      </w:pPr>
      <w:r>
        <w:t xml:space="preserve">        }</w:t>
      </w:r>
    </w:p>
    <w:p w14:paraId="18283066" w14:textId="77777777" w:rsidR="00102FC5" w:rsidRDefault="00102FC5" w:rsidP="00102FC5">
      <w:pPr>
        <w:pStyle w:val="afc"/>
      </w:pPr>
      <w:r>
        <w:t xml:space="preserve">    }</w:t>
      </w:r>
    </w:p>
    <w:p w14:paraId="58D574B2" w14:textId="77777777" w:rsidR="00102FC5" w:rsidRDefault="00102FC5" w:rsidP="00102FC5">
      <w:pPr>
        <w:pStyle w:val="afc"/>
      </w:pPr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0FEAC0FC" w14:textId="77777777" w:rsidR="00102FC5" w:rsidRDefault="00102FC5" w:rsidP="00102FC5">
      <w:pPr>
        <w:pStyle w:val="afc"/>
      </w:pPr>
      <w:r>
        <w:t>}</w:t>
      </w:r>
    </w:p>
    <w:p w14:paraId="5118A942" w14:textId="3A2225BD" w:rsidR="00123834" w:rsidRPr="00041D67" w:rsidRDefault="00102FC5" w:rsidP="00102FC5">
      <w:pPr>
        <w:spacing w:after="160" w:line="259" w:lineRule="auto"/>
      </w:pPr>
      <w:r>
        <w:br w:type="page"/>
      </w:r>
    </w:p>
    <w:p w14:paraId="435EFCD3" w14:textId="4276BACE" w:rsidR="001121D7" w:rsidRPr="001121D7" w:rsidRDefault="001121D7" w:rsidP="001121D7">
      <w:pPr>
        <w:pStyle w:val="af7"/>
      </w:pPr>
      <w:r>
        <w:lastRenderedPageBreak/>
        <w:t>Е</w:t>
      </w:r>
      <w:r w:rsidRPr="001121D7">
        <w:t>кранні форми результатів роботи програми</w:t>
      </w:r>
    </w:p>
    <w:p w14:paraId="3B888B9A" w14:textId="138345DF" w:rsidR="00123834" w:rsidRPr="001121D7" w:rsidRDefault="00E15740" w:rsidP="001121D7">
      <w:pPr>
        <w:pStyle w:val="af5"/>
        <w:rPr>
          <w:rFonts w:eastAsiaTheme="minorEastAsia"/>
          <w:b/>
          <w:szCs w:val="24"/>
        </w:rPr>
      </w:pPr>
      <w:r>
        <w:t>Введення некоректної кількості елементів масиву</w:t>
      </w:r>
      <w:r w:rsidR="0010773D">
        <w:t>. Результат подано на рисунку 2.</w:t>
      </w:r>
    </w:p>
    <w:p w14:paraId="538419B5" w14:textId="77777777" w:rsidR="00667C66" w:rsidRDefault="00667C66" w:rsidP="00123834">
      <w:pPr>
        <w:pStyle w:val="af5"/>
      </w:pPr>
    </w:p>
    <w:p w14:paraId="04C5AAE0" w14:textId="736C32A5" w:rsidR="00BF74B2" w:rsidRPr="00B75BC6" w:rsidRDefault="00E15740" w:rsidP="00B75BC6">
      <w:pPr>
        <w:pStyle w:val="af9"/>
      </w:pPr>
      <w:r>
        <w:rPr>
          <w:noProof/>
        </w:rPr>
        <w:drawing>
          <wp:inline distT="0" distB="0" distL="0" distR="0" wp14:anchorId="18DFC919" wp14:editId="185DAC66">
            <wp:extent cx="5270500" cy="889000"/>
            <wp:effectExtent l="0" t="0" r="0" b="0"/>
            <wp:docPr id="435405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5695" name="Рисунок 4354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0CD" w14:textId="1C0F6FE8" w:rsidR="00B75BC6" w:rsidRDefault="00B5378A" w:rsidP="00B75BC6">
      <w:pPr>
        <w:pStyle w:val="af9"/>
      </w:pPr>
      <w:r w:rsidRPr="00B75BC6">
        <w:t xml:space="preserve">Рисунок </w:t>
      </w:r>
      <w:r w:rsidRPr="00B75BC6">
        <w:fldChar w:fldCharType="begin"/>
      </w:r>
      <w:r w:rsidRPr="00B75BC6">
        <w:instrText xml:space="preserve"> SEQ Рисунок \* ARABIC </w:instrText>
      </w:r>
      <w:r w:rsidRPr="00B75BC6">
        <w:fldChar w:fldCharType="separate"/>
      </w:r>
      <w:r w:rsidR="00E15740">
        <w:rPr>
          <w:noProof/>
        </w:rPr>
        <w:t>2</w:t>
      </w:r>
      <w:r w:rsidRPr="00B75BC6">
        <w:fldChar w:fldCharType="end"/>
      </w:r>
      <w:r w:rsidRPr="00B75BC6">
        <w:t xml:space="preserve"> – </w:t>
      </w:r>
      <w:r w:rsidR="001D09C0">
        <w:t>перевірка на</w:t>
      </w:r>
      <w:r w:rsidR="008D0C6C">
        <w:t xml:space="preserve"> введення</w:t>
      </w:r>
      <w:r w:rsidR="001D09C0">
        <w:t xml:space="preserve"> кіль</w:t>
      </w:r>
      <w:r w:rsidR="008D0C6C">
        <w:t>ко</w:t>
      </w:r>
      <w:r w:rsidR="001D09C0">
        <w:t>ст</w:t>
      </w:r>
      <w:r w:rsidR="008D0C6C">
        <w:t>і</w:t>
      </w:r>
      <w:r w:rsidR="001D09C0">
        <w:t xml:space="preserve"> </w:t>
      </w:r>
      <w:r w:rsidR="008D0C6C">
        <w:t>елементів</w:t>
      </w:r>
    </w:p>
    <w:p w14:paraId="494DB62B" w14:textId="77777777" w:rsidR="008D0C6C" w:rsidRPr="00B75BC6" w:rsidRDefault="008D0C6C" w:rsidP="00B75BC6">
      <w:pPr>
        <w:pStyle w:val="af9"/>
      </w:pPr>
    </w:p>
    <w:p w14:paraId="2729F817" w14:textId="45F6F52C" w:rsidR="00B75BC6" w:rsidRDefault="00AB2E7D" w:rsidP="00B75BC6">
      <w:pPr>
        <w:pStyle w:val="af5"/>
      </w:pPr>
      <w:r>
        <w:t>Введення некорек</w:t>
      </w:r>
      <w:r w:rsidR="001D09C0">
        <w:t>тних числових даних для кількості елементів масиву</w:t>
      </w:r>
      <w:r w:rsidR="00667C66">
        <w:t xml:space="preserve">. </w:t>
      </w:r>
      <w:r w:rsidR="00E60F6F">
        <w:t xml:space="preserve">(буквенні символи і </w:t>
      </w:r>
      <w:proofErr w:type="spellStart"/>
      <w:r w:rsidR="00E60F6F">
        <w:t>т.п</w:t>
      </w:r>
      <w:proofErr w:type="spellEnd"/>
      <w:r w:rsidR="00E60F6F">
        <w:t>.)</w:t>
      </w:r>
      <w:r w:rsidR="00D65F91">
        <w:t xml:space="preserve">. </w:t>
      </w:r>
      <w:r w:rsidR="00667C66">
        <w:t>Результат на рисунку 3.</w:t>
      </w:r>
    </w:p>
    <w:p w14:paraId="28520F72" w14:textId="77777777" w:rsidR="00667C66" w:rsidRDefault="00667C66" w:rsidP="00B75BC6">
      <w:pPr>
        <w:pStyle w:val="af5"/>
      </w:pPr>
    </w:p>
    <w:p w14:paraId="34A98DDD" w14:textId="0D95A3C0" w:rsidR="00667C66" w:rsidRPr="00667C66" w:rsidRDefault="00AB2E7D" w:rsidP="00667C66">
      <w:pPr>
        <w:pStyle w:val="af9"/>
      </w:pPr>
      <w:r>
        <w:rPr>
          <w:noProof/>
        </w:rPr>
        <w:drawing>
          <wp:inline distT="0" distB="0" distL="0" distR="0" wp14:anchorId="40B7C043" wp14:editId="18833F69">
            <wp:extent cx="5288297" cy="574158"/>
            <wp:effectExtent l="0" t="0" r="0" b="0"/>
            <wp:docPr id="4227918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1896" name="Рисунок 422791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48" cy="5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7B8" w14:textId="3151E170" w:rsidR="00667C66" w:rsidRPr="00667C66" w:rsidRDefault="00667C66" w:rsidP="00667C66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E15740">
        <w:rPr>
          <w:noProof/>
        </w:rPr>
        <w:t>3</w:t>
      </w:r>
      <w:r w:rsidRPr="00667C66">
        <w:fldChar w:fldCharType="end"/>
      </w:r>
      <w:r w:rsidRPr="00667C66">
        <w:t xml:space="preserve"> – </w:t>
      </w:r>
      <w:r w:rsidR="00E60F6F">
        <w:t>поведінка при введенні не числових даних</w:t>
      </w:r>
    </w:p>
    <w:p w14:paraId="101F4600" w14:textId="69FA92DE" w:rsidR="00B75BC6" w:rsidRDefault="00B75BC6" w:rsidP="00B75BC6">
      <w:pPr>
        <w:pStyle w:val="af5"/>
      </w:pPr>
    </w:p>
    <w:p w14:paraId="7A3ED701" w14:textId="7B805067" w:rsidR="00667C66" w:rsidRPr="00C650DA" w:rsidRDefault="001748B3" w:rsidP="00B75BC6">
      <w:pPr>
        <w:pStyle w:val="af5"/>
      </w:pPr>
      <w:r>
        <w:t xml:space="preserve">Перевірка </w:t>
      </w:r>
      <w:r w:rsidR="00330294">
        <w:t>введення мінімального розміру масиву та його сортування</w:t>
      </w:r>
      <w:r w:rsidR="00FA46EE">
        <w:t>. Результат на рисунку 4.</w:t>
      </w:r>
    </w:p>
    <w:p w14:paraId="1ACD37F5" w14:textId="77777777" w:rsidR="00B75BC6" w:rsidRPr="00C650DA" w:rsidRDefault="00B75BC6" w:rsidP="00B75BC6">
      <w:pPr>
        <w:pStyle w:val="af5"/>
        <w:rPr>
          <w:lang w:val="ru-RU"/>
        </w:rPr>
      </w:pPr>
    </w:p>
    <w:p w14:paraId="4DE87032" w14:textId="13BFAD62" w:rsidR="00B75BC6" w:rsidRDefault="0017184A" w:rsidP="00EA0A4B">
      <w:pPr>
        <w:pStyle w:val="af9"/>
      </w:pPr>
      <w:r>
        <w:rPr>
          <w:noProof/>
          <w:lang w:val="ru-RU"/>
        </w:rPr>
        <w:drawing>
          <wp:inline distT="0" distB="0" distL="0" distR="0" wp14:anchorId="3B6B35C9" wp14:editId="445B746C">
            <wp:extent cx="3859619" cy="1256268"/>
            <wp:effectExtent l="0" t="0" r="1270" b="1270"/>
            <wp:docPr id="19452410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1032" name="Рисунок 19452410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389" cy="12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AE2" w14:textId="756C8051" w:rsidR="00F15F67" w:rsidRDefault="00C650DA" w:rsidP="00F15F67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E15740">
        <w:rPr>
          <w:noProof/>
        </w:rPr>
        <w:t>4</w:t>
      </w:r>
      <w:r w:rsidRPr="00667C66">
        <w:fldChar w:fldCharType="end"/>
      </w:r>
      <w:r w:rsidRPr="00667C66">
        <w:t xml:space="preserve"> – </w:t>
      </w:r>
      <w:r w:rsidR="0017184A">
        <w:t>робота з мінімальним масивом</w:t>
      </w:r>
    </w:p>
    <w:p w14:paraId="79ADBA4E" w14:textId="77777777" w:rsidR="0060776D" w:rsidRDefault="0060776D" w:rsidP="00F15F67">
      <w:pPr>
        <w:pStyle w:val="af9"/>
      </w:pPr>
    </w:p>
    <w:p w14:paraId="3A4EBC32" w14:textId="71A3E672" w:rsidR="00DB6149" w:rsidRDefault="00880ED2" w:rsidP="00B75BC6">
      <w:pPr>
        <w:pStyle w:val="af5"/>
      </w:pPr>
      <w:r>
        <w:t>Сортування масиву з</w:t>
      </w:r>
      <w:r w:rsidR="00EA0A4B">
        <w:t xml:space="preserve"> 20</w:t>
      </w:r>
      <w:r>
        <w:t xml:space="preserve"> випадково згенерованими елементами</w:t>
      </w:r>
      <w:r w:rsidR="00EA0A4B">
        <w:t>. Результат на рисунку 5</w:t>
      </w:r>
      <w:r w:rsidR="001E7FE6">
        <w:t>.</w:t>
      </w:r>
    </w:p>
    <w:p w14:paraId="20898F42" w14:textId="77777777" w:rsidR="00F15F67" w:rsidRDefault="00F15F67" w:rsidP="00B75BC6">
      <w:pPr>
        <w:pStyle w:val="af5"/>
      </w:pPr>
    </w:p>
    <w:p w14:paraId="3D865B8D" w14:textId="46C29957" w:rsidR="00EA0A4B" w:rsidRDefault="00330294" w:rsidP="00EA0A4B">
      <w:pPr>
        <w:pStyle w:val="af9"/>
      </w:pPr>
      <w:r>
        <w:rPr>
          <w:noProof/>
        </w:rPr>
        <w:drawing>
          <wp:inline distT="0" distB="0" distL="0" distR="0" wp14:anchorId="3281815D" wp14:editId="6D31815E">
            <wp:extent cx="5638800" cy="1524000"/>
            <wp:effectExtent l="0" t="0" r="0" b="0"/>
            <wp:docPr id="17325337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3769" name="Рисунок 1732533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024" w14:textId="4E099748" w:rsidR="00EA0A4B" w:rsidRPr="00667C66" w:rsidRDefault="00EA0A4B" w:rsidP="00EA0A4B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880ED2">
        <w:rPr>
          <w:noProof/>
        </w:rPr>
        <w:t>5</w:t>
      </w:r>
      <w:r w:rsidRPr="00667C66">
        <w:fldChar w:fldCharType="end"/>
      </w:r>
      <w:r w:rsidRPr="00667C66">
        <w:t xml:space="preserve"> – </w:t>
      </w:r>
      <w:r w:rsidR="00880ED2">
        <w:t>масив з 20 елементами</w:t>
      </w:r>
    </w:p>
    <w:p w14:paraId="6F3D479E" w14:textId="1D638F9B" w:rsidR="003551AF" w:rsidRPr="00041D67" w:rsidRDefault="003551A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0E586D05" w14:textId="77777777" w:rsidR="00463337" w:rsidRPr="00041D67" w:rsidRDefault="00463337" w:rsidP="00463337">
      <w:pPr>
        <w:pStyle w:val="af3"/>
      </w:pPr>
      <w:r w:rsidRPr="00041D67">
        <w:lastRenderedPageBreak/>
        <w:t>ВИСНОВОК</w:t>
      </w:r>
    </w:p>
    <w:p w14:paraId="715B0505" w14:textId="77777777" w:rsidR="00463337" w:rsidRDefault="00463337" w:rsidP="00CA096D">
      <w:pPr>
        <w:pStyle w:val="af5"/>
      </w:pPr>
    </w:p>
    <w:p w14:paraId="2A50596F" w14:textId="1823F6CC" w:rsidR="00C4408B" w:rsidRPr="00C4408B" w:rsidRDefault="00C4408B" w:rsidP="00C4408B">
      <w:pPr>
        <w:pStyle w:val="af5"/>
        <w:rPr>
          <w:lang w:val="ru-UA"/>
        </w:rPr>
      </w:pPr>
      <w:r w:rsidRPr="00C4408B">
        <w:rPr>
          <w:lang w:val="ru-UA"/>
        </w:rPr>
        <w:t xml:space="preserve">У ході виконання лабораторної роботи №6 було </w:t>
      </w:r>
      <w:r>
        <w:t>вивчено</w:t>
      </w:r>
      <w:r w:rsidRPr="00C4408B">
        <w:rPr>
          <w:lang w:val="ru-UA"/>
        </w:rPr>
        <w:t xml:space="preserve"> алгоритм</w:t>
      </w:r>
      <w:r>
        <w:t xml:space="preserve">и </w:t>
      </w:r>
      <w:r w:rsidRPr="00C4408B">
        <w:rPr>
          <w:lang w:val="ru-UA"/>
        </w:rPr>
        <w:t>сортування масив</w:t>
      </w:r>
      <w:proofErr w:type="spellStart"/>
      <w:r>
        <w:t>ів</w:t>
      </w:r>
      <w:proofErr w:type="spellEnd"/>
      <w:r w:rsidRPr="00C4408B">
        <w:rPr>
          <w:lang w:val="ru-UA"/>
        </w:rPr>
        <w:t xml:space="preserve"> чисел. Алгоритм було записано двома способами: у вербальній формі та у вигляді </w:t>
      </w:r>
      <w:r>
        <w:t>блок-схеми</w:t>
      </w:r>
      <w:r w:rsidRPr="00C4408B">
        <w:rPr>
          <w:lang w:val="ru-UA"/>
        </w:rPr>
        <w:t>.</w:t>
      </w:r>
    </w:p>
    <w:p w14:paraId="444FE8B6" w14:textId="77777777" w:rsidR="00C4408B" w:rsidRPr="00C4408B" w:rsidRDefault="00C4408B" w:rsidP="00C4408B">
      <w:pPr>
        <w:pStyle w:val="af5"/>
        <w:rPr>
          <w:lang w:val="ru-UA"/>
        </w:rPr>
      </w:pPr>
      <w:r w:rsidRPr="00C4408B">
        <w:rPr>
          <w:lang w:val="ru-UA"/>
        </w:rPr>
        <w:t>Суть алгоритму полягає в обміні сусідніх елементів масиву за умови, що перший елемент менший за другий. Цей процес повторюється для кожної пари сусідніх елементів масиву. Після кожного проходження масиву величина останнього елемента вже впорядкована, і такий процес повторюється до тих пір, поки не буде досягнуто повного упорядкування всього масиву.</w:t>
      </w:r>
    </w:p>
    <w:p w14:paraId="2CD1BE2B" w14:textId="7086ABED" w:rsidR="00C4408B" w:rsidRPr="000D07F1" w:rsidRDefault="00C4408B" w:rsidP="000D07F1">
      <w:pPr>
        <w:pStyle w:val="af5"/>
        <w:rPr>
          <w:lang w:val="ru-UA"/>
        </w:rPr>
      </w:pPr>
      <w:r w:rsidRPr="00C4408B">
        <w:rPr>
          <w:lang w:val="ru-UA"/>
        </w:rPr>
        <w:t>При реалізації програми було використано генератор випадкових чисел для ініціалізації масиву даних. Окремий метод</w:t>
      </w:r>
      <w:r w:rsidR="000D07F1">
        <w:t xml:space="preserve"> </w:t>
      </w:r>
      <w:r w:rsidRPr="00C4408B">
        <w:rPr>
          <w:lang w:val="ru-UA"/>
        </w:rPr>
        <w:t>з параметрами був створений для реалізації алгоритму сортування.</w:t>
      </w:r>
    </w:p>
    <w:p w14:paraId="05793D29" w14:textId="77777777" w:rsidR="00C4408B" w:rsidRPr="00C4408B" w:rsidRDefault="00C4408B" w:rsidP="00C4408B">
      <w:pPr>
        <w:pStyle w:val="af5"/>
        <w:rPr>
          <w:lang w:val="ru-UA"/>
        </w:rPr>
      </w:pPr>
      <w:r w:rsidRPr="00C4408B">
        <w:rPr>
          <w:lang w:val="ru-UA"/>
        </w:rPr>
        <w:t>У ході вивчення алгоритму та його реалізації була створена презентація, яка відображає ключові етапи та особливості алгоритму сортування масиву чисел.</w:t>
      </w:r>
    </w:p>
    <w:p w14:paraId="7C08B9E6" w14:textId="1B5A9F7E" w:rsidR="00C4408B" w:rsidRPr="00C4408B" w:rsidRDefault="000D07F1" w:rsidP="00C4408B">
      <w:pPr>
        <w:pStyle w:val="af5"/>
        <w:rPr>
          <w:lang w:val="ru-UA"/>
        </w:rPr>
      </w:pPr>
      <w:r>
        <w:t>Завдання</w:t>
      </w:r>
      <w:r w:rsidR="00C4408B" w:rsidRPr="00C4408B">
        <w:rPr>
          <w:lang w:val="ru-UA"/>
        </w:rPr>
        <w:t xml:space="preserve"> дозволил</w:t>
      </w:r>
      <w:r>
        <w:t>о</w:t>
      </w:r>
      <w:r w:rsidR="00C4408B" w:rsidRPr="00C4408B">
        <w:rPr>
          <w:lang w:val="ru-UA"/>
        </w:rPr>
        <w:t xml:space="preserve"> краще зрозуміти принципи та механізми сортування масивів чисел, а також вивчити практичні аспекти реалізації цього алгоритму в програмному коді.</w:t>
      </w:r>
    </w:p>
    <w:sectPr w:rsidR="00C4408B" w:rsidRPr="00C4408B" w:rsidSect="008F7275">
      <w:headerReference w:type="default" r:id="rId13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F1A7F" w14:textId="77777777" w:rsidR="008F7275" w:rsidRDefault="008F7275" w:rsidP="00EC7FB7">
      <w:r>
        <w:separator/>
      </w:r>
    </w:p>
    <w:p w14:paraId="214836AF" w14:textId="77777777" w:rsidR="008F7275" w:rsidRDefault="008F7275"/>
  </w:endnote>
  <w:endnote w:type="continuationSeparator" w:id="0">
    <w:p w14:paraId="7B51780E" w14:textId="77777777" w:rsidR="008F7275" w:rsidRDefault="008F7275" w:rsidP="00EC7FB7">
      <w:r>
        <w:continuationSeparator/>
      </w:r>
    </w:p>
    <w:p w14:paraId="7F77B628" w14:textId="77777777" w:rsidR="008F7275" w:rsidRDefault="008F72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F3C4" w14:textId="77777777" w:rsidR="008F7275" w:rsidRDefault="008F7275" w:rsidP="00EC7FB7">
      <w:r>
        <w:separator/>
      </w:r>
    </w:p>
    <w:p w14:paraId="324076E7" w14:textId="77777777" w:rsidR="008F7275" w:rsidRDefault="008F7275"/>
  </w:footnote>
  <w:footnote w:type="continuationSeparator" w:id="0">
    <w:p w14:paraId="1AA7BDDA" w14:textId="77777777" w:rsidR="008F7275" w:rsidRDefault="008F7275" w:rsidP="00EC7FB7">
      <w:r>
        <w:continuationSeparator/>
      </w:r>
    </w:p>
    <w:p w14:paraId="302B1B27" w14:textId="77777777" w:rsidR="008F7275" w:rsidRDefault="008F72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847414B"/>
    <w:multiLevelType w:val="multilevel"/>
    <w:tmpl w:val="43661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1A8B"/>
    <w:multiLevelType w:val="hybridMultilevel"/>
    <w:tmpl w:val="8E0CF4B4"/>
    <w:lvl w:ilvl="0" w:tplc="B14C25B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E058D2"/>
    <w:multiLevelType w:val="hybridMultilevel"/>
    <w:tmpl w:val="5CD86880"/>
    <w:lvl w:ilvl="0" w:tplc="5962941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C500B1C"/>
    <w:multiLevelType w:val="hybridMultilevel"/>
    <w:tmpl w:val="1BD074CE"/>
    <w:lvl w:ilvl="0" w:tplc="B118805E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0BA7077"/>
    <w:multiLevelType w:val="multilevel"/>
    <w:tmpl w:val="A87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94537"/>
    <w:multiLevelType w:val="multilevel"/>
    <w:tmpl w:val="3938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F5477"/>
    <w:multiLevelType w:val="hybridMultilevel"/>
    <w:tmpl w:val="2FFC2116"/>
    <w:lvl w:ilvl="0" w:tplc="E1C6E942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69320F8"/>
    <w:multiLevelType w:val="hybridMultilevel"/>
    <w:tmpl w:val="7BD4EE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w w:val="105"/>
        <w:sz w:val="28"/>
        <w:szCs w:val="28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D14A17"/>
    <w:multiLevelType w:val="multilevel"/>
    <w:tmpl w:val="3C4A6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522B6"/>
    <w:multiLevelType w:val="hybridMultilevel"/>
    <w:tmpl w:val="673863D4"/>
    <w:lvl w:ilvl="0" w:tplc="25801B7A">
      <w:start w:val="9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DCC2800"/>
    <w:multiLevelType w:val="hybridMultilevel"/>
    <w:tmpl w:val="00CE4F1E"/>
    <w:lvl w:ilvl="0" w:tplc="639E18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6604F56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D4202F"/>
    <w:multiLevelType w:val="multilevel"/>
    <w:tmpl w:val="EAA8B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26D95"/>
    <w:multiLevelType w:val="multilevel"/>
    <w:tmpl w:val="758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F456F"/>
    <w:multiLevelType w:val="hybridMultilevel"/>
    <w:tmpl w:val="96689882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BC7167"/>
    <w:multiLevelType w:val="multilevel"/>
    <w:tmpl w:val="A2288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C483D"/>
    <w:multiLevelType w:val="multilevel"/>
    <w:tmpl w:val="2102C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7971F80"/>
    <w:multiLevelType w:val="hybridMultilevel"/>
    <w:tmpl w:val="49AA8D60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E903DC6"/>
    <w:multiLevelType w:val="multilevel"/>
    <w:tmpl w:val="0A1C3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D2767F"/>
    <w:multiLevelType w:val="multilevel"/>
    <w:tmpl w:val="96081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A19B5"/>
    <w:multiLevelType w:val="multilevel"/>
    <w:tmpl w:val="B32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90613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E58121A"/>
    <w:multiLevelType w:val="multilevel"/>
    <w:tmpl w:val="28549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7650A"/>
    <w:multiLevelType w:val="multilevel"/>
    <w:tmpl w:val="E3B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94B9A"/>
    <w:multiLevelType w:val="hybridMultilevel"/>
    <w:tmpl w:val="7CD46F28"/>
    <w:lvl w:ilvl="0" w:tplc="E3946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5591E0E"/>
    <w:multiLevelType w:val="hybridMultilevel"/>
    <w:tmpl w:val="60BA3BC8"/>
    <w:lvl w:ilvl="0" w:tplc="26FAB8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38261065">
    <w:abstractNumId w:val="11"/>
  </w:num>
  <w:num w:numId="2" w16cid:durableId="476336959">
    <w:abstractNumId w:val="15"/>
  </w:num>
  <w:num w:numId="3" w16cid:durableId="2018576266">
    <w:abstractNumId w:val="17"/>
  </w:num>
  <w:num w:numId="4" w16cid:durableId="933510609">
    <w:abstractNumId w:val="18"/>
  </w:num>
  <w:num w:numId="5" w16cid:durableId="2033605383">
    <w:abstractNumId w:val="22"/>
  </w:num>
  <w:num w:numId="6" w16cid:durableId="964655729">
    <w:abstractNumId w:val="12"/>
  </w:num>
  <w:num w:numId="7" w16cid:durableId="1062562534">
    <w:abstractNumId w:val="8"/>
  </w:num>
  <w:num w:numId="8" w16cid:durableId="2003240166">
    <w:abstractNumId w:val="4"/>
  </w:num>
  <w:num w:numId="9" w16cid:durableId="499734623">
    <w:abstractNumId w:val="10"/>
  </w:num>
  <w:num w:numId="10" w16cid:durableId="813261236">
    <w:abstractNumId w:val="21"/>
  </w:num>
  <w:num w:numId="11" w16cid:durableId="1303274598">
    <w:abstractNumId w:val="14"/>
  </w:num>
  <w:num w:numId="12" w16cid:durableId="625966541">
    <w:abstractNumId w:val="24"/>
  </w:num>
  <w:num w:numId="13" w16cid:durableId="1631477948">
    <w:abstractNumId w:val="20"/>
  </w:num>
  <w:num w:numId="14" w16cid:durableId="1511870690">
    <w:abstractNumId w:val="1"/>
  </w:num>
  <w:num w:numId="15" w16cid:durableId="1967394095">
    <w:abstractNumId w:val="23"/>
  </w:num>
  <w:num w:numId="16" w16cid:durableId="608510373">
    <w:abstractNumId w:val="16"/>
  </w:num>
  <w:num w:numId="17" w16cid:durableId="1816675289">
    <w:abstractNumId w:val="19"/>
  </w:num>
  <w:num w:numId="18" w16cid:durableId="996107342">
    <w:abstractNumId w:val="5"/>
  </w:num>
  <w:num w:numId="19" w16cid:durableId="1022393862">
    <w:abstractNumId w:val="7"/>
  </w:num>
  <w:num w:numId="20" w16cid:durableId="504979517">
    <w:abstractNumId w:val="6"/>
  </w:num>
  <w:num w:numId="21" w16cid:durableId="951784791">
    <w:abstractNumId w:val="9"/>
  </w:num>
  <w:num w:numId="22" w16cid:durableId="1728408720">
    <w:abstractNumId w:val="3"/>
  </w:num>
  <w:num w:numId="23" w16cid:durableId="1331326609">
    <w:abstractNumId w:val="13"/>
  </w:num>
  <w:num w:numId="24" w16cid:durableId="1470585803">
    <w:abstractNumId w:val="0"/>
  </w:num>
  <w:num w:numId="25" w16cid:durableId="1078746038">
    <w:abstractNumId w:val="26"/>
  </w:num>
  <w:num w:numId="26" w16cid:durableId="32311752">
    <w:abstractNumId w:val="25"/>
  </w:num>
  <w:num w:numId="27" w16cid:durableId="16563504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0247A"/>
    <w:rsid w:val="000111BA"/>
    <w:rsid w:val="000124FC"/>
    <w:rsid w:val="000126D4"/>
    <w:rsid w:val="00014239"/>
    <w:rsid w:val="000167AC"/>
    <w:rsid w:val="000174B8"/>
    <w:rsid w:val="000203BE"/>
    <w:rsid w:val="00032E47"/>
    <w:rsid w:val="00033508"/>
    <w:rsid w:val="00037D7E"/>
    <w:rsid w:val="00041D67"/>
    <w:rsid w:val="00047C84"/>
    <w:rsid w:val="000525BE"/>
    <w:rsid w:val="00053BA1"/>
    <w:rsid w:val="00060543"/>
    <w:rsid w:val="00060F46"/>
    <w:rsid w:val="00062F5A"/>
    <w:rsid w:val="0006399D"/>
    <w:rsid w:val="00063A3B"/>
    <w:rsid w:val="000654CA"/>
    <w:rsid w:val="00070694"/>
    <w:rsid w:val="000750E0"/>
    <w:rsid w:val="00081C07"/>
    <w:rsid w:val="0008759B"/>
    <w:rsid w:val="00093665"/>
    <w:rsid w:val="000937AC"/>
    <w:rsid w:val="0009541B"/>
    <w:rsid w:val="00095DC4"/>
    <w:rsid w:val="000A5CDB"/>
    <w:rsid w:val="000B73FF"/>
    <w:rsid w:val="000C01C2"/>
    <w:rsid w:val="000C0B4A"/>
    <w:rsid w:val="000C16BF"/>
    <w:rsid w:val="000D07F1"/>
    <w:rsid w:val="000D1441"/>
    <w:rsid w:val="000D35A1"/>
    <w:rsid w:val="000E03BF"/>
    <w:rsid w:val="000E1972"/>
    <w:rsid w:val="000F367D"/>
    <w:rsid w:val="00101F5A"/>
    <w:rsid w:val="00102FC5"/>
    <w:rsid w:val="00103156"/>
    <w:rsid w:val="0010512F"/>
    <w:rsid w:val="0010773D"/>
    <w:rsid w:val="00110E81"/>
    <w:rsid w:val="001121D7"/>
    <w:rsid w:val="00116A8F"/>
    <w:rsid w:val="0012321F"/>
    <w:rsid w:val="00123516"/>
    <w:rsid w:val="00123834"/>
    <w:rsid w:val="001546C6"/>
    <w:rsid w:val="00157BCA"/>
    <w:rsid w:val="00160324"/>
    <w:rsid w:val="00170A63"/>
    <w:rsid w:val="0017184A"/>
    <w:rsid w:val="001725D3"/>
    <w:rsid w:val="001748B3"/>
    <w:rsid w:val="00177FBC"/>
    <w:rsid w:val="00182CE4"/>
    <w:rsid w:val="00187866"/>
    <w:rsid w:val="00191911"/>
    <w:rsid w:val="0019367E"/>
    <w:rsid w:val="001A2C20"/>
    <w:rsid w:val="001B0033"/>
    <w:rsid w:val="001C452F"/>
    <w:rsid w:val="001D09C0"/>
    <w:rsid w:val="001D2052"/>
    <w:rsid w:val="001E2AAE"/>
    <w:rsid w:val="001E4778"/>
    <w:rsid w:val="001E7FE6"/>
    <w:rsid w:val="001F6926"/>
    <w:rsid w:val="001F7B27"/>
    <w:rsid w:val="0020054E"/>
    <w:rsid w:val="002013CA"/>
    <w:rsid w:val="00206F4F"/>
    <w:rsid w:val="00211439"/>
    <w:rsid w:val="00212693"/>
    <w:rsid w:val="002169FC"/>
    <w:rsid w:val="00216F09"/>
    <w:rsid w:val="002205A0"/>
    <w:rsid w:val="00223F44"/>
    <w:rsid w:val="00225468"/>
    <w:rsid w:val="00233CCD"/>
    <w:rsid w:val="00234537"/>
    <w:rsid w:val="00234582"/>
    <w:rsid w:val="00234A52"/>
    <w:rsid w:val="00237913"/>
    <w:rsid w:val="00242433"/>
    <w:rsid w:val="002447A2"/>
    <w:rsid w:val="002557DB"/>
    <w:rsid w:val="00262050"/>
    <w:rsid w:val="00264DE7"/>
    <w:rsid w:val="002653EC"/>
    <w:rsid w:val="002739FA"/>
    <w:rsid w:val="00276006"/>
    <w:rsid w:val="002815F8"/>
    <w:rsid w:val="002A11FE"/>
    <w:rsid w:val="002A4BBC"/>
    <w:rsid w:val="002A4CB4"/>
    <w:rsid w:val="002A6922"/>
    <w:rsid w:val="002B1DBA"/>
    <w:rsid w:val="002B71F3"/>
    <w:rsid w:val="002C0DB8"/>
    <w:rsid w:val="002C22AF"/>
    <w:rsid w:val="002C2ABC"/>
    <w:rsid w:val="002D7FD7"/>
    <w:rsid w:val="002E0247"/>
    <w:rsid w:val="002E050E"/>
    <w:rsid w:val="002E4476"/>
    <w:rsid w:val="002E4F53"/>
    <w:rsid w:val="002F3C3B"/>
    <w:rsid w:val="00300430"/>
    <w:rsid w:val="00304F1E"/>
    <w:rsid w:val="0030742F"/>
    <w:rsid w:val="00312FE1"/>
    <w:rsid w:val="00313A97"/>
    <w:rsid w:val="0031461B"/>
    <w:rsid w:val="00316941"/>
    <w:rsid w:val="00321A07"/>
    <w:rsid w:val="003262CA"/>
    <w:rsid w:val="00330294"/>
    <w:rsid w:val="00336BA9"/>
    <w:rsid w:val="00340070"/>
    <w:rsid w:val="00342019"/>
    <w:rsid w:val="003428E3"/>
    <w:rsid w:val="003551AF"/>
    <w:rsid w:val="003563E6"/>
    <w:rsid w:val="0036186E"/>
    <w:rsid w:val="00366CDF"/>
    <w:rsid w:val="00376640"/>
    <w:rsid w:val="0038180B"/>
    <w:rsid w:val="00390C14"/>
    <w:rsid w:val="003923D6"/>
    <w:rsid w:val="0039268D"/>
    <w:rsid w:val="00393E58"/>
    <w:rsid w:val="00397D58"/>
    <w:rsid w:val="003B2AC8"/>
    <w:rsid w:val="003E17BD"/>
    <w:rsid w:val="003E6D4C"/>
    <w:rsid w:val="003F5CFC"/>
    <w:rsid w:val="003F6F4D"/>
    <w:rsid w:val="004043F6"/>
    <w:rsid w:val="00427E42"/>
    <w:rsid w:val="00427FC0"/>
    <w:rsid w:val="00431BBC"/>
    <w:rsid w:val="004329CB"/>
    <w:rsid w:val="00436D05"/>
    <w:rsid w:val="00436E51"/>
    <w:rsid w:val="00444D92"/>
    <w:rsid w:val="00445647"/>
    <w:rsid w:val="0044750D"/>
    <w:rsid w:val="00451676"/>
    <w:rsid w:val="00463337"/>
    <w:rsid w:val="00466E90"/>
    <w:rsid w:val="0047347E"/>
    <w:rsid w:val="00473AD7"/>
    <w:rsid w:val="004756AB"/>
    <w:rsid w:val="00480E12"/>
    <w:rsid w:val="00481166"/>
    <w:rsid w:val="00482098"/>
    <w:rsid w:val="004826C2"/>
    <w:rsid w:val="00493A4E"/>
    <w:rsid w:val="00494E15"/>
    <w:rsid w:val="00494E8F"/>
    <w:rsid w:val="00495E5D"/>
    <w:rsid w:val="004A032F"/>
    <w:rsid w:val="004A5F48"/>
    <w:rsid w:val="004B370F"/>
    <w:rsid w:val="004B3929"/>
    <w:rsid w:val="004B62CC"/>
    <w:rsid w:val="004C01AC"/>
    <w:rsid w:val="004D792F"/>
    <w:rsid w:val="004E7825"/>
    <w:rsid w:val="004F2C0C"/>
    <w:rsid w:val="004F39F2"/>
    <w:rsid w:val="004F5BC8"/>
    <w:rsid w:val="004F6771"/>
    <w:rsid w:val="00500AD8"/>
    <w:rsid w:val="0050527C"/>
    <w:rsid w:val="00506AFF"/>
    <w:rsid w:val="00511FB2"/>
    <w:rsid w:val="0051769C"/>
    <w:rsid w:val="00527702"/>
    <w:rsid w:val="005319AA"/>
    <w:rsid w:val="00532BFE"/>
    <w:rsid w:val="00540A0D"/>
    <w:rsid w:val="00546A23"/>
    <w:rsid w:val="005524D5"/>
    <w:rsid w:val="00552698"/>
    <w:rsid w:val="00553245"/>
    <w:rsid w:val="0056558B"/>
    <w:rsid w:val="00572A61"/>
    <w:rsid w:val="00573818"/>
    <w:rsid w:val="00573F07"/>
    <w:rsid w:val="0057769A"/>
    <w:rsid w:val="005838BE"/>
    <w:rsid w:val="00585E50"/>
    <w:rsid w:val="00585E7C"/>
    <w:rsid w:val="005A18F0"/>
    <w:rsid w:val="005A7513"/>
    <w:rsid w:val="005B3DCB"/>
    <w:rsid w:val="005B7D94"/>
    <w:rsid w:val="005C34E2"/>
    <w:rsid w:val="005C3D97"/>
    <w:rsid w:val="005C4E6C"/>
    <w:rsid w:val="005C56C1"/>
    <w:rsid w:val="005C7194"/>
    <w:rsid w:val="005D2349"/>
    <w:rsid w:val="005D2E45"/>
    <w:rsid w:val="005D2F9D"/>
    <w:rsid w:val="005D33FC"/>
    <w:rsid w:val="005D6299"/>
    <w:rsid w:val="005D68FE"/>
    <w:rsid w:val="005E6932"/>
    <w:rsid w:val="005E6F59"/>
    <w:rsid w:val="005F00D0"/>
    <w:rsid w:val="005F1341"/>
    <w:rsid w:val="005F6A04"/>
    <w:rsid w:val="00603DFC"/>
    <w:rsid w:val="0060776D"/>
    <w:rsid w:val="00616754"/>
    <w:rsid w:val="00617CED"/>
    <w:rsid w:val="006219F8"/>
    <w:rsid w:val="00624B58"/>
    <w:rsid w:val="006335B5"/>
    <w:rsid w:val="00637DF0"/>
    <w:rsid w:val="00642802"/>
    <w:rsid w:val="00654B73"/>
    <w:rsid w:val="00657497"/>
    <w:rsid w:val="0066066D"/>
    <w:rsid w:val="006620B4"/>
    <w:rsid w:val="00667C66"/>
    <w:rsid w:val="00682007"/>
    <w:rsid w:val="00685E3B"/>
    <w:rsid w:val="00685F7B"/>
    <w:rsid w:val="006910B9"/>
    <w:rsid w:val="006A2704"/>
    <w:rsid w:val="006B08DA"/>
    <w:rsid w:val="006B0B69"/>
    <w:rsid w:val="006B6C72"/>
    <w:rsid w:val="006C0659"/>
    <w:rsid w:val="006C0A58"/>
    <w:rsid w:val="006C63AF"/>
    <w:rsid w:val="006D0ABD"/>
    <w:rsid w:val="006D16B4"/>
    <w:rsid w:val="006D3D9E"/>
    <w:rsid w:val="006D6A89"/>
    <w:rsid w:val="006E2536"/>
    <w:rsid w:val="006E2710"/>
    <w:rsid w:val="006F0725"/>
    <w:rsid w:val="006F10C7"/>
    <w:rsid w:val="00704927"/>
    <w:rsid w:val="007118C7"/>
    <w:rsid w:val="007119FB"/>
    <w:rsid w:val="007140FB"/>
    <w:rsid w:val="00714FC9"/>
    <w:rsid w:val="007150F8"/>
    <w:rsid w:val="00722154"/>
    <w:rsid w:val="00722882"/>
    <w:rsid w:val="0072561A"/>
    <w:rsid w:val="00726883"/>
    <w:rsid w:val="00740319"/>
    <w:rsid w:val="00752104"/>
    <w:rsid w:val="00753BA9"/>
    <w:rsid w:val="007551CB"/>
    <w:rsid w:val="00756FCD"/>
    <w:rsid w:val="00781701"/>
    <w:rsid w:val="0078321C"/>
    <w:rsid w:val="0078465C"/>
    <w:rsid w:val="007856B4"/>
    <w:rsid w:val="0078773F"/>
    <w:rsid w:val="0079141B"/>
    <w:rsid w:val="00793826"/>
    <w:rsid w:val="007A0094"/>
    <w:rsid w:val="007A268A"/>
    <w:rsid w:val="007A7B41"/>
    <w:rsid w:val="007B0390"/>
    <w:rsid w:val="007B1972"/>
    <w:rsid w:val="007B6212"/>
    <w:rsid w:val="007C1DAF"/>
    <w:rsid w:val="007C3883"/>
    <w:rsid w:val="007C468B"/>
    <w:rsid w:val="007C6287"/>
    <w:rsid w:val="007C679B"/>
    <w:rsid w:val="007C7CD7"/>
    <w:rsid w:val="007D0047"/>
    <w:rsid w:val="007D07A4"/>
    <w:rsid w:val="007D415A"/>
    <w:rsid w:val="007D662C"/>
    <w:rsid w:val="007D6840"/>
    <w:rsid w:val="007E2A32"/>
    <w:rsid w:val="007E386A"/>
    <w:rsid w:val="007E3BC6"/>
    <w:rsid w:val="007E4FB8"/>
    <w:rsid w:val="008023FD"/>
    <w:rsid w:val="008047D9"/>
    <w:rsid w:val="008062F8"/>
    <w:rsid w:val="00806A70"/>
    <w:rsid w:val="0081245B"/>
    <w:rsid w:val="008207BE"/>
    <w:rsid w:val="008214AD"/>
    <w:rsid w:val="00821B8A"/>
    <w:rsid w:val="008249D8"/>
    <w:rsid w:val="008263D5"/>
    <w:rsid w:val="00826A12"/>
    <w:rsid w:val="00835E53"/>
    <w:rsid w:val="0084120E"/>
    <w:rsid w:val="0084155E"/>
    <w:rsid w:val="008417C4"/>
    <w:rsid w:val="00844F64"/>
    <w:rsid w:val="008450DA"/>
    <w:rsid w:val="00845471"/>
    <w:rsid w:val="008469E3"/>
    <w:rsid w:val="00860CF0"/>
    <w:rsid w:val="00861CE9"/>
    <w:rsid w:val="00866AF0"/>
    <w:rsid w:val="00873C6F"/>
    <w:rsid w:val="00874F53"/>
    <w:rsid w:val="008775AA"/>
    <w:rsid w:val="00880ED2"/>
    <w:rsid w:val="008825FA"/>
    <w:rsid w:val="00882F8D"/>
    <w:rsid w:val="00883091"/>
    <w:rsid w:val="00891D05"/>
    <w:rsid w:val="00894CBB"/>
    <w:rsid w:val="008977D8"/>
    <w:rsid w:val="008978C0"/>
    <w:rsid w:val="008A0087"/>
    <w:rsid w:val="008A1E7B"/>
    <w:rsid w:val="008A2234"/>
    <w:rsid w:val="008A5414"/>
    <w:rsid w:val="008A701A"/>
    <w:rsid w:val="008B2A91"/>
    <w:rsid w:val="008B526A"/>
    <w:rsid w:val="008B550E"/>
    <w:rsid w:val="008D0C6C"/>
    <w:rsid w:val="008D5EDF"/>
    <w:rsid w:val="008F442D"/>
    <w:rsid w:val="008F7275"/>
    <w:rsid w:val="008F7CB5"/>
    <w:rsid w:val="00901DDC"/>
    <w:rsid w:val="00902873"/>
    <w:rsid w:val="009051A7"/>
    <w:rsid w:val="009056F8"/>
    <w:rsid w:val="009060CC"/>
    <w:rsid w:val="009111CF"/>
    <w:rsid w:val="00916A60"/>
    <w:rsid w:val="009245FA"/>
    <w:rsid w:val="00927381"/>
    <w:rsid w:val="009277EA"/>
    <w:rsid w:val="0093544B"/>
    <w:rsid w:val="009411A8"/>
    <w:rsid w:val="00941252"/>
    <w:rsid w:val="00943CD4"/>
    <w:rsid w:val="00946146"/>
    <w:rsid w:val="0095390B"/>
    <w:rsid w:val="00956BBE"/>
    <w:rsid w:val="00964736"/>
    <w:rsid w:val="00966DDA"/>
    <w:rsid w:val="00970800"/>
    <w:rsid w:val="00975AD3"/>
    <w:rsid w:val="00975C0B"/>
    <w:rsid w:val="00975D3D"/>
    <w:rsid w:val="009816BA"/>
    <w:rsid w:val="00987660"/>
    <w:rsid w:val="0099194F"/>
    <w:rsid w:val="00993CDB"/>
    <w:rsid w:val="00994399"/>
    <w:rsid w:val="00994E1B"/>
    <w:rsid w:val="00994E54"/>
    <w:rsid w:val="00995BE5"/>
    <w:rsid w:val="00995D78"/>
    <w:rsid w:val="009A79D9"/>
    <w:rsid w:val="009B3152"/>
    <w:rsid w:val="009B49A8"/>
    <w:rsid w:val="009B4E59"/>
    <w:rsid w:val="009C3841"/>
    <w:rsid w:val="009C4542"/>
    <w:rsid w:val="009D181F"/>
    <w:rsid w:val="009E057B"/>
    <w:rsid w:val="009E06B5"/>
    <w:rsid w:val="009E6391"/>
    <w:rsid w:val="009F3902"/>
    <w:rsid w:val="009F43A9"/>
    <w:rsid w:val="00A11843"/>
    <w:rsid w:val="00A16508"/>
    <w:rsid w:val="00A16CBF"/>
    <w:rsid w:val="00A218FD"/>
    <w:rsid w:val="00A24A45"/>
    <w:rsid w:val="00A31F4D"/>
    <w:rsid w:val="00A32A90"/>
    <w:rsid w:val="00A343C8"/>
    <w:rsid w:val="00A509A1"/>
    <w:rsid w:val="00A50C6F"/>
    <w:rsid w:val="00A61F6B"/>
    <w:rsid w:val="00A6662A"/>
    <w:rsid w:val="00A74E38"/>
    <w:rsid w:val="00A80CF1"/>
    <w:rsid w:val="00A86847"/>
    <w:rsid w:val="00A90D62"/>
    <w:rsid w:val="00A92983"/>
    <w:rsid w:val="00A97CE9"/>
    <w:rsid w:val="00AA07D7"/>
    <w:rsid w:val="00AA4FEA"/>
    <w:rsid w:val="00AA5D89"/>
    <w:rsid w:val="00AB29E3"/>
    <w:rsid w:val="00AB2E7D"/>
    <w:rsid w:val="00AC6847"/>
    <w:rsid w:val="00AC6854"/>
    <w:rsid w:val="00AE314B"/>
    <w:rsid w:val="00AE63C6"/>
    <w:rsid w:val="00AE6509"/>
    <w:rsid w:val="00AF0573"/>
    <w:rsid w:val="00AF0C35"/>
    <w:rsid w:val="00AF32F3"/>
    <w:rsid w:val="00B1252C"/>
    <w:rsid w:val="00B16807"/>
    <w:rsid w:val="00B22DCE"/>
    <w:rsid w:val="00B2475D"/>
    <w:rsid w:val="00B252CB"/>
    <w:rsid w:val="00B31F66"/>
    <w:rsid w:val="00B36A74"/>
    <w:rsid w:val="00B36C34"/>
    <w:rsid w:val="00B40719"/>
    <w:rsid w:val="00B478D4"/>
    <w:rsid w:val="00B5378A"/>
    <w:rsid w:val="00B560FC"/>
    <w:rsid w:val="00B614BA"/>
    <w:rsid w:val="00B62B27"/>
    <w:rsid w:val="00B633A9"/>
    <w:rsid w:val="00B737BC"/>
    <w:rsid w:val="00B747A8"/>
    <w:rsid w:val="00B74B11"/>
    <w:rsid w:val="00B75BC6"/>
    <w:rsid w:val="00B76075"/>
    <w:rsid w:val="00B77274"/>
    <w:rsid w:val="00B8287B"/>
    <w:rsid w:val="00B839A4"/>
    <w:rsid w:val="00B87302"/>
    <w:rsid w:val="00B911BF"/>
    <w:rsid w:val="00B92F05"/>
    <w:rsid w:val="00B93348"/>
    <w:rsid w:val="00B93E5E"/>
    <w:rsid w:val="00B93EA2"/>
    <w:rsid w:val="00BA1330"/>
    <w:rsid w:val="00BA3BC2"/>
    <w:rsid w:val="00BB10F4"/>
    <w:rsid w:val="00BC15E2"/>
    <w:rsid w:val="00BC1847"/>
    <w:rsid w:val="00BC3083"/>
    <w:rsid w:val="00BD30CC"/>
    <w:rsid w:val="00BD3ECA"/>
    <w:rsid w:val="00BE0732"/>
    <w:rsid w:val="00BF25ED"/>
    <w:rsid w:val="00BF74B2"/>
    <w:rsid w:val="00C125AD"/>
    <w:rsid w:val="00C1556B"/>
    <w:rsid w:val="00C21EE1"/>
    <w:rsid w:val="00C24026"/>
    <w:rsid w:val="00C26178"/>
    <w:rsid w:val="00C262FC"/>
    <w:rsid w:val="00C27B80"/>
    <w:rsid w:val="00C338E9"/>
    <w:rsid w:val="00C33CC5"/>
    <w:rsid w:val="00C36AFE"/>
    <w:rsid w:val="00C429FA"/>
    <w:rsid w:val="00C43DDC"/>
    <w:rsid w:val="00C4408B"/>
    <w:rsid w:val="00C45937"/>
    <w:rsid w:val="00C52871"/>
    <w:rsid w:val="00C543A6"/>
    <w:rsid w:val="00C54BBA"/>
    <w:rsid w:val="00C619D7"/>
    <w:rsid w:val="00C650DA"/>
    <w:rsid w:val="00C656BB"/>
    <w:rsid w:val="00C66CD0"/>
    <w:rsid w:val="00C66F36"/>
    <w:rsid w:val="00C701F7"/>
    <w:rsid w:val="00C70F5E"/>
    <w:rsid w:val="00C71A19"/>
    <w:rsid w:val="00C74A58"/>
    <w:rsid w:val="00C84A86"/>
    <w:rsid w:val="00C90A27"/>
    <w:rsid w:val="00C92A4A"/>
    <w:rsid w:val="00C9635A"/>
    <w:rsid w:val="00C97CAB"/>
    <w:rsid w:val="00CA096D"/>
    <w:rsid w:val="00CA2679"/>
    <w:rsid w:val="00CA53EF"/>
    <w:rsid w:val="00CB29D3"/>
    <w:rsid w:val="00CB2A0E"/>
    <w:rsid w:val="00CB3459"/>
    <w:rsid w:val="00CC27F0"/>
    <w:rsid w:val="00CD0EB3"/>
    <w:rsid w:val="00CD1BE2"/>
    <w:rsid w:val="00CD539B"/>
    <w:rsid w:val="00CD7A8D"/>
    <w:rsid w:val="00CE6781"/>
    <w:rsid w:val="00CE701C"/>
    <w:rsid w:val="00CE704F"/>
    <w:rsid w:val="00CF30E2"/>
    <w:rsid w:val="00CF68DC"/>
    <w:rsid w:val="00D018C2"/>
    <w:rsid w:val="00D02C0C"/>
    <w:rsid w:val="00D16339"/>
    <w:rsid w:val="00D20B03"/>
    <w:rsid w:val="00D21727"/>
    <w:rsid w:val="00D22B77"/>
    <w:rsid w:val="00D23D49"/>
    <w:rsid w:val="00D27FAC"/>
    <w:rsid w:val="00D30147"/>
    <w:rsid w:val="00D32709"/>
    <w:rsid w:val="00D4089A"/>
    <w:rsid w:val="00D41FC3"/>
    <w:rsid w:val="00D46CBF"/>
    <w:rsid w:val="00D562E3"/>
    <w:rsid w:val="00D64302"/>
    <w:rsid w:val="00D65908"/>
    <w:rsid w:val="00D65F91"/>
    <w:rsid w:val="00D7114B"/>
    <w:rsid w:val="00D757C9"/>
    <w:rsid w:val="00D776AF"/>
    <w:rsid w:val="00D852B4"/>
    <w:rsid w:val="00D8575C"/>
    <w:rsid w:val="00D8640C"/>
    <w:rsid w:val="00D92F4A"/>
    <w:rsid w:val="00D949FC"/>
    <w:rsid w:val="00D9503F"/>
    <w:rsid w:val="00D9524A"/>
    <w:rsid w:val="00DA2406"/>
    <w:rsid w:val="00DA352E"/>
    <w:rsid w:val="00DB500D"/>
    <w:rsid w:val="00DB6149"/>
    <w:rsid w:val="00DC22A1"/>
    <w:rsid w:val="00DC78F7"/>
    <w:rsid w:val="00DD0153"/>
    <w:rsid w:val="00DD14D0"/>
    <w:rsid w:val="00DD5F50"/>
    <w:rsid w:val="00DD702C"/>
    <w:rsid w:val="00DF0FA2"/>
    <w:rsid w:val="00DF3532"/>
    <w:rsid w:val="00DF6328"/>
    <w:rsid w:val="00E02647"/>
    <w:rsid w:val="00E04AEE"/>
    <w:rsid w:val="00E06809"/>
    <w:rsid w:val="00E11826"/>
    <w:rsid w:val="00E15740"/>
    <w:rsid w:val="00E20744"/>
    <w:rsid w:val="00E22C8E"/>
    <w:rsid w:val="00E23F0F"/>
    <w:rsid w:val="00E26064"/>
    <w:rsid w:val="00E411B9"/>
    <w:rsid w:val="00E418FD"/>
    <w:rsid w:val="00E427A8"/>
    <w:rsid w:val="00E43746"/>
    <w:rsid w:val="00E57D37"/>
    <w:rsid w:val="00E60F6C"/>
    <w:rsid w:val="00E60F6F"/>
    <w:rsid w:val="00E61753"/>
    <w:rsid w:val="00E623C0"/>
    <w:rsid w:val="00E63A61"/>
    <w:rsid w:val="00E66481"/>
    <w:rsid w:val="00E77999"/>
    <w:rsid w:val="00E77B3B"/>
    <w:rsid w:val="00E8383E"/>
    <w:rsid w:val="00E90EE2"/>
    <w:rsid w:val="00E92EE1"/>
    <w:rsid w:val="00E93C6F"/>
    <w:rsid w:val="00E97149"/>
    <w:rsid w:val="00EA0A4B"/>
    <w:rsid w:val="00EA3425"/>
    <w:rsid w:val="00EA7AC1"/>
    <w:rsid w:val="00EB4519"/>
    <w:rsid w:val="00EB7A12"/>
    <w:rsid w:val="00EC050E"/>
    <w:rsid w:val="00EC1402"/>
    <w:rsid w:val="00EC3645"/>
    <w:rsid w:val="00EC7FB7"/>
    <w:rsid w:val="00ED1FFC"/>
    <w:rsid w:val="00EE24F1"/>
    <w:rsid w:val="00EE424B"/>
    <w:rsid w:val="00EE4D51"/>
    <w:rsid w:val="00EE6167"/>
    <w:rsid w:val="00EF1E04"/>
    <w:rsid w:val="00EF28C5"/>
    <w:rsid w:val="00EF524C"/>
    <w:rsid w:val="00F01E18"/>
    <w:rsid w:val="00F0673E"/>
    <w:rsid w:val="00F06ACE"/>
    <w:rsid w:val="00F10CCF"/>
    <w:rsid w:val="00F11123"/>
    <w:rsid w:val="00F122AB"/>
    <w:rsid w:val="00F15CD5"/>
    <w:rsid w:val="00F15F67"/>
    <w:rsid w:val="00F177A4"/>
    <w:rsid w:val="00F216BF"/>
    <w:rsid w:val="00F357BF"/>
    <w:rsid w:val="00F36F7D"/>
    <w:rsid w:val="00F37A66"/>
    <w:rsid w:val="00F43A87"/>
    <w:rsid w:val="00F507C7"/>
    <w:rsid w:val="00F566A5"/>
    <w:rsid w:val="00F56A60"/>
    <w:rsid w:val="00F5771D"/>
    <w:rsid w:val="00F609C4"/>
    <w:rsid w:val="00F65BAB"/>
    <w:rsid w:val="00F66F90"/>
    <w:rsid w:val="00F826CE"/>
    <w:rsid w:val="00F85FF7"/>
    <w:rsid w:val="00F901BF"/>
    <w:rsid w:val="00F910A5"/>
    <w:rsid w:val="00FA063D"/>
    <w:rsid w:val="00FA2ABB"/>
    <w:rsid w:val="00FA46EE"/>
    <w:rsid w:val="00FB67CD"/>
    <w:rsid w:val="00FC5E9F"/>
    <w:rsid w:val="00FC7FB7"/>
    <w:rsid w:val="00FD0B67"/>
    <w:rsid w:val="00FD7E94"/>
    <w:rsid w:val="00FE2715"/>
    <w:rsid w:val="00FE4EEB"/>
    <w:rsid w:val="00FE7F7A"/>
    <w:rsid w:val="00FF61B4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5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EF524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9">
    <w:name w:val="List Paragraph"/>
    <w:basedOn w:val="a"/>
    <w:link w:val="aa"/>
    <w:uiPriority w:val="1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b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635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635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2C0DB8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2C0DB8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2C0DB8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2C0DB8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2C0DB8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2C0DB8"/>
    <w:pPr>
      <w:ind w:firstLine="0"/>
      <w:jc w:val="center"/>
    </w:pPr>
  </w:style>
  <w:style w:type="paragraph" w:customStyle="1" w:styleId="afa">
    <w:name w:val="ХАІ Підпункт заголовка ДС"/>
    <w:basedOn w:val="af3"/>
    <w:next w:val="af7"/>
    <w:link w:val="afb"/>
    <w:qFormat/>
    <w:rsid w:val="002C0DB8"/>
    <w:rPr>
      <w14:ligatures w14:val="standardContextual"/>
    </w:rPr>
  </w:style>
  <w:style w:type="character" w:customStyle="1" w:styleId="afb">
    <w:name w:val="ХАІ Підпункт заголовка ДС Знак"/>
    <w:basedOn w:val="af4"/>
    <w:link w:val="afa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paragraph" w:customStyle="1" w:styleId="afc">
    <w:name w:val="ХАІ Програмний код"/>
    <w:basedOn w:val="a"/>
    <w:link w:val="afd"/>
    <w:qFormat/>
    <w:rsid w:val="002C0DB8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0"/>
    <w:link w:val="afc"/>
    <w:rsid w:val="002C0DB8"/>
    <w:rPr>
      <w:rFonts w:ascii="Courier New" w:eastAsia="Times New Roman" w:hAnsi="Courier New" w:cs="Times New Roman"/>
      <w:sz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EF52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e">
    <w:name w:val="Subtitle"/>
    <w:basedOn w:val="a"/>
    <w:next w:val="a"/>
    <w:link w:val="aff"/>
    <w:uiPriority w:val="11"/>
    <w:qFormat/>
    <w:rsid w:val="00EF52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uiPriority w:val="11"/>
    <w:rsid w:val="00EF524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Абзац списка Знак"/>
    <w:basedOn w:val="a0"/>
    <w:link w:val="a9"/>
    <w:uiPriority w:val="1"/>
    <w:rsid w:val="009C4542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ff0">
    <w:name w:val="Body Text"/>
    <w:basedOn w:val="a"/>
    <w:link w:val="aff1"/>
    <w:uiPriority w:val="1"/>
    <w:qFormat/>
    <w:rsid w:val="00376640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  <w:lang w:val="uk-UA" w:eastAsia="en-US"/>
    </w:rPr>
  </w:style>
  <w:style w:type="character" w:customStyle="1" w:styleId="aff1">
    <w:name w:val="Основной текст Знак"/>
    <w:basedOn w:val="a0"/>
    <w:link w:val="aff0"/>
    <w:uiPriority w:val="1"/>
    <w:rsid w:val="00376640"/>
    <w:rPr>
      <w:rFonts w:ascii="Arial MT" w:eastAsia="Arial MT" w:hAnsi="Arial MT" w:cs="Arial MT"/>
      <w:sz w:val="28"/>
      <w:szCs w:val="28"/>
      <w:lang w:val="uk-UA"/>
    </w:rPr>
  </w:style>
  <w:style w:type="paragraph" w:styleId="aff2">
    <w:name w:val="Normal (Web)"/>
    <w:basedOn w:val="a"/>
    <w:uiPriority w:val="99"/>
    <w:semiHidden/>
    <w:unhideWhenUsed/>
    <w:rsid w:val="00EF1E04"/>
    <w:pPr>
      <w:spacing w:before="100" w:beforeAutospacing="1" w:after="100" w:afterAutospacing="1"/>
    </w:pPr>
    <w:rPr>
      <w:lang w:val="ru-UA"/>
    </w:rPr>
  </w:style>
  <w:style w:type="character" w:styleId="aff3">
    <w:name w:val="Strong"/>
    <w:basedOn w:val="a0"/>
    <w:uiPriority w:val="22"/>
    <w:qFormat/>
    <w:rsid w:val="00844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7EB1-EBF9-4B69-B447-ACADF082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1774</Words>
  <Characters>10117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Yarik Zaychenko</cp:lastModifiedBy>
  <cp:revision>127</cp:revision>
  <cp:lastPrinted>2023-12-05T15:50:00Z</cp:lastPrinted>
  <dcterms:created xsi:type="dcterms:W3CDTF">2020-09-10T09:10:00Z</dcterms:created>
  <dcterms:modified xsi:type="dcterms:W3CDTF">2023-12-13T09:39:00Z</dcterms:modified>
</cp:coreProperties>
</file>