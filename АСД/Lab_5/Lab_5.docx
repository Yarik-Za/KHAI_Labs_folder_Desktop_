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МІНІСТЕРСТВО ОСВІТИ І НАУКИ УКРАЇНИ</w:t>
      </w:r>
    </w:p>
    <w:p w14:paraId="4BDE7527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30414165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«Харківський авіаційний інститут»</w:t>
      </w:r>
    </w:p>
    <w:p w14:paraId="28FB7E74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532EF192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факультет програмної інженерії та бізнесу</w:t>
      </w:r>
    </w:p>
    <w:p w14:paraId="4AF6482D" w14:textId="77777777" w:rsidR="00EC7FB7" w:rsidRPr="00041D67" w:rsidRDefault="00EC7FB7" w:rsidP="00EC7FB7">
      <w:pPr>
        <w:widowControl w:val="0"/>
        <w:jc w:val="both"/>
        <w:rPr>
          <w:sz w:val="28"/>
          <w:lang w:val="uk-UA"/>
        </w:rPr>
      </w:pPr>
    </w:p>
    <w:p w14:paraId="653BD3E4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кафедра інженерії програмного забезпечення</w:t>
      </w:r>
    </w:p>
    <w:p w14:paraId="433CC119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0CC8ABC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0973E1DE" w14:textId="77777777" w:rsidR="00EC7FB7" w:rsidRPr="00041D67" w:rsidRDefault="00EC7FB7" w:rsidP="00EC7FB7">
      <w:pPr>
        <w:widowControl w:val="0"/>
        <w:rPr>
          <w:b/>
          <w:sz w:val="28"/>
          <w:lang w:val="uk-UA"/>
        </w:rPr>
      </w:pPr>
    </w:p>
    <w:p w14:paraId="3DACC7E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87EDDD6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611358F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7D40681E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AE73771" w14:textId="20D549C8" w:rsidR="00EC7FB7" w:rsidRPr="00041D67" w:rsidRDefault="00EC7FB7" w:rsidP="00EC7FB7">
      <w:pPr>
        <w:widowControl w:val="0"/>
        <w:jc w:val="center"/>
        <w:rPr>
          <w:b/>
          <w:sz w:val="36"/>
          <w:lang w:val="uk-UA"/>
        </w:rPr>
      </w:pPr>
      <w:r w:rsidRPr="00041D67">
        <w:rPr>
          <w:b/>
          <w:sz w:val="44"/>
          <w:szCs w:val="44"/>
          <w:lang w:val="uk-UA"/>
        </w:rPr>
        <w:t xml:space="preserve">Лабораторна робота № </w:t>
      </w:r>
      <w:r w:rsidR="007E386A" w:rsidRPr="00041D67">
        <w:rPr>
          <w:b/>
          <w:sz w:val="44"/>
          <w:szCs w:val="44"/>
          <w:u w:val="single"/>
          <w:lang w:val="uk-UA"/>
        </w:rPr>
        <w:t>5</w:t>
      </w:r>
    </w:p>
    <w:p w14:paraId="0346BD4D" w14:textId="77777777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</w:p>
    <w:p w14:paraId="4BD8DEE1" w14:textId="1A1DD629" w:rsidR="00EC7FB7" w:rsidRPr="00041D67" w:rsidRDefault="00EC7FB7" w:rsidP="00EC7FB7">
      <w:pPr>
        <w:widowControl w:val="0"/>
        <w:jc w:val="center"/>
        <w:rPr>
          <w:sz w:val="28"/>
          <w:lang w:val="uk-UA"/>
        </w:rPr>
      </w:pPr>
      <w:r w:rsidRPr="00041D67">
        <w:rPr>
          <w:sz w:val="28"/>
          <w:lang w:val="uk-UA"/>
        </w:rPr>
        <w:t>з дисципліни «</w:t>
      </w:r>
      <w:r w:rsidRPr="00041D67">
        <w:rPr>
          <w:sz w:val="28"/>
          <w:u w:val="single"/>
          <w:lang w:val="uk-UA"/>
        </w:rPr>
        <w:tab/>
      </w:r>
      <w:r w:rsidR="008A2234" w:rsidRPr="00041D67">
        <w:rPr>
          <w:sz w:val="28"/>
          <w:u w:val="single"/>
          <w:lang w:val="uk-UA"/>
        </w:rPr>
        <w:t>Алгоритми і структури даних</w:t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lang w:val="uk-UA"/>
        </w:rPr>
        <w:t>»</w:t>
      </w:r>
    </w:p>
    <w:p w14:paraId="59EB4883" w14:textId="77777777" w:rsidR="00EC7FB7" w:rsidRPr="00041D67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041D67">
        <w:rPr>
          <w:i/>
          <w:sz w:val="20"/>
          <w:lang w:val="uk-UA"/>
        </w:rPr>
        <w:t>назва дисципліни</w:t>
      </w:r>
    </w:p>
    <w:p w14:paraId="3249B437" w14:textId="424423E3" w:rsidR="00EC7FB7" w:rsidRPr="00041D67" w:rsidRDefault="00EC7FB7" w:rsidP="00EC7FB7">
      <w:pPr>
        <w:widowControl w:val="0"/>
        <w:jc w:val="center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>на тему:</w:t>
      </w:r>
      <w:r w:rsidR="00D8575C" w:rsidRPr="00041D67">
        <w:rPr>
          <w:sz w:val="28"/>
          <w:lang w:val="uk-UA"/>
        </w:rPr>
        <w:t xml:space="preserve"> </w:t>
      </w:r>
      <w:r w:rsidR="00F43A87" w:rsidRPr="00041D67">
        <w:rPr>
          <w:sz w:val="28"/>
          <w:u w:val="single"/>
          <w:lang w:val="uk-UA"/>
        </w:rPr>
        <w:t>«</w:t>
      </w:r>
      <w:r w:rsidR="00466E90" w:rsidRPr="00041D67">
        <w:rPr>
          <w:sz w:val="28"/>
          <w:u w:val="single"/>
          <w:lang w:val="uk-UA"/>
        </w:rPr>
        <w:t>ГРАФИ. ФОРМИ ПОДАННЯ ГРАФІВ В ЕОМ</w:t>
      </w:r>
      <w:r w:rsidRPr="00041D67">
        <w:rPr>
          <w:sz w:val="28"/>
          <w:u w:val="single"/>
          <w:lang w:val="uk-UA"/>
        </w:rPr>
        <w:t>»</w:t>
      </w:r>
    </w:p>
    <w:p w14:paraId="509367AA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41FCBBC0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17BB8A2C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10B07029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5BCB94E2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C1B8096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3620D635" w14:textId="77777777" w:rsidR="00EC7FB7" w:rsidRPr="00041D67" w:rsidRDefault="00EC7FB7" w:rsidP="00EC7FB7">
      <w:pPr>
        <w:widowControl w:val="0"/>
        <w:rPr>
          <w:sz w:val="28"/>
          <w:lang w:val="uk-UA"/>
        </w:rPr>
      </w:pPr>
    </w:p>
    <w:p w14:paraId="24C66F52" w14:textId="51F248AB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 xml:space="preserve">Виконав: студент </w:t>
      </w:r>
      <w:r w:rsidR="008A2234" w:rsidRPr="00041D67">
        <w:rPr>
          <w:sz w:val="28"/>
          <w:lang w:val="uk-UA"/>
        </w:rPr>
        <w:t>2</w:t>
      </w:r>
      <w:r w:rsidRPr="00041D67">
        <w:rPr>
          <w:sz w:val="28"/>
          <w:lang w:val="uk-UA"/>
        </w:rPr>
        <w:t xml:space="preserve"> курсу групи № </w:t>
      </w:r>
      <w:r w:rsidR="009A79D9" w:rsidRPr="00041D67">
        <w:rPr>
          <w:sz w:val="28"/>
          <w:u w:val="single"/>
          <w:lang w:val="uk-UA"/>
        </w:rPr>
        <w:t>622п</w:t>
      </w:r>
    </w:p>
    <w:p w14:paraId="6BA95BE0" w14:textId="20A820B6" w:rsidR="00EC7FB7" w:rsidRPr="00041D67" w:rsidRDefault="004756AB" w:rsidP="00EC7FB7">
      <w:pPr>
        <w:widowControl w:val="0"/>
        <w:ind w:firstLine="3958"/>
        <w:rPr>
          <w:sz w:val="28"/>
          <w:lang w:val="uk-UA"/>
        </w:rPr>
      </w:pPr>
      <w:r w:rsidRPr="00041D67">
        <w:rPr>
          <w:sz w:val="28"/>
          <w:lang w:val="uk-UA"/>
        </w:rPr>
        <w:t>освітньої програми</w:t>
      </w:r>
    </w:p>
    <w:p w14:paraId="5B369E54" w14:textId="77777777" w:rsidR="00EC7FB7" w:rsidRPr="00041D67" w:rsidRDefault="00A90D62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szCs w:val="28"/>
          <w:u w:val="single"/>
          <w:lang w:val="uk-UA"/>
        </w:rPr>
        <w:t>121 інженерія програ</w:t>
      </w:r>
      <w:r w:rsidR="00EC7FB7" w:rsidRPr="00041D67">
        <w:rPr>
          <w:sz w:val="28"/>
          <w:szCs w:val="28"/>
          <w:u w:val="single"/>
          <w:lang w:val="uk-UA"/>
        </w:rPr>
        <w:t>много забезпечення</w:t>
      </w:r>
      <w:r w:rsidR="00EC7FB7" w:rsidRPr="00041D67">
        <w:rPr>
          <w:sz w:val="28"/>
          <w:szCs w:val="28"/>
          <w:u w:val="single"/>
          <w:lang w:val="uk-UA"/>
        </w:rPr>
        <w:tab/>
      </w:r>
    </w:p>
    <w:p w14:paraId="5964E364" w14:textId="7C18BCC4" w:rsidR="00EC7FB7" w:rsidRPr="00041D67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 xml:space="preserve">                            </w:t>
      </w:r>
      <w:r w:rsidR="00EC7FB7" w:rsidRPr="00041D67">
        <w:rPr>
          <w:sz w:val="18"/>
          <w:szCs w:val="18"/>
          <w:lang w:val="uk-UA"/>
        </w:rPr>
        <w:t xml:space="preserve"> (шифр і назва </w:t>
      </w:r>
      <w:r w:rsidRPr="00041D67">
        <w:rPr>
          <w:sz w:val="18"/>
          <w:szCs w:val="18"/>
          <w:lang w:val="uk-UA"/>
        </w:rPr>
        <w:t>ОП</w:t>
      </w:r>
      <w:r w:rsidR="00EC7FB7" w:rsidRPr="00041D67">
        <w:rPr>
          <w:sz w:val="18"/>
          <w:szCs w:val="18"/>
          <w:lang w:val="uk-UA"/>
        </w:rPr>
        <w:t>)</w:t>
      </w:r>
    </w:p>
    <w:p w14:paraId="0E745C3B" w14:textId="7E2D2AB6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u w:val="single"/>
          <w:lang w:val="uk-UA"/>
        </w:rPr>
        <w:tab/>
      </w:r>
      <w:r w:rsidR="00BC1847" w:rsidRPr="00041D67">
        <w:rPr>
          <w:sz w:val="28"/>
          <w:u w:val="single"/>
          <w:lang w:val="uk-UA"/>
        </w:rPr>
        <w:tab/>
      </w:r>
      <w:r w:rsidR="009A79D9" w:rsidRPr="00041D67">
        <w:rPr>
          <w:sz w:val="28"/>
          <w:u w:val="single"/>
          <w:lang w:val="uk-UA"/>
        </w:rPr>
        <w:t>Зайченко Ярослав Ігорович</w:t>
      </w:r>
      <w:r w:rsidR="009A79D9"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</w:p>
    <w:p w14:paraId="2103024D" w14:textId="492C8600" w:rsidR="00EC7FB7" w:rsidRPr="00041D67" w:rsidRDefault="009A79D9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ab/>
      </w:r>
      <w:r w:rsidRPr="00041D67">
        <w:rPr>
          <w:sz w:val="18"/>
          <w:szCs w:val="18"/>
          <w:lang w:val="uk-UA"/>
        </w:rPr>
        <w:tab/>
      </w:r>
      <w:r w:rsidR="00EC7FB7" w:rsidRPr="00041D67">
        <w:rPr>
          <w:sz w:val="18"/>
          <w:szCs w:val="18"/>
          <w:lang w:val="uk-UA"/>
        </w:rPr>
        <w:t>(прізвище й ініціали студента)</w:t>
      </w:r>
    </w:p>
    <w:p w14:paraId="0B7C06AA" w14:textId="37D2BE2D" w:rsidR="00EC7FB7" w:rsidRPr="00041D67" w:rsidRDefault="00EC7FB7" w:rsidP="007119FB">
      <w:pPr>
        <w:widowControl w:val="0"/>
        <w:ind w:left="3969" w:hanging="11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>Прийняв:</w:t>
      </w:r>
      <w:r w:rsidR="007119FB" w:rsidRPr="00041D67">
        <w:rPr>
          <w:sz w:val="28"/>
          <w:u w:val="single"/>
          <w:lang w:val="uk-UA"/>
        </w:rPr>
        <w:t xml:space="preserve"> </w:t>
      </w:r>
      <w:proofErr w:type="spellStart"/>
      <w:r w:rsidR="007119FB" w:rsidRPr="00041D67">
        <w:rPr>
          <w:sz w:val="28"/>
          <w:u w:val="single"/>
          <w:lang w:val="uk-UA"/>
        </w:rPr>
        <w:t>канд</w:t>
      </w:r>
      <w:proofErr w:type="spellEnd"/>
      <w:r w:rsidR="007119FB" w:rsidRPr="00041D67">
        <w:rPr>
          <w:sz w:val="28"/>
          <w:u w:val="single"/>
          <w:lang w:val="uk-UA"/>
        </w:rPr>
        <w:t xml:space="preserve">. </w:t>
      </w:r>
      <w:proofErr w:type="spellStart"/>
      <w:r w:rsidR="007119FB" w:rsidRPr="00041D67">
        <w:rPr>
          <w:sz w:val="28"/>
          <w:u w:val="single"/>
          <w:lang w:val="uk-UA"/>
        </w:rPr>
        <w:t>техн</w:t>
      </w:r>
      <w:proofErr w:type="spellEnd"/>
      <w:r w:rsidR="007119FB" w:rsidRPr="00041D67">
        <w:rPr>
          <w:sz w:val="28"/>
          <w:u w:val="single"/>
          <w:lang w:val="uk-UA"/>
        </w:rPr>
        <w:t xml:space="preserve">. наук, доцент на кафедрі 603 </w:t>
      </w:r>
      <w:r w:rsidR="007119FB" w:rsidRPr="00041D67">
        <w:rPr>
          <w:sz w:val="28"/>
          <w:u w:val="single"/>
          <w:lang w:val="uk-UA"/>
        </w:rPr>
        <w:tab/>
        <w:t>Волобуєва Ліна Олексіївна</w:t>
      </w:r>
      <w:r w:rsidRPr="00041D67">
        <w:rPr>
          <w:sz w:val="28"/>
          <w:u w:val="single"/>
          <w:lang w:val="uk-UA"/>
        </w:rPr>
        <w:tab/>
      </w:r>
      <w:r w:rsidR="007119FB" w:rsidRPr="00041D67">
        <w:rPr>
          <w:sz w:val="28"/>
          <w:u w:val="single"/>
          <w:lang w:val="uk-UA"/>
        </w:rPr>
        <w:tab/>
      </w:r>
    </w:p>
    <w:p w14:paraId="2F7CB4F9" w14:textId="5E094F75" w:rsidR="00EC7FB7" w:rsidRPr="00041D67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041D67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041D67" w:rsidRDefault="00EC7FB7" w:rsidP="00EC7FB7">
      <w:pPr>
        <w:widowControl w:val="0"/>
        <w:ind w:firstLine="3958"/>
        <w:rPr>
          <w:sz w:val="28"/>
          <w:u w:val="single"/>
          <w:lang w:val="uk-UA"/>
        </w:rPr>
      </w:pPr>
      <w:r w:rsidRPr="00041D67">
        <w:rPr>
          <w:sz w:val="28"/>
          <w:lang w:val="uk-UA"/>
        </w:rPr>
        <w:t xml:space="preserve">Кількість балів: </w:t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  <w:r w:rsidRPr="00041D67">
        <w:rPr>
          <w:sz w:val="28"/>
          <w:u w:val="single"/>
          <w:lang w:val="uk-UA"/>
        </w:rPr>
        <w:tab/>
      </w:r>
    </w:p>
    <w:p w14:paraId="502F01D5" w14:textId="77777777" w:rsidR="00EC7FB7" w:rsidRPr="00041D67" w:rsidRDefault="00EC7FB7" w:rsidP="00EC7FB7">
      <w:pPr>
        <w:widowControl w:val="0"/>
        <w:ind w:firstLine="5580"/>
        <w:rPr>
          <w:sz w:val="28"/>
          <w:lang w:val="uk-UA"/>
        </w:rPr>
      </w:pPr>
    </w:p>
    <w:p w14:paraId="05A139BB" w14:textId="77777777" w:rsidR="004756AB" w:rsidRPr="00041D67" w:rsidRDefault="004756AB" w:rsidP="00EC7FB7">
      <w:pPr>
        <w:widowControl w:val="0"/>
        <w:ind w:firstLine="5580"/>
        <w:rPr>
          <w:sz w:val="28"/>
          <w:lang w:val="uk-UA"/>
        </w:rPr>
      </w:pPr>
    </w:p>
    <w:p w14:paraId="15306173" w14:textId="77777777" w:rsidR="004756AB" w:rsidRPr="00041D67" w:rsidRDefault="004756AB" w:rsidP="00EC7FB7">
      <w:pPr>
        <w:widowControl w:val="0"/>
        <w:ind w:firstLine="5580"/>
        <w:rPr>
          <w:sz w:val="28"/>
          <w:lang w:val="uk-UA"/>
        </w:rPr>
      </w:pPr>
    </w:p>
    <w:p w14:paraId="3666163B" w14:textId="77777777" w:rsidR="00EC7FB7" w:rsidRPr="00041D67" w:rsidRDefault="00EC7FB7" w:rsidP="00EC7FB7">
      <w:pPr>
        <w:widowControl w:val="0"/>
        <w:ind w:firstLine="5580"/>
        <w:rPr>
          <w:sz w:val="28"/>
          <w:lang w:val="uk-UA"/>
        </w:rPr>
      </w:pPr>
    </w:p>
    <w:p w14:paraId="056FA4B6" w14:textId="77777777" w:rsidR="00EC7FB7" w:rsidRPr="00041D67" w:rsidRDefault="00EC7FB7" w:rsidP="00EC7FB7">
      <w:pPr>
        <w:widowControl w:val="0"/>
        <w:jc w:val="right"/>
        <w:rPr>
          <w:sz w:val="28"/>
          <w:lang w:val="uk-UA"/>
        </w:rPr>
      </w:pPr>
    </w:p>
    <w:p w14:paraId="755D8640" w14:textId="146419D9" w:rsidR="00EC7FB7" w:rsidRPr="00041D67" w:rsidRDefault="00EC7FB7" w:rsidP="00EC7FB7">
      <w:pPr>
        <w:widowControl w:val="0"/>
        <w:jc w:val="right"/>
        <w:rPr>
          <w:sz w:val="28"/>
          <w:lang w:val="uk-UA"/>
        </w:rPr>
      </w:pPr>
    </w:p>
    <w:p w14:paraId="5F404E6E" w14:textId="77777777" w:rsidR="00835E53" w:rsidRPr="00041D67" w:rsidRDefault="00835E53" w:rsidP="00EC7FB7">
      <w:pPr>
        <w:widowControl w:val="0"/>
        <w:jc w:val="right"/>
        <w:rPr>
          <w:sz w:val="28"/>
          <w:lang w:val="uk-UA"/>
        </w:rPr>
      </w:pPr>
    </w:p>
    <w:p w14:paraId="5CBBFC8D" w14:textId="32D4839E" w:rsidR="00F37A66" w:rsidRPr="00041D67" w:rsidRDefault="00EC7FB7" w:rsidP="00F37A66">
      <w:pPr>
        <w:pStyle w:val="af5"/>
        <w:jc w:val="center"/>
      </w:pPr>
      <w:r w:rsidRPr="00041D67">
        <w:t>Харків – 20</w:t>
      </w:r>
      <w:r w:rsidR="00835E53" w:rsidRPr="00041D67">
        <w:t>2</w:t>
      </w:r>
      <w:r w:rsidR="008B550E" w:rsidRPr="00041D67">
        <w:t>3</w:t>
      </w:r>
      <w:r w:rsidR="00F37A66" w:rsidRPr="00041D67">
        <w:br w:type="page"/>
      </w:r>
    </w:p>
    <w:p w14:paraId="365761FB" w14:textId="0C801885" w:rsidR="002A4CB4" w:rsidRPr="00041D67" w:rsidRDefault="002C0DB8" w:rsidP="00F37A66">
      <w:pPr>
        <w:pStyle w:val="af5"/>
      </w:pPr>
      <w:r w:rsidRPr="00041D67">
        <w:rPr>
          <w:b/>
          <w:bCs/>
        </w:rPr>
        <w:lastRenderedPageBreak/>
        <w:t>Мета роботи</w:t>
      </w:r>
      <w:r w:rsidRPr="00041D67">
        <w:t xml:space="preserve"> </w:t>
      </w:r>
      <w:r w:rsidRPr="00041D67">
        <w:sym w:font="Symbol" w:char="F02D"/>
      </w:r>
      <w:r w:rsidRPr="00041D67">
        <w:t xml:space="preserve"> </w:t>
      </w:r>
      <w:r w:rsidR="00466E90" w:rsidRPr="00041D67">
        <w:t>вивчення різних форм подання графів в ЕОМ</w:t>
      </w:r>
    </w:p>
    <w:p w14:paraId="2190FBFE" w14:textId="77777777" w:rsidR="00F0673E" w:rsidRPr="00041D67" w:rsidRDefault="00F0673E" w:rsidP="00466E90">
      <w:pPr>
        <w:pStyle w:val="af5"/>
      </w:pPr>
    </w:p>
    <w:p w14:paraId="6E4C9CD0" w14:textId="52C9C4D5" w:rsidR="00F0673E" w:rsidRPr="00041D67" w:rsidRDefault="00F0673E" w:rsidP="00F0673E">
      <w:pPr>
        <w:pStyle w:val="af3"/>
      </w:pPr>
      <w:r w:rsidRPr="00041D67">
        <w:t>Постановка задачі</w:t>
      </w:r>
    </w:p>
    <w:p w14:paraId="6692DF13" w14:textId="77777777" w:rsidR="000111BA" w:rsidRPr="00041D67" w:rsidRDefault="000111BA" w:rsidP="005319AA">
      <w:pPr>
        <w:pStyle w:val="af5"/>
      </w:pPr>
    </w:p>
    <w:p w14:paraId="6CE47051" w14:textId="77777777" w:rsidR="005319AA" w:rsidRPr="00041D67" w:rsidRDefault="005319AA" w:rsidP="00883091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041D67">
        <w:t>Розробити програму, яка дозволяє</w:t>
      </w:r>
      <w:r w:rsidRPr="00041D67">
        <w:t>:</w:t>
      </w:r>
    </w:p>
    <w:p w14:paraId="2ED2AC2E" w14:textId="296B0D08" w:rsidR="005319AA" w:rsidRPr="00041D67" w:rsidRDefault="005319AA" w:rsidP="00883091">
      <w:pPr>
        <w:pStyle w:val="af5"/>
        <w:numPr>
          <w:ilvl w:val="0"/>
          <w:numId w:val="2"/>
        </w:numPr>
        <w:tabs>
          <w:tab w:val="left" w:pos="1134"/>
        </w:tabs>
        <w:ind w:left="0" w:firstLine="851"/>
      </w:pPr>
      <w:r w:rsidRPr="00041D67">
        <w:t xml:space="preserve">вводити граф </w:t>
      </w:r>
      <w:r w:rsidRPr="00041D67">
        <w:t>з клавіатури;</w:t>
      </w:r>
    </w:p>
    <w:p w14:paraId="1C2EFBE9" w14:textId="7433BBB8" w:rsidR="00D776AF" w:rsidRPr="00041D67" w:rsidRDefault="00D776AF" w:rsidP="00883091">
      <w:pPr>
        <w:pStyle w:val="af5"/>
        <w:numPr>
          <w:ilvl w:val="0"/>
          <w:numId w:val="2"/>
        </w:numPr>
        <w:tabs>
          <w:tab w:val="left" w:pos="1134"/>
        </w:tabs>
        <w:ind w:left="0" w:firstLine="851"/>
      </w:pPr>
      <w:r w:rsidRPr="00041D67">
        <w:t>введення графа з текстового файлу</w:t>
      </w:r>
      <w:r w:rsidRPr="00041D67">
        <w:t>;</w:t>
      </w:r>
    </w:p>
    <w:p w14:paraId="7B6C9FAB" w14:textId="77777777" w:rsidR="00D776AF" w:rsidRPr="00041D67" w:rsidRDefault="005319AA" w:rsidP="00883091">
      <w:pPr>
        <w:pStyle w:val="af5"/>
        <w:numPr>
          <w:ilvl w:val="0"/>
          <w:numId w:val="2"/>
        </w:numPr>
        <w:tabs>
          <w:tab w:val="left" w:pos="1134"/>
        </w:tabs>
        <w:ind w:left="0" w:firstLine="851"/>
      </w:pPr>
      <w:r w:rsidRPr="00041D67">
        <w:t xml:space="preserve">перевіряє </w:t>
      </w:r>
      <w:r w:rsidRPr="00041D67">
        <w:t>числ</w:t>
      </w:r>
      <w:r w:rsidRPr="00041D67">
        <w:t>а</w:t>
      </w:r>
      <w:r w:rsidRPr="00041D67">
        <w:t xml:space="preserve"> вершин </w:t>
      </w:r>
      <w:r w:rsidRPr="00041D67">
        <w:rPr>
          <w:rFonts w:ascii="Cambria Math" w:hAnsi="Cambria Math" w:cs="Cambria Math"/>
        </w:rPr>
        <w:t>𝑛</w:t>
      </w:r>
      <w:r w:rsidRPr="00041D67">
        <w:t xml:space="preserve"> ≤ 20 і числом зв’язків </w:t>
      </w:r>
      <w:r w:rsidRPr="00041D67">
        <w:rPr>
          <w:rFonts w:ascii="Cambria Math" w:hAnsi="Cambria Math" w:cs="Cambria Math"/>
        </w:rPr>
        <w:t>𝑚</w:t>
      </w:r>
      <w:r w:rsidRPr="00041D67">
        <w:t xml:space="preserve"> ≤ 50 у зовнішнім форматі згідно з варіантом і перетвор</w:t>
      </w:r>
      <w:r w:rsidR="00D776AF" w:rsidRPr="00041D67">
        <w:t>ює</w:t>
      </w:r>
      <w:r w:rsidRPr="00041D67">
        <w:t xml:space="preserve"> у внутрішнє представлення.</w:t>
      </w:r>
    </w:p>
    <w:p w14:paraId="2720B395" w14:textId="10942CEA" w:rsidR="00D776AF" w:rsidRPr="00041D67" w:rsidRDefault="00D776AF" w:rsidP="00883091">
      <w:pPr>
        <w:pStyle w:val="af5"/>
        <w:numPr>
          <w:ilvl w:val="0"/>
          <w:numId w:val="2"/>
        </w:numPr>
        <w:tabs>
          <w:tab w:val="left" w:pos="1134"/>
        </w:tabs>
        <w:ind w:left="0" w:firstLine="851"/>
      </w:pPr>
      <w:r w:rsidRPr="00041D67">
        <w:t>виводить</w:t>
      </w:r>
      <w:r w:rsidRPr="00041D67">
        <w:t xml:space="preserve"> на екран/форму</w:t>
      </w:r>
      <w:r w:rsidRPr="00041D67">
        <w:t xml:space="preserve"> в</w:t>
      </w:r>
      <w:r w:rsidR="005319AA" w:rsidRPr="00041D67">
        <w:t>нутрішнє представлення графа</w:t>
      </w:r>
      <w:r w:rsidRPr="00041D67">
        <w:t>;</w:t>
      </w:r>
    </w:p>
    <w:p w14:paraId="47B167F2" w14:textId="67714CB3" w:rsidR="005319AA" w:rsidRPr="00041D67" w:rsidRDefault="00883091" w:rsidP="00883091">
      <w:pPr>
        <w:pStyle w:val="af5"/>
        <w:numPr>
          <w:ilvl w:val="0"/>
          <w:numId w:val="1"/>
        </w:numPr>
        <w:tabs>
          <w:tab w:val="left" w:pos="851"/>
        </w:tabs>
        <w:ind w:left="0" w:firstLine="567"/>
      </w:pPr>
      <w:r w:rsidRPr="00041D67">
        <w:t>Р</w:t>
      </w:r>
      <w:r w:rsidR="005319AA" w:rsidRPr="00041D67">
        <w:t>озроблена програма має бути налагоджена і протестована на різних комбінаціях коректних і некоректних даних, які виявляються в процесі створення програми, а також аналізу можливих аномалій, пов’язаних з форматом вхідних даних.</w:t>
      </w:r>
    </w:p>
    <w:p w14:paraId="1E42AE51" w14:textId="77777777" w:rsidR="000111BA" w:rsidRPr="00041D67" w:rsidRDefault="000111BA" w:rsidP="006A2704">
      <w:pPr>
        <w:pStyle w:val="af5"/>
      </w:pPr>
    </w:p>
    <w:p w14:paraId="5E282621" w14:textId="77777777" w:rsidR="00376640" w:rsidRPr="00041D67" w:rsidRDefault="00376640" w:rsidP="00376640">
      <w:pPr>
        <w:pStyle w:val="af3"/>
      </w:pPr>
      <w:r w:rsidRPr="00041D67">
        <w:t>Зміст</w:t>
      </w:r>
      <w:r w:rsidRPr="00041D67">
        <w:rPr>
          <w:spacing w:val="-4"/>
        </w:rPr>
        <w:t xml:space="preserve"> </w:t>
      </w:r>
      <w:r w:rsidRPr="00041D67">
        <w:t>звіту</w:t>
      </w:r>
    </w:p>
    <w:p w14:paraId="454BA691" w14:textId="3758A760" w:rsidR="00376640" w:rsidRPr="00041D67" w:rsidRDefault="00376640" w:rsidP="00376640">
      <w:pPr>
        <w:pStyle w:val="af7"/>
      </w:pPr>
      <w:r w:rsidRPr="00041D67">
        <w:t>Зміст звіту з лабораторної роботи №</w:t>
      </w:r>
      <w:r w:rsidR="00D65908" w:rsidRPr="00041D67">
        <w:t>5</w:t>
      </w:r>
      <w:r w:rsidRPr="00041D67">
        <w:t xml:space="preserve"> має включати наступні підрозділи:</w:t>
      </w:r>
    </w:p>
    <w:p w14:paraId="5A0B4782" w14:textId="77777777" w:rsidR="00D65908" w:rsidRPr="00D65908" w:rsidRDefault="00D65908" w:rsidP="00D65908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proofErr w:type="spellStart"/>
      <w:r w:rsidRPr="00D65908">
        <w:t>Титульнии</w:t>
      </w:r>
      <w:proofErr w:type="spellEnd"/>
      <w:r w:rsidRPr="00D65908">
        <w:t xml:space="preserve">̆ аркуш </w:t>
      </w:r>
    </w:p>
    <w:p w14:paraId="6E76C6E0" w14:textId="77777777" w:rsidR="00D65908" w:rsidRPr="00D65908" w:rsidRDefault="00D65908" w:rsidP="00D65908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Постановку задачі в вказанням і описом варіанту </w:t>
      </w:r>
    </w:p>
    <w:p w14:paraId="3993145C" w14:textId="6602FC13" w:rsidR="00D65908" w:rsidRPr="00D65908" w:rsidRDefault="00D65908" w:rsidP="009F2FF1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Теоретичні відомості повинні містити опис формату подання згідно з варіантом, рисунок графа та </w:t>
      </w:r>
      <w:proofErr w:type="spellStart"/>
      <w:r w:rsidRPr="00D65908">
        <w:t>його</w:t>
      </w:r>
      <w:proofErr w:type="spellEnd"/>
      <w:r w:rsidRPr="00D65908">
        <w:t xml:space="preserve"> подання у форматі, що відповідає варіанту. </w:t>
      </w:r>
    </w:p>
    <w:p w14:paraId="1A14FF75" w14:textId="77777777" w:rsidR="00D65908" w:rsidRPr="00D65908" w:rsidRDefault="00D65908" w:rsidP="00D65908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Опис вхідних і вихідних даних </w:t>
      </w:r>
    </w:p>
    <w:p w14:paraId="4D48604E" w14:textId="77777777" w:rsidR="00D65908" w:rsidRPr="00D65908" w:rsidRDefault="00D65908" w:rsidP="00D65908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Опис формату вхідного </w:t>
      </w:r>
      <w:proofErr w:type="spellStart"/>
      <w:r w:rsidRPr="00D65908">
        <w:t>файлу</w:t>
      </w:r>
      <w:proofErr w:type="spellEnd"/>
      <w:r w:rsidRPr="00D65908">
        <w:t xml:space="preserve"> </w:t>
      </w:r>
    </w:p>
    <w:p w14:paraId="3527EABA" w14:textId="77777777" w:rsidR="00D65908" w:rsidRPr="00D65908" w:rsidRDefault="00D65908" w:rsidP="00D65908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D65908">
        <w:t xml:space="preserve">Проектування необхідних класів і структур. </w:t>
      </w:r>
    </w:p>
    <w:p w14:paraId="445046ED" w14:textId="77777777" w:rsidR="00B36A74" w:rsidRPr="00B36A74" w:rsidRDefault="00B36A74" w:rsidP="00B36A74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B36A74">
        <w:t xml:space="preserve">Функціональні тести </w:t>
      </w:r>
    </w:p>
    <w:p w14:paraId="6ABABC30" w14:textId="26698429" w:rsidR="00B36A74" w:rsidRPr="00B36A74" w:rsidRDefault="00B36A74" w:rsidP="00A81089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B36A74">
        <w:t xml:space="preserve">Лістинг програми та екранні форми результату роботи програми. </w:t>
      </w:r>
    </w:p>
    <w:p w14:paraId="13A859AC" w14:textId="77777777" w:rsidR="00376640" w:rsidRPr="00041D67" w:rsidRDefault="00376640" w:rsidP="00E92EE1">
      <w:pPr>
        <w:pStyle w:val="af5"/>
        <w:numPr>
          <w:ilvl w:val="0"/>
          <w:numId w:val="5"/>
        </w:numPr>
        <w:tabs>
          <w:tab w:val="left" w:pos="993"/>
        </w:tabs>
        <w:ind w:left="0" w:firstLine="567"/>
      </w:pPr>
      <w:r w:rsidRPr="00041D67">
        <w:t>Висновки</w:t>
      </w:r>
    </w:p>
    <w:p w14:paraId="16D1ED2F" w14:textId="77777777" w:rsidR="000111BA" w:rsidRPr="00041D67" w:rsidRDefault="000111BA" w:rsidP="00B22DCE">
      <w:pPr>
        <w:tabs>
          <w:tab w:val="left" w:pos="851"/>
          <w:tab w:val="left" w:pos="993"/>
        </w:tabs>
        <w:ind w:firstLine="567"/>
        <w:rPr>
          <w:lang w:val="uk-UA"/>
        </w:rPr>
      </w:pPr>
    </w:p>
    <w:p w14:paraId="5159BC4C" w14:textId="4B72261A" w:rsidR="0079141B" w:rsidRPr="00041D67" w:rsidRDefault="0079141B" w:rsidP="00CF68DC">
      <w:pPr>
        <w:pStyle w:val="af7"/>
      </w:pPr>
      <w:r w:rsidRPr="00041D67">
        <w:rPr>
          <w:rStyle w:val="af8"/>
          <w:b/>
        </w:rPr>
        <w:t>Варіант 9</w:t>
      </w:r>
      <w:r w:rsidRPr="00041D67">
        <w:t xml:space="preserve"> індивідуального завдання до лабораторної роботи </w:t>
      </w:r>
      <w:r w:rsidR="00B36A74" w:rsidRPr="00041D67">
        <w:t>5</w:t>
      </w:r>
      <w:r w:rsidRPr="00041D67">
        <w:t>:</w:t>
      </w:r>
    </w:p>
    <w:p w14:paraId="494EDA07" w14:textId="7B1935C7" w:rsidR="00B36A74" w:rsidRPr="00041D67" w:rsidRDefault="004B370F" w:rsidP="00CF68DC">
      <w:pPr>
        <w:pStyle w:val="af5"/>
      </w:pPr>
      <w:r w:rsidRPr="00041D67">
        <w:t>Тип графу</w:t>
      </w:r>
      <w:r w:rsidRPr="00041D67">
        <w:t xml:space="preserve"> – </w:t>
      </w:r>
      <w:r w:rsidRPr="00041D67">
        <w:t>орієнтований</w:t>
      </w:r>
      <w:r w:rsidR="00047C84" w:rsidRPr="00041D67">
        <w:t>;</w:t>
      </w:r>
    </w:p>
    <w:p w14:paraId="6B49B7B8" w14:textId="1130FCA5" w:rsidR="00B36A74" w:rsidRPr="00041D67" w:rsidRDefault="004B370F" w:rsidP="00CF68DC">
      <w:pPr>
        <w:pStyle w:val="af5"/>
      </w:pPr>
      <w:r w:rsidRPr="00041D67">
        <w:t>Зовнішній формат подання графу</w:t>
      </w:r>
      <w:r w:rsidRPr="00041D67">
        <w:t xml:space="preserve"> – </w:t>
      </w:r>
      <w:r w:rsidRPr="00041D67">
        <w:t>EL</w:t>
      </w:r>
      <w:r w:rsidRPr="00041D67">
        <w:t xml:space="preserve"> (</w:t>
      </w:r>
      <w:proofErr w:type="spellStart"/>
      <w:r w:rsidRPr="00041D67">
        <w:t>Edge</w:t>
      </w:r>
      <w:proofErr w:type="spellEnd"/>
      <w:r w:rsidRPr="00041D67">
        <w:t xml:space="preserve"> </w:t>
      </w:r>
      <w:proofErr w:type="spellStart"/>
      <w:r w:rsidRPr="00041D67">
        <w:t>List</w:t>
      </w:r>
      <w:proofErr w:type="spellEnd"/>
      <w:r w:rsidRPr="00041D67">
        <w:t>)</w:t>
      </w:r>
      <w:r w:rsidR="00047C84" w:rsidRPr="00041D67">
        <w:t>;</w:t>
      </w:r>
    </w:p>
    <w:p w14:paraId="56022C33" w14:textId="160A0C5A" w:rsidR="004B370F" w:rsidRPr="004B370F" w:rsidRDefault="004B370F" w:rsidP="004B370F">
      <w:pPr>
        <w:pStyle w:val="af5"/>
      </w:pPr>
      <w:r w:rsidRPr="004B370F">
        <w:t xml:space="preserve">Внутрішнє представлення </w:t>
      </w:r>
      <w:r w:rsidRPr="00041D67">
        <w:t xml:space="preserve">списку – </w:t>
      </w:r>
      <w:r w:rsidR="00047C84" w:rsidRPr="00041D67">
        <w:t>однозв'язний</w:t>
      </w:r>
      <w:r w:rsidR="00047C84" w:rsidRPr="00041D67">
        <w:t>;</w:t>
      </w:r>
    </w:p>
    <w:p w14:paraId="7C21D3BD" w14:textId="07A58FA6" w:rsidR="004B370F" w:rsidRPr="004B370F" w:rsidRDefault="004B370F" w:rsidP="004B370F">
      <w:pPr>
        <w:pStyle w:val="af5"/>
      </w:pPr>
      <w:r w:rsidRPr="004B370F">
        <w:t xml:space="preserve">Внутрішнє представлення </w:t>
      </w:r>
      <w:r w:rsidRPr="00041D67">
        <w:t>під</w:t>
      </w:r>
      <w:r w:rsidRPr="00041D67">
        <w:t>списку</w:t>
      </w:r>
      <w:r w:rsidRPr="00041D67">
        <w:t xml:space="preserve"> – </w:t>
      </w:r>
      <w:r w:rsidR="00047C84" w:rsidRPr="00041D67">
        <w:t>однозв'язний циклічний</w:t>
      </w:r>
    </w:p>
    <w:p w14:paraId="1CC25D5F" w14:textId="7AAA3245" w:rsidR="00EF524C" w:rsidRPr="00041D67" w:rsidRDefault="00EF524C" w:rsidP="00CF68DC">
      <w:pPr>
        <w:pStyle w:val="af5"/>
      </w:pPr>
      <w:r w:rsidRPr="00041D67">
        <w:br w:type="page"/>
      </w:r>
    </w:p>
    <w:p w14:paraId="795A9327" w14:textId="77777777" w:rsidR="00EF524C" w:rsidRPr="00041D67" w:rsidRDefault="00EF524C" w:rsidP="00EF524C">
      <w:pPr>
        <w:pStyle w:val="af3"/>
      </w:pPr>
      <w:r w:rsidRPr="00041D67">
        <w:lastRenderedPageBreak/>
        <w:t>хід роботи</w:t>
      </w:r>
    </w:p>
    <w:p w14:paraId="22CC284B" w14:textId="77777777" w:rsidR="00EF524C" w:rsidRPr="00041D67" w:rsidRDefault="00EF524C" w:rsidP="006219F8">
      <w:pPr>
        <w:pStyle w:val="af7"/>
      </w:pPr>
      <w:r w:rsidRPr="00041D67">
        <w:t>Опис програми:</w:t>
      </w:r>
    </w:p>
    <w:p w14:paraId="6C9F3237" w14:textId="39000DA8" w:rsidR="00EF524C" w:rsidRPr="00041D67" w:rsidRDefault="00EF524C" w:rsidP="00EF524C">
      <w:pPr>
        <w:pStyle w:val="af5"/>
      </w:pPr>
      <w:r w:rsidRPr="00041D67">
        <w:t>Мова програмування: С#, операційна система Windows 1</w:t>
      </w:r>
      <w:r w:rsidR="000203BE" w:rsidRPr="00041D67">
        <w:t>1</w:t>
      </w:r>
      <w:r w:rsidRPr="00041D67">
        <w:t xml:space="preserve"> </w:t>
      </w:r>
      <w:proofErr w:type="spellStart"/>
      <w:r w:rsidRPr="00041D67">
        <w:t>Prо</w:t>
      </w:r>
      <w:proofErr w:type="spellEnd"/>
      <w:r w:rsidRPr="00041D67">
        <w:t>, Версія 2</w:t>
      </w:r>
      <w:r w:rsidR="000203BE" w:rsidRPr="00041D67">
        <w:t>3</w:t>
      </w:r>
      <w:r w:rsidRPr="00041D67">
        <w:t xml:space="preserve">H2, Збірка ОС 22621.1325, процесор: </w:t>
      </w:r>
      <w:proofErr w:type="spellStart"/>
      <w:r w:rsidRPr="00041D67">
        <w:t>Apple</w:t>
      </w:r>
      <w:proofErr w:type="spellEnd"/>
      <w:r w:rsidRPr="00041D67">
        <w:t xml:space="preserve"> </w:t>
      </w:r>
      <w:proofErr w:type="spellStart"/>
      <w:r w:rsidRPr="00041D67">
        <w:t>Silicon</w:t>
      </w:r>
      <w:proofErr w:type="spellEnd"/>
      <w:r w:rsidRPr="00041D67">
        <w:t xml:space="preserve"> M1 </w:t>
      </w:r>
      <w:proofErr w:type="spellStart"/>
      <w:r w:rsidRPr="00041D67">
        <w:t>Pro</w:t>
      </w:r>
      <w:proofErr w:type="spellEnd"/>
      <w:r w:rsidRPr="00041D67">
        <w:t xml:space="preserve"> 3.20 </w:t>
      </w:r>
      <w:proofErr w:type="spellStart"/>
      <w:r w:rsidRPr="00041D67">
        <w:t>GHz</w:t>
      </w:r>
      <w:proofErr w:type="spellEnd"/>
      <w:r w:rsidRPr="00041D67">
        <w:t xml:space="preserve"> (</w:t>
      </w:r>
      <w:proofErr w:type="spellStart"/>
      <w:r w:rsidRPr="00041D67">
        <w:t>ядер</w:t>
      </w:r>
      <w:proofErr w:type="spellEnd"/>
      <w:r w:rsidRPr="00041D67">
        <w:t xml:space="preserve">: </w:t>
      </w:r>
      <w:r w:rsidR="00722154" w:rsidRPr="00041D67">
        <w:t>6</w:t>
      </w:r>
      <w:r w:rsidRPr="00041D67">
        <w:t xml:space="preserve">), компілятор: Microsoft </w:t>
      </w:r>
      <w:proofErr w:type="spellStart"/>
      <w:r w:rsidRPr="00041D67">
        <w:t>Visual</w:t>
      </w:r>
      <w:proofErr w:type="spellEnd"/>
      <w:r w:rsidRPr="00041D67">
        <w:t xml:space="preserve"> </w:t>
      </w:r>
      <w:proofErr w:type="spellStart"/>
      <w:r w:rsidRPr="00041D67">
        <w:t>Studio</w:t>
      </w:r>
      <w:proofErr w:type="spellEnd"/>
      <w:r w:rsidRPr="00041D67">
        <w:t xml:space="preserve"> </w:t>
      </w:r>
      <w:proofErr w:type="spellStart"/>
      <w:r w:rsidRPr="00041D67">
        <w:t>Community</w:t>
      </w:r>
      <w:proofErr w:type="spellEnd"/>
      <w:r w:rsidRPr="00041D67">
        <w:t xml:space="preserve"> 2022 (64-розрядна версія ARM).</w:t>
      </w:r>
    </w:p>
    <w:p w14:paraId="42F7CDFF" w14:textId="77777777" w:rsidR="007A268A" w:rsidRPr="00041D67" w:rsidRDefault="007A268A" w:rsidP="007A268A">
      <w:pPr>
        <w:pStyle w:val="af7"/>
        <w:jc w:val="center"/>
      </w:pPr>
      <w:r w:rsidRPr="00041D67">
        <w:t>Теоретичні відомості</w:t>
      </w:r>
    </w:p>
    <w:p w14:paraId="56672E91" w14:textId="6AC91308" w:rsidR="007A268A" w:rsidRPr="00041D67" w:rsidRDefault="002B71F3" w:rsidP="007A268A">
      <w:pPr>
        <w:pStyle w:val="af7"/>
      </w:pPr>
      <w:r w:rsidRPr="00041D67">
        <w:t>О</w:t>
      </w:r>
      <w:r w:rsidR="007A268A" w:rsidRPr="00041D67">
        <w:t xml:space="preserve">пис формату подання </w:t>
      </w:r>
      <w:r w:rsidR="00B8287B" w:rsidRPr="00041D67">
        <w:t xml:space="preserve">список </w:t>
      </w:r>
      <w:proofErr w:type="spellStart"/>
      <w:r w:rsidR="00B8287B" w:rsidRPr="00041D67">
        <w:t>звʼязків</w:t>
      </w:r>
      <w:proofErr w:type="spellEnd"/>
      <w:r w:rsidR="00B8287B" w:rsidRPr="00041D67">
        <w:t xml:space="preserve"> (</w:t>
      </w:r>
      <w:proofErr w:type="spellStart"/>
      <w:r w:rsidR="007A268A" w:rsidRPr="00041D67">
        <w:t>Edge</w:t>
      </w:r>
      <w:proofErr w:type="spellEnd"/>
      <w:r w:rsidR="007A268A" w:rsidRPr="00041D67">
        <w:t xml:space="preserve"> </w:t>
      </w:r>
      <w:proofErr w:type="spellStart"/>
      <w:r w:rsidR="007A268A" w:rsidRPr="00041D67">
        <w:t>List</w:t>
      </w:r>
      <w:proofErr w:type="spellEnd"/>
      <w:r w:rsidR="007A268A" w:rsidRPr="00041D67">
        <w:t xml:space="preserve"> (EL)</w:t>
      </w:r>
      <w:r w:rsidR="00B8287B" w:rsidRPr="00041D67">
        <w:t>)</w:t>
      </w:r>
    </w:p>
    <w:p w14:paraId="26676B5F" w14:textId="7225968C" w:rsidR="007A268A" w:rsidRPr="00041D67" w:rsidRDefault="00B8287B" w:rsidP="007A268A">
      <w:pPr>
        <w:pStyle w:val="af5"/>
      </w:pPr>
      <w:r w:rsidRPr="00041D67">
        <w:t>Для подання ґрафа у вигляді списку зв'язків необхідно</w:t>
      </w:r>
      <w:r w:rsidR="006F0725" w:rsidRPr="00041D67">
        <w:t xml:space="preserve"> </w:t>
      </w:r>
      <w:r w:rsidRPr="00041D67">
        <w:t>використовувати кілька різних роздільників, які дозволять</w:t>
      </w:r>
      <w:r w:rsidR="006F0725" w:rsidRPr="00041D67">
        <w:t xml:space="preserve"> </w:t>
      </w:r>
      <w:r w:rsidRPr="00041D67">
        <w:t xml:space="preserve">зобразити кожний зв'язок у вигляді </w:t>
      </w:r>
      <w:proofErr w:type="spellStart"/>
      <w:r w:rsidRPr="00041D67">
        <w:t>логічно</w:t>
      </w:r>
      <w:proofErr w:type="spellEnd"/>
      <w:r w:rsidRPr="00041D67">
        <w:t xml:space="preserve"> зв'язаної пари</w:t>
      </w:r>
      <w:r w:rsidR="006F0725" w:rsidRPr="00041D67">
        <w:t xml:space="preserve"> </w:t>
      </w:r>
      <w:r w:rsidRPr="00041D67">
        <w:t>чисел</w:t>
      </w:r>
      <w:r w:rsidR="006F0725" w:rsidRPr="00041D67">
        <w:t>.</w:t>
      </w:r>
    </w:p>
    <w:p w14:paraId="4F16D2FD" w14:textId="66048AF5" w:rsidR="007A268A" w:rsidRPr="00041D67" w:rsidRDefault="00390C14" w:rsidP="007A268A">
      <w:pPr>
        <w:pStyle w:val="af5"/>
      </w:pPr>
      <w:r w:rsidRPr="00041D67">
        <w:t xml:space="preserve">Основні елементи формату </w:t>
      </w:r>
      <w:proofErr w:type="spellStart"/>
      <w:r w:rsidRPr="00041D67">
        <w:t>Edge</w:t>
      </w:r>
      <w:proofErr w:type="spellEnd"/>
      <w:r w:rsidRPr="00041D67">
        <w:t xml:space="preserve"> </w:t>
      </w:r>
      <w:proofErr w:type="spellStart"/>
      <w:r w:rsidRPr="00041D67">
        <w:t>List</w:t>
      </w:r>
      <w:proofErr w:type="spellEnd"/>
      <w:r w:rsidRPr="00041D67">
        <w:t xml:space="preserve"> включають:</w:t>
      </w:r>
    </w:p>
    <w:p w14:paraId="2AEF1FE6" w14:textId="6AD86926" w:rsidR="00585E50" w:rsidRPr="00041D67" w:rsidRDefault="00585E50" w:rsidP="009E057B">
      <w:pPr>
        <w:pStyle w:val="af5"/>
        <w:numPr>
          <w:ilvl w:val="0"/>
          <w:numId w:val="19"/>
        </w:numPr>
        <w:tabs>
          <w:tab w:val="left" w:pos="851"/>
        </w:tabs>
        <w:ind w:left="0" w:firstLine="567"/>
      </w:pPr>
      <w:r w:rsidRPr="00041D67">
        <w:rPr>
          <w:b/>
          <w:bCs/>
        </w:rPr>
        <w:t>Ідентифікатори вершин</w:t>
      </w:r>
      <w:r w:rsidRPr="00041D67">
        <w:rPr>
          <w:b/>
          <w:bCs/>
        </w:rPr>
        <w:t>.</w:t>
      </w:r>
      <w:r w:rsidRPr="00041D67">
        <w:t xml:space="preserve"> К</w:t>
      </w:r>
      <w:r w:rsidRPr="00041D67">
        <w:t>ожна вершина має свій унікальний ідентифікатор або мітку. Ідентифікатори можуть бути числами, символами або комбінацією обох.</w:t>
      </w:r>
    </w:p>
    <w:p w14:paraId="025DDF3C" w14:textId="724859F9" w:rsidR="00585E50" w:rsidRPr="00041D67" w:rsidRDefault="00585E50" w:rsidP="009E057B">
      <w:pPr>
        <w:pStyle w:val="af5"/>
        <w:numPr>
          <w:ilvl w:val="0"/>
          <w:numId w:val="19"/>
        </w:numPr>
        <w:tabs>
          <w:tab w:val="left" w:pos="851"/>
        </w:tabs>
        <w:ind w:left="0" w:firstLine="567"/>
      </w:pPr>
      <w:r w:rsidRPr="00041D67">
        <w:rPr>
          <w:b/>
          <w:bCs/>
        </w:rPr>
        <w:t>Роздільники</w:t>
      </w:r>
      <w:r w:rsidRPr="00041D67">
        <w:rPr>
          <w:b/>
          <w:bCs/>
        </w:rPr>
        <w:t>.</w:t>
      </w:r>
      <w:r w:rsidRPr="00041D67">
        <w:t xml:space="preserve"> Д</w:t>
      </w:r>
      <w:r w:rsidRPr="00041D67">
        <w:t xml:space="preserve">ля визначення пар </w:t>
      </w:r>
      <w:r w:rsidRPr="00041D67">
        <w:t>зв’язків</w:t>
      </w:r>
      <w:r w:rsidRPr="00041D67">
        <w:t xml:space="preserve"> та розділення ідентифікаторів вершин використовуються роздільники. Найпоширенішим роздільником є пробіл, але його можна замінити комою, табуляцією чи іншим символом</w:t>
      </w:r>
      <w:r w:rsidR="009E057B" w:rsidRPr="00041D67">
        <w:t>.</w:t>
      </w:r>
    </w:p>
    <w:p w14:paraId="7D4C331B" w14:textId="073D3CCE" w:rsidR="009E057B" w:rsidRPr="00041D67" w:rsidRDefault="009E057B" w:rsidP="009E057B">
      <w:pPr>
        <w:pStyle w:val="af5"/>
        <w:numPr>
          <w:ilvl w:val="0"/>
          <w:numId w:val="19"/>
        </w:numPr>
        <w:tabs>
          <w:tab w:val="left" w:pos="851"/>
        </w:tabs>
        <w:ind w:left="0" w:firstLine="567"/>
      </w:pPr>
      <w:r w:rsidRPr="00041D67">
        <w:rPr>
          <w:b/>
          <w:bCs/>
        </w:rPr>
        <w:t>Напрямок зв'язку (опціонально)</w:t>
      </w:r>
      <w:r w:rsidRPr="00041D67">
        <w:rPr>
          <w:b/>
          <w:bCs/>
        </w:rPr>
        <w:t>.</w:t>
      </w:r>
      <w:r w:rsidRPr="00041D67">
        <w:t xml:space="preserve"> У деяких випадках може бути важливим вказати напрямок зв'язку між вершинами. Це можна реалізувати додаванням спеціального символу чи індикатора, що вказує на напрямок.</w:t>
      </w:r>
    </w:p>
    <w:p w14:paraId="257B90AF" w14:textId="1A50E0D5" w:rsidR="007A268A" w:rsidRPr="00041D67" w:rsidRDefault="009E057B" w:rsidP="007A268A">
      <w:pPr>
        <w:pStyle w:val="af5"/>
      </w:pPr>
      <w:r w:rsidRPr="00041D67">
        <w:t>Такий формат дозволяє лаконічно визначити зв'язки між вершинами графа, і його легко читати та редагувати.</w:t>
      </w:r>
    </w:p>
    <w:p w14:paraId="57DFDFF2" w14:textId="036124D1" w:rsidR="007A268A" w:rsidRPr="00041D67" w:rsidRDefault="002B71F3" w:rsidP="002B71F3">
      <w:pPr>
        <w:pStyle w:val="af7"/>
      </w:pPr>
      <w:r w:rsidRPr="00041D67">
        <w:t>Граф</w:t>
      </w:r>
    </w:p>
    <w:p w14:paraId="025C39CD" w14:textId="6752CB7F" w:rsidR="002B71F3" w:rsidRPr="00041D67" w:rsidRDefault="002B71F3" w:rsidP="002B71F3">
      <w:pPr>
        <w:pStyle w:val="af5"/>
      </w:pPr>
      <w:r w:rsidRPr="00041D67">
        <w:t xml:space="preserve">Створимо граф, який буде задовольняти умовам поставленого завдання: не менше 11 вершин, але не більше 20, та кількість зв’язків </w:t>
      </w:r>
      <w:r w:rsidR="009E06B5" w:rsidRPr="00041D67">
        <w:t>не більше 50. Створений граф подано на рисунку 1.</w:t>
      </w:r>
    </w:p>
    <w:p w14:paraId="7BC39B6E" w14:textId="2B35FCA7" w:rsidR="009E06B5" w:rsidRPr="00041D67" w:rsidRDefault="009E06B5" w:rsidP="009E06B5">
      <w:pPr>
        <w:pStyle w:val="af9"/>
      </w:pPr>
      <w:r w:rsidRPr="00041D67">
        <w:drawing>
          <wp:inline distT="0" distB="0" distL="0" distR="0" wp14:anchorId="512A68C3" wp14:editId="243DEA17">
            <wp:extent cx="3889657" cy="2977116"/>
            <wp:effectExtent l="0" t="0" r="0" b="0"/>
            <wp:docPr id="130968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4814" name="Рисунок 1309684814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926" b="93889" l="5000" r="95882">
                                  <a14:foregroundMark x1="27647" y1="50000" x2="27647" y2="50000"/>
                                  <a14:foregroundMark x1="35441" y1="61481" x2="35441" y2="61481"/>
                                  <a14:foregroundMark x1="37206" y1="60185" x2="25441" y2="70185"/>
                                  <a14:foregroundMark x1="47794" y1="57407" x2="63088" y2="68889"/>
                                  <a14:foregroundMark x1="61324" y1="67037" x2="54265" y2="80926"/>
                                  <a14:foregroundMark x1="56176" y1="86481" x2="65441" y2="76667"/>
                                  <a14:foregroundMark x1="65441" y1="76667" x2="66324" y2="75000"/>
                                  <a14:foregroundMark x1="63824" y1="70370" x2="73235" y2="78148"/>
                                  <a14:foregroundMark x1="73235" y1="78148" x2="73382" y2="78148"/>
                                  <a14:foregroundMark x1="63824" y1="78519" x2="76618" y2="59815"/>
                                  <a14:foregroundMark x1="76618" y1="60556" x2="89412" y2="79815"/>
                                  <a14:foregroundMark x1="88235" y1="79074" x2="78382" y2="67222"/>
                                  <a14:foregroundMark x1="78382" y1="67222" x2="78088" y2="66481"/>
                                  <a14:foregroundMark x1="81029" y1="72963" x2="91912" y2="82778"/>
                                  <a14:foregroundMark x1="70735" y1="69815" x2="77647" y2="71296"/>
                                  <a14:foregroundMark x1="82059" y1="52407" x2="60588" y2="52963"/>
                                  <a14:foregroundMark x1="72206" y1="51481" x2="52206" y2="50556"/>
                                  <a14:foregroundMark x1="72206" y1="43704" x2="53676" y2="46296"/>
                                  <a14:foregroundMark x1="73235" y1="43148" x2="55000" y2="29444"/>
                                  <a14:foregroundMark x1="77353" y1="37222" x2="50294" y2="6111"/>
                                  <a14:foregroundMark x1="75882" y1="23519" x2="57353" y2="10926"/>
                                  <a14:foregroundMark x1="79118" y1="14630" x2="56912" y2="14815"/>
                                  <a14:foregroundMark x1="76176" y1="10926" x2="57941" y2="10000"/>
                                  <a14:foregroundMark x1="70441" y1="7778" x2="67206" y2="16667"/>
                                  <a14:foregroundMark x1="55000" y1="20185" x2="25588" y2="32037"/>
                                  <a14:foregroundMark x1="25588" y1="32037" x2="17206" y2="40926"/>
                                  <a14:foregroundMark x1="54265" y1="23333" x2="23824" y2="44630"/>
                                  <a14:foregroundMark x1="23824" y1="44630" x2="18529" y2="39630"/>
                                  <a14:foregroundMark x1="29118" y1="34444" x2="47500" y2="52037"/>
                                  <a14:foregroundMark x1="58088" y1="32593" x2="37647" y2="65185"/>
                                  <a14:foregroundMark x1="31029" y1="59815" x2="41029" y2="68889"/>
                                  <a14:foregroundMark x1="41029" y1="68889" x2="49265" y2="70185"/>
                                  <a14:foregroundMark x1="56618" y1="73519" x2="39559" y2="72593"/>
                                  <a14:foregroundMark x1="39559" y1="72593" x2="35294" y2="62037"/>
                                  <a14:foregroundMark x1="33824" y1="66481" x2="40882" y2="77222"/>
                                  <a14:foregroundMark x1="40882" y1="77222" x2="53235" y2="82407"/>
                                  <a14:foregroundMark x1="53235" y1="82407" x2="59559" y2="81296"/>
                                  <a14:foregroundMark x1="59853" y1="83519" x2="47500" y2="85926"/>
                                  <a14:foregroundMark x1="47500" y1="85926" x2="34853" y2="80741"/>
                                  <a14:foregroundMark x1="34853" y1="80741" x2="33235" y2="78889"/>
                                  <a14:foregroundMark x1="30735" y1="85926" x2="45588" y2="87407"/>
                                  <a14:foregroundMark x1="45588" y1="87407" x2="54265" y2="82222"/>
                                  <a14:foregroundMark x1="42647" y1="84444" x2="31029" y2="85556"/>
                                  <a14:foregroundMark x1="31029" y1="85556" x2="25882" y2="83704"/>
                                  <a14:foregroundMark x1="21618" y1="81852" x2="32500" y2="88519"/>
                                  <a14:foregroundMark x1="32500" y1="88519" x2="43824" y2="89630"/>
                                  <a14:foregroundMark x1="43824" y1="89630" x2="44412" y2="89444"/>
                                  <a14:foregroundMark x1="25588" y1="83519" x2="10588" y2="61667"/>
                                  <a14:foregroundMark x1="10588" y1="61667" x2="12794" y2="65556"/>
                                  <a14:foregroundMark x1="15294" y1="71111" x2="18676" y2="73889"/>
                                  <a14:foregroundMark x1="8676" y1="69815" x2="7794" y2="55741"/>
                                  <a14:foregroundMark x1="7794" y1="55741" x2="17500" y2="64259"/>
                                  <a14:foregroundMark x1="17500" y1="64259" x2="14559" y2="70741"/>
                                  <a14:foregroundMark x1="15294" y1="70741" x2="8088" y2="59074"/>
                                  <a14:foregroundMark x1="8088" y1="59074" x2="17794" y2="59630"/>
                                  <a14:foregroundMark x1="12500" y1="56481" x2="15882" y2="70185"/>
                                  <a14:foregroundMark x1="15882" y1="70185" x2="20000" y2="70370"/>
                                  <a14:foregroundMark x1="15735" y1="56481" x2="5588" y2="63333"/>
                                  <a14:foregroundMark x1="5588" y1="63333" x2="6471" y2="65185"/>
                                  <a14:foregroundMark x1="15000" y1="55000" x2="5294" y2="61852"/>
                                  <a14:foregroundMark x1="5294" y1="61852" x2="5441" y2="67963"/>
                                  <a14:foregroundMark x1="8382" y1="68333" x2="19265" y2="70556"/>
                                  <a14:foregroundMark x1="19265" y1="70556" x2="20441" y2="70185"/>
                                  <a14:foregroundMark x1="17059" y1="69444" x2="11765" y2="74074"/>
                                  <a14:foregroundMark x1="12794" y1="70370" x2="14559" y2="72963"/>
                                  <a14:foregroundMark x1="14559" y1="71667" x2="24706" y2="82222"/>
                                  <a14:foregroundMark x1="24706" y1="82222" x2="20882" y2="77963"/>
                                  <a14:foregroundMark x1="14853" y1="71667" x2="23088" y2="80370"/>
                                  <a14:foregroundMark x1="31029" y1="57963" x2="27206" y2="44259"/>
                                  <a14:foregroundMark x1="27206" y1="44259" x2="27353" y2="60741"/>
                                  <a14:foregroundMark x1="27353" y1="60741" x2="25441" y2="46296"/>
                                  <a14:foregroundMark x1="25441" y1="46296" x2="28676" y2="62222"/>
                                  <a14:foregroundMark x1="28676" y1="62222" x2="31765" y2="57963"/>
                                  <a14:foregroundMark x1="21912" y1="38148" x2="17059" y2="51667"/>
                                  <a14:foregroundMark x1="17059" y1="51667" x2="20735" y2="53333"/>
                                  <a14:foregroundMark x1="18235" y1="50556" x2="25294" y2="39630"/>
                                  <a14:foregroundMark x1="25294" y1="39630" x2="26912" y2="40556"/>
                                  <a14:foregroundMark x1="22941" y1="38519" x2="12941" y2="47593"/>
                                  <a14:foregroundMark x1="12941" y1="47593" x2="15441" y2="62037"/>
                                  <a14:foregroundMark x1="15441" y1="62037" x2="17059" y2="62593"/>
                                  <a14:foregroundMark x1="16324" y1="43704" x2="20441" y2="40926"/>
                                  <a14:foregroundMark x1="21176" y1="37593" x2="11912" y2="45556"/>
                                  <a14:foregroundMark x1="11912" y1="45556" x2="27206" y2="29815"/>
                                  <a14:foregroundMark x1="27206" y1="29815" x2="17794" y2="40000"/>
                                  <a14:foregroundMark x1="16471" y1="42222" x2="21618" y2="33148"/>
                                  <a14:foregroundMark x1="38971" y1="29444" x2="47941" y2="17222"/>
                                  <a14:foregroundMark x1="47941" y1="17222" x2="38382" y2="26852"/>
                                  <a14:foregroundMark x1="38382" y1="26852" x2="48676" y2="16111"/>
                                  <a14:foregroundMark x1="48676" y1="16111" x2="44559" y2="21111"/>
                                  <a14:foregroundMark x1="43824" y1="19815" x2="42353" y2="24259"/>
                                  <a14:foregroundMark x1="48824" y1="18333" x2="36471" y2="20741"/>
                                  <a14:foregroundMark x1="36471" y1="20741" x2="36471" y2="32222"/>
                                  <a14:foregroundMark x1="46029" y1="19815" x2="40441" y2="23519"/>
                                  <a14:foregroundMark x1="62353" y1="12037" x2="73824" y2="10000"/>
                                  <a14:foregroundMark x1="73824" y1="10000" x2="75588" y2="10000"/>
                                  <a14:foregroundMark x1="62647" y1="9074" x2="74118" y2="9259"/>
                                  <a14:foregroundMark x1="62353" y1="9074" x2="74118" y2="9630"/>
                                  <a14:foregroundMark x1="67206" y1="8704" x2="74412" y2="8333"/>
                                  <a14:foregroundMark x1="57206" y1="85370" x2="66471" y2="77593"/>
                                  <a14:foregroundMark x1="66471" y1="77593" x2="66471" y2="77593"/>
                                  <a14:foregroundMark x1="66029" y1="77963" x2="57353" y2="86852"/>
                                  <a14:foregroundMark x1="57353" y1="86852" x2="57353" y2="86852"/>
                                  <a14:foregroundMark x1="22941" y1="83704" x2="33676" y2="91481"/>
                                  <a14:foregroundMark x1="33676" y1="91481" x2="36765" y2="85556"/>
                                  <a14:foregroundMark x1="25147" y1="86481" x2="33971" y2="91852"/>
                                  <a14:foregroundMark x1="32059" y1="90370" x2="29853" y2="90370"/>
                                  <a14:foregroundMark x1="25588" y1="90370" x2="21618" y2="86481"/>
                                  <a14:foregroundMark x1="22353" y1="87222" x2="27794" y2="91296"/>
                                  <a14:foregroundMark x1="26176" y1="89630" x2="33235" y2="94259"/>
                                  <a14:foregroundMark x1="30000" y1="91852" x2="34706" y2="93704"/>
                                  <a14:foregroundMark x1="71471" y1="42222" x2="74412" y2="57778"/>
                                  <a14:foregroundMark x1="70735" y1="47222" x2="74853" y2="56852"/>
                                  <a14:foregroundMark x1="79853" y1="55185" x2="84559" y2="67593"/>
                                  <a14:foregroundMark x1="81324" y1="58889" x2="86765" y2="69444"/>
                                  <a14:foregroundMark x1="81324" y1="54630" x2="86176" y2="63519"/>
                                  <a14:foregroundMark x1="79853" y1="75741" x2="85294" y2="87407"/>
                                  <a14:foregroundMark x1="83088" y1="80370" x2="89265" y2="91296"/>
                                  <a14:foregroundMark x1="87206" y1="85000" x2="90441" y2="91481"/>
                                  <a14:foregroundMark x1="92206" y1="85926" x2="81176" y2="83889"/>
                                  <a14:foregroundMark x1="81176" y1="83889" x2="88824" y2="72222"/>
                                  <a14:foregroundMark x1="88824" y1="72222" x2="77941" y2="80000"/>
                                  <a14:foregroundMark x1="77941" y1="80000" x2="78088" y2="80000"/>
                                  <a14:foregroundMark x1="78824" y1="80926" x2="90735" y2="92407"/>
                                  <a14:foregroundMark x1="86029" y1="74074" x2="95882" y2="82222"/>
                                  <a14:foregroundMark x1="62794" y1="88148" x2="62353" y2="87778"/>
                                  <a14:foregroundMark x1="56912" y1="88333" x2="69265" y2="93333"/>
                                  <a14:foregroundMark x1="69265" y1="93333" x2="58235" y2="89074"/>
                                  <a14:foregroundMark x1="58235" y1="89074" x2="57941" y2="89074"/>
                                  <a14:foregroundMark x1="56471" y1="87222" x2="66765" y2="88333"/>
                                  <a14:foregroundMark x1="58824" y1="87778" x2="67500" y2="88148"/>
                                  <a14:backgroundMark x1="14853" y1="81667" x2="14853" y2="81667"/>
                                  <a14:backgroundMark x1="10294" y1="79815" x2="17941" y2="87222"/>
                                  <a14:backgroundMark x1="45294" y1="95926" x2="56810" y2="900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5" t="6822" r="6147" b="8179"/>
                    <a:stretch/>
                  </pic:blipFill>
                  <pic:spPr bwMode="auto">
                    <a:xfrm>
                      <a:off x="0" y="0"/>
                      <a:ext cx="3914185" cy="299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BDD7D" w14:textId="0D908260" w:rsidR="00F15CD5" w:rsidRPr="00041D67" w:rsidRDefault="00F01E18" w:rsidP="005E6F59">
      <w:pPr>
        <w:pStyle w:val="af9"/>
      </w:pPr>
      <w:r w:rsidRPr="00041D67">
        <w:t xml:space="preserve">Рисунок </w:t>
      </w:r>
      <w:r w:rsidRPr="00041D67">
        <w:fldChar w:fldCharType="begin"/>
      </w:r>
      <w:r w:rsidRPr="00041D67">
        <w:instrText xml:space="preserve"> SEQ Рисунок \* ARABIC </w:instrText>
      </w:r>
      <w:r w:rsidRPr="00041D67">
        <w:fldChar w:fldCharType="separate"/>
      </w:r>
      <w:r w:rsidRPr="00041D67">
        <w:t>1</w:t>
      </w:r>
      <w:r w:rsidRPr="00041D67">
        <w:fldChar w:fldCharType="end"/>
      </w:r>
      <w:r w:rsidRPr="00041D67">
        <w:t xml:space="preserve"> – </w:t>
      </w:r>
      <w:r w:rsidR="00F15CD5" w:rsidRPr="00041D67">
        <w:t xml:space="preserve">Графічне подання </w:t>
      </w:r>
      <w:r w:rsidR="002B71F3" w:rsidRPr="00041D67">
        <w:t>графа</w:t>
      </w:r>
      <w:r w:rsidR="00F15CD5" w:rsidRPr="00041D67">
        <w:br w:type="page"/>
      </w:r>
    </w:p>
    <w:p w14:paraId="02201CEB" w14:textId="37A5AC06" w:rsidR="00E04AEE" w:rsidRPr="00041D67" w:rsidRDefault="00E04AEE" w:rsidP="00E04AEE">
      <w:pPr>
        <w:pStyle w:val="af7"/>
      </w:pPr>
      <w:r w:rsidRPr="00041D67">
        <w:lastRenderedPageBreak/>
        <w:t>П</w:t>
      </w:r>
      <w:r w:rsidRPr="00041D67">
        <w:t>одання</w:t>
      </w:r>
      <w:r w:rsidRPr="00041D67">
        <w:t xml:space="preserve"> графа</w:t>
      </w:r>
      <w:r w:rsidRPr="00041D67">
        <w:t xml:space="preserve"> у форматі </w:t>
      </w:r>
      <w:proofErr w:type="spellStart"/>
      <w:r w:rsidRPr="00041D67">
        <w:t>Edge</w:t>
      </w:r>
      <w:proofErr w:type="spellEnd"/>
      <w:r w:rsidRPr="00041D67">
        <w:t xml:space="preserve"> </w:t>
      </w:r>
      <w:proofErr w:type="spellStart"/>
      <w:r w:rsidRPr="00041D67">
        <w:t>List</w:t>
      </w:r>
      <w:proofErr w:type="spellEnd"/>
      <w:r w:rsidRPr="00041D67">
        <w:t xml:space="preserve"> (EL)</w:t>
      </w:r>
    </w:p>
    <w:p w14:paraId="536BD6D7" w14:textId="28C559E3" w:rsidR="00685E3B" w:rsidRPr="00041D67" w:rsidRDefault="00685E3B" w:rsidP="00E04AEE">
      <w:pPr>
        <w:pStyle w:val="af5"/>
      </w:pPr>
      <w:r w:rsidRPr="00041D67">
        <w:t>Відповідно до рисунку 1</w:t>
      </w:r>
      <w:r w:rsidR="00336BA9" w:rsidRPr="00041D67">
        <w:t xml:space="preserve">, </w:t>
      </w:r>
      <w:r w:rsidRPr="00041D67">
        <w:t>подання графу у форматі заданого для варіанту 9 записано нижче:</w:t>
      </w:r>
    </w:p>
    <w:p w14:paraId="22582F42" w14:textId="6B1DD620" w:rsidR="00E04AEE" w:rsidRPr="00041D67" w:rsidRDefault="00685E3B" w:rsidP="00E04AEE">
      <w:pPr>
        <w:pStyle w:val="af5"/>
        <w:rPr>
          <w:i/>
          <w:iCs/>
        </w:rPr>
      </w:pPr>
      <w:r w:rsidRPr="00041D67">
        <w:rPr>
          <w:i/>
          <w:iCs/>
        </w:rPr>
        <w:t>1 2; 1 11; 2 8; 3 6; 4 3; 4 5; 4 10; 5 6; 6 8; 6 11; 7 5; 10 9; 11 8;</w:t>
      </w:r>
    </w:p>
    <w:p w14:paraId="7184609A" w14:textId="77777777" w:rsidR="00E04AEE" w:rsidRPr="00041D67" w:rsidRDefault="00E04AEE" w:rsidP="00E04AEE">
      <w:pPr>
        <w:pStyle w:val="af5"/>
      </w:pPr>
    </w:p>
    <w:p w14:paraId="2A52DFA9" w14:textId="55AE6D7A" w:rsidR="00123834" w:rsidRPr="00041D67" w:rsidRDefault="00123834" w:rsidP="00123834">
      <w:pPr>
        <w:pStyle w:val="af7"/>
      </w:pPr>
      <w:r w:rsidRPr="00041D67">
        <w:t xml:space="preserve">Опис вхідних і вихідних даних </w:t>
      </w:r>
      <w:r w:rsidRPr="00041D67">
        <w:t>програми:</w:t>
      </w:r>
    </w:p>
    <w:p w14:paraId="7755FD79" w14:textId="720C8FC5" w:rsidR="00123834" w:rsidRPr="00041D67" w:rsidRDefault="00123834" w:rsidP="00123834">
      <w:pPr>
        <w:pStyle w:val="af5"/>
        <w:rPr>
          <w:b/>
          <w:bCs/>
        </w:rPr>
      </w:pPr>
      <w:r w:rsidRPr="00041D67">
        <w:rPr>
          <w:b/>
          <w:bCs/>
        </w:rPr>
        <w:t>Вхідні</w:t>
      </w:r>
      <w:r w:rsidR="00DD14D0" w:rsidRPr="00041D67">
        <w:rPr>
          <w:b/>
          <w:bCs/>
        </w:rPr>
        <w:t xml:space="preserve"> дані</w:t>
      </w:r>
      <w:r w:rsidRPr="00041D67">
        <w:rPr>
          <w:b/>
          <w:bCs/>
        </w:rPr>
        <w:t>:</w:t>
      </w:r>
    </w:p>
    <w:p w14:paraId="642E97F7" w14:textId="603780D5" w:rsidR="008F7CB5" w:rsidRPr="00041D67" w:rsidRDefault="008F7CB5" w:rsidP="005838BE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proofErr w:type="spellStart"/>
      <w:r w:rsidRPr="00041D67">
        <w:t>ushort</w:t>
      </w:r>
      <w:proofErr w:type="spellEnd"/>
      <w:r w:rsidRPr="00041D67">
        <w:t xml:space="preserve"> </w:t>
      </w:r>
      <w:proofErr w:type="spellStart"/>
      <w:r w:rsidRPr="00041D67">
        <w:t>input</w:t>
      </w:r>
      <w:proofErr w:type="spellEnd"/>
      <w:r w:rsidRPr="00041D67">
        <w:t xml:space="preserve"> – змінна</w:t>
      </w:r>
      <w:r w:rsidR="005A18F0" w:rsidRPr="00041D67">
        <w:t xml:space="preserve"> використовується для перевірки введеного числового значення </w:t>
      </w:r>
      <w:r w:rsidR="000D35A1" w:rsidRPr="00041D67">
        <w:t>на відповідність задано</w:t>
      </w:r>
      <w:r w:rsidR="00FD0B67" w:rsidRPr="00041D67">
        <w:t>ї</w:t>
      </w:r>
      <w:r w:rsidR="000D35A1" w:rsidRPr="00041D67">
        <w:t xml:space="preserve"> в метод </w:t>
      </w:r>
      <w:r w:rsidR="00FD0B67" w:rsidRPr="00041D67">
        <w:t>області допустимих</w:t>
      </w:r>
      <w:r w:rsidR="000D35A1" w:rsidRPr="00041D67">
        <w:t xml:space="preserve"> значень</w:t>
      </w:r>
      <w:r w:rsidR="00FD0B67" w:rsidRPr="00041D67">
        <w:t>;</w:t>
      </w:r>
    </w:p>
    <w:p w14:paraId="3F6BD8F0" w14:textId="77777777" w:rsidR="00A509A1" w:rsidRPr="00041D67" w:rsidRDefault="00170A63" w:rsidP="005838BE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proofErr w:type="spellStart"/>
      <w:r w:rsidRPr="00041D67">
        <w:t>string</w:t>
      </w:r>
      <w:proofErr w:type="spellEnd"/>
      <w:r w:rsidRPr="00041D67">
        <w:t xml:space="preserve"> </w:t>
      </w:r>
      <w:proofErr w:type="spellStart"/>
      <w:r w:rsidRPr="00041D67">
        <w:t>input_keyboard</w:t>
      </w:r>
      <w:proofErr w:type="spellEnd"/>
      <w:r w:rsidRPr="00041D67">
        <w:t xml:space="preserve"> – приймає введе</w:t>
      </w:r>
      <w:r w:rsidR="008F7CB5" w:rsidRPr="00041D67">
        <w:t>ний граф з клавіатури;</w:t>
      </w:r>
    </w:p>
    <w:p w14:paraId="4A579132" w14:textId="577B6A86" w:rsidR="00E04AEE" w:rsidRPr="00041D67" w:rsidRDefault="00A509A1" w:rsidP="005838BE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proofErr w:type="spellStart"/>
      <w:r w:rsidRPr="00041D67">
        <w:t>var</w:t>
      </w:r>
      <w:proofErr w:type="spellEnd"/>
      <w:r w:rsidRPr="00041D67">
        <w:t xml:space="preserve"> </w:t>
      </w:r>
      <w:proofErr w:type="spellStart"/>
      <w:r w:rsidRPr="00041D67">
        <w:t>key</w:t>
      </w:r>
      <w:proofErr w:type="spellEnd"/>
      <w:r w:rsidRPr="00041D67">
        <w:t xml:space="preserve"> – змінна для зчитування натиснутої клавіші. </w:t>
      </w:r>
      <w:r w:rsidR="00D02C0C" w:rsidRPr="00041D67">
        <w:t>Використовується</w:t>
      </w:r>
      <w:r w:rsidRPr="00041D67">
        <w:t xml:space="preserve"> для відокремлення операцій в консолі за допомогою перевірки </w:t>
      </w:r>
      <w:r w:rsidR="00D02C0C" w:rsidRPr="00041D67">
        <w:t>натискання</w:t>
      </w:r>
      <w:r w:rsidRPr="00041D67">
        <w:t xml:space="preserve"> клавіші </w:t>
      </w:r>
      <w:proofErr w:type="spellStart"/>
      <w:r w:rsidRPr="00041D67">
        <w:t>Enter</w:t>
      </w:r>
      <w:proofErr w:type="spellEnd"/>
      <w:r w:rsidRPr="00041D67">
        <w:t>;</w:t>
      </w:r>
    </w:p>
    <w:p w14:paraId="3688413C" w14:textId="59FC28BD" w:rsidR="00DD14D0" w:rsidRPr="00041D67" w:rsidRDefault="00DD14D0" w:rsidP="00DD14D0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proofErr w:type="spellStart"/>
      <w:r w:rsidRPr="00041D67">
        <w:t>inputFromFile</w:t>
      </w:r>
      <w:proofErr w:type="spellEnd"/>
      <w:r w:rsidRPr="00041D67">
        <w:t xml:space="preserve"> – </w:t>
      </w:r>
      <w:r w:rsidRPr="00041D67">
        <w:t xml:space="preserve">приймає введений граф з </w:t>
      </w:r>
      <w:r w:rsidRPr="00041D67">
        <w:t>файлу з розширенням *.</w:t>
      </w:r>
      <w:proofErr w:type="spellStart"/>
      <w:r w:rsidRPr="00041D67">
        <w:t>txt</w:t>
      </w:r>
      <w:proofErr w:type="spellEnd"/>
      <w:r w:rsidRPr="00041D67">
        <w:t>;</w:t>
      </w:r>
    </w:p>
    <w:p w14:paraId="44E2BFA1" w14:textId="3D8AC2F5" w:rsidR="00123834" w:rsidRPr="00041D67" w:rsidRDefault="00123834" w:rsidP="00123834">
      <w:pPr>
        <w:pStyle w:val="af5"/>
      </w:pPr>
    </w:p>
    <w:p w14:paraId="4FA8200B" w14:textId="734F1493" w:rsidR="00DD14D0" w:rsidRPr="00041D67" w:rsidRDefault="00DD14D0" w:rsidP="00DD14D0">
      <w:pPr>
        <w:pStyle w:val="af5"/>
        <w:rPr>
          <w:b/>
          <w:bCs/>
        </w:rPr>
      </w:pPr>
      <w:r w:rsidRPr="00041D67">
        <w:rPr>
          <w:b/>
          <w:bCs/>
        </w:rPr>
        <w:t>В</w:t>
      </w:r>
      <w:r w:rsidRPr="00041D67">
        <w:rPr>
          <w:b/>
          <w:bCs/>
        </w:rPr>
        <w:t>и</w:t>
      </w:r>
      <w:r w:rsidRPr="00041D67">
        <w:rPr>
          <w:b/>
          <w:bCs/>
        </w:rPr>
        <w:t>хідні</w:t>
      </w:r>
      <w:r w:rsidRPr="00041D67">
        <w:rPr>
          <w:b/>
          <w:bCs/>
        </w:rPr>
        <w:t xml:space="preserve"> дані</w:t>
      </w:r>
      <w:r w:rsidRPr="00041D67">
        <w:rPr>
          <w:b/>
          <w:bCs/>
        </w:rPr>
        <w:t>:</w:t>
      </w:r>
    </w:p>
    <w:p w14:paraId="170D0288" w14:textId="77777777" w:rsidR="00E93C6F" w:rsidRPr="00041D67" w:rsidRDefault="00D4089A" w:rsidP="00E93C6F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proofErr w:type="spellStart"/>
      <w:r w:rsidRPr="00041D67">
        <w:rPr>
          <w:rFonts w:eastAsiaTheme="minorHAnsi"/>
        </w:rPr>
        <w:t>Graph</w:t>
      </w:r>
      <w:proofErr w:type="spellEnd"/>
      <w:r w:rsidRPr="00041D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975D3D" w:rsidRPr="00041D67">
        <w:t>graph</w:t>
      </w:r>
      <w:proofErr w:type="spellEnd"/>
      <w:r w:rsidRPr="00041D67">
        <w:t xml:space="preserve"> – </w:t>
      </w:r>
      <w:r w:rsidR="006D3D9E" w:rsidRPr="00041D67">
        <w:t xml:space="preserve">структура даних яка </w:t>
      </w:r>
      <w:r w:rsidR="008A0087" w:rsidRPr="00041D67">
        <w:t xml:space="preserve">зберігає </w:t>
      </w:r>
      <w:r w:rsidR="006D3D9E" w:rsidRPr="00041D67">
        <w:t>дуг</w:t>
      </w:r>
      <w:r w:rsidR="008A0087" w:rsidRPr="00041D67">
        <w:t xml:space="preserve">и графа </w:t>
      </w:r>
      <w:r w:rsidR="006D3D9E" w:rsidRPr="00041D67">
        <w:t xml:space="preserve">в </w:t>
      </w:r>
      <w:r w:rsidR="006D3D9E" w:rsidRPr="00041D67">
        <w:t>однозв'язн</w:t>
      </w:r>
      <w:r w:rsidR="006D3D9E" w:rsidRPr="00041D67">
        <w:t xml:space="preserve">ому списку та </w:t>
      </w:r>
      <w:r w:rsidR="008A0087" w:rsidRPr="00041D67">
        <w:t xml:space="preserve">вершини в </w:t>
      </w:r>
      <w:r w:rsidR="00D8640C" w:rsidRPr="00041D67">
        <w:t>однозв'язн</w:t>
      </w:r>
      <w:r w:rsidR="00D8640C" w:rsidRPr="00041D67">
        <w:t xml:space="preserve">ому циклічному </w:t>
      </w:r>
      <w:r w:rsidR="00D8640C" w:rsidRPr="00041D67">
        <w:t>спис</w:t>
      </w:r>
      <w:r w:rsidR="00A16508" w:rsidRPr="00041D67">
        <w:t>ку.</w:t>
      </w:r>
    </w:p>
    <w:p w14:paraId="3FB05F3A" w14:textId="237F5333" w:rsidR="001C452F" w:rsidRPr="00041D67" w:rsidRDefault="00E93C6F" w:rsidP="00473AD7">
      <w:pPr>
        <w:pStyle w:val="af5"/>
        <w:numPr>
          <w:ilvl w:val="0"/>
          <w:numId w:val="2"/>
        </w:numPr>
        <w:tabs>
          <w:tab w:val="left" w:pos="851"/>
        </w:tabs>
        <w:ind w:left="0" w:firstLine="567"/>
      </w:pPr>
      <w:proofErr w:type="spellStart"/>
      <w:r w:rsidRPr="00041D67">
        <w:t>Edge_LinkedList</w:t>
      </w:r>
      <w:proofErr w:type="spellEnd"/>
      <w:r w:rsidRPr="00041D67">
        <w:t xml:space="preserve"> </w:t>
      </w:r>
      <w:proofErr w:type="spellStart"/>
      <w:r w:rsidRPr="00041D67">
        <w:t>current</w:t>
      </w:r>
      <w:proofErr w:type="spellEnd"/>
      <w:r w:rsidRPr="00041D67">
        <w:t xml:space="preserve"> – </w:t>
      </w:r>
      <w:r w:rsidR="008263D5" w:rsidRPr="00041D67">
        <w:t>запис поточної дуги переданого в метод</w:t>
      </w:r>
      <w:r w:rsidR="001C452F" w:rsidRPr="00041D67">
        <w:t xml:space="preserve"> графу</w:t>
      </w:r>
      <w:r w:rsidR="008263D5" w:rsidRPr="00041D67">
        <w:t xml:space="preserve"> для виведення</w:t>
      </w:r>
      <w:r w:rsidR="00473AD7" w:rsidRPr="00041D67">
        <w:t xml:space="preserve"> на екран;</w:t>
      </w:r>
    </w:p>
    <w:p w14:paraId="18F43A22" w14:textId="77777777" w:rsidR="00657497" w:rsidRPr="00041D67" w:rsidRDefault="00657497" w:rsidP="00657497">
      <w:pPr>
        <w:pStyle w:val="af7"/>
      </w:pPr>
      <w:r w:rsidRPr="00041D67">
        <w:t xml:space="preserve">Опис формату вхідного </w:t>
      </w:r>
      <w:proofErr w:type="spellStart"/>
      <w:r w:rsidRPr="00041D67">
        <w:t>файлу</w:t>
      </w:r>
      <w:proofErr w:type="spellEnd"/>
      <w:r w:rsidRPr="00041D67">
        <w:t xml:space="preserve"> </w:t>
      </w:r>
    </w:p>
    <w:p w14:paraId="2797EF31" w14:textId="51B2AAE2" w:rsidR="00123834" w:rsidRPr="00041D67" w:rsidRDefault="00657497" w:rsidP="00123834">
      <w:pPr>
        <w:pStyle w:val="af5"/>
      </w:pPr>
      <w:r w:rsidRPr="00041D67">
        <w:t>Ф</w:t>
      </w:r>
      <w:r w:rsidRPr="00041D67">
        <w:t xml:space="preserve">ормату вхідного файлу для зчитування текстового файлу в змінну </w:t>
      </w:r>
      <w:proofErr w:type="spellStart"/>
      <w:r w:rsidRPr="00041D67">
        <w:t>string</w:t>
      </w:r>
      <w:proofErr w:type="spellEnd"/>
      <w:r w:rsidRPr="00041D67">
        <w:t xml:space="preserve"> </w:t>
      </w:r>
      <w:r w:rsidRPr="00041D67">
        <w:t>та наступний запис</w:t>
      </w:r>
      <w:r w:rsidR="004329CB" w:rsidRPr="00041D67">
        <w:t xml:space="preserve"> графу</w:t>
      </w:r>
      <w:r w:rsidRPr="00041D67">
        <w:t xml:space="preserve"> </w:t>
      </w:r>
      <w:r w:rsidRPr="00041D67">
        <w:t>включа</w:t>
      </w:r>
      <w:r w:rsidRPr="00041D67">
        <w:t>є</w:t>
      </w:r>
      <w:r w:rsidRPr="00041D67">
        <w:t xml:space="preserve"> наступні </w:t>
      </w:r>
      <w:r w:rsidR="004329CB" w:rsidRPr="00041D67">
        <w:t>характеристики</w:t>
      </w:r>
      <w:r w:rsidRPr="00041D67">
        <w:t>:</w:t>
      </w:r>
    </w:p>
    <w:p w14:paraId="4FE5C426" w14:textId="36025F1B" w:rsidR="004329CB" w:rsidRPr="00041D67" w:rsidRDefault="004329CB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Тип файлу: Текстовий файл</w:t>
      </w:r>
      <w:r w:rsidRPr="00041D67">
        <w:t xml:space="preserve"> (*.</w:t>
      </w:r>
      <w:proofErr w:type="spellStart"/>
      <w:r w:rsidRPr="00041D67">
        <w:t>txt</w:t>
      </w:r>
      <w:proofErr w:type="spellEnd"/>
      <w:r w:rsidRPr="00041D67">
        <w:t>)</w:t>
      </w:r>
      <w:r w:rsidR="0057769A" w:rsidRPr="00041D67">
        <w:t>;</w:t>
      </w:r>
    </w:p>
    <w:p w14:paraId="381E8CB4" w14:textId="6B2999E9" w:rsidR="004329CB" w:rsidRPr="00041D67" w:rsidRDefault="0057769A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Кодування: UTF-8</w:t>
      </w:r>
      <w:r w:rsidRPr="00041D67">
        <w:t>;</w:t>
      </w:r>
    </w:p>
    <w:p w14:paraId="77E26108" w14:textId="1CA2C204" w:rsidR="0057769A" w:rsidRPr="00041D67" w:rsidRDefault="0057769A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Структура файлу: Список зв'язків (</w:t>
      </w:r>
      <w:proofErr w:type="spellStart"/>
      <w:r w:rsidRPr="00041D67">
        <w:t>Edge</w:t>
      </w:r>
      <w:proofErr w:type="spellEnd"/>
      <w:r w:rsidRPr="00041D67">
        <w:t xml:space="preserve"> </w:t>
      </w:r>
      <w:proofErr w:type="spellStart"/>
      <w:r w:rsidRPr="00041D67">
        <w:t>List</w:t>
      </w:r>
      <w:proofErr w:type="spellEnd"/>
      <w:r w:rsidRPr="00041D67">
        <w:t>)</w:t>
      </w:r>
      <w:r w:rsidRPr="00041D67">
        <w:t>;</w:t>
      </w:r>
    </w:p>
    <w:p w14:paraId="4D84D0C9" w14:textId="7BD626E8" w:rsidR="0057769A" w:rsidRPr="00041D67" w:rsidRDefault="00212693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Роздільник</w:t>
      </w:r>
      <w:r w:rsidRPr="00041D67">
        <w:t xml:space="preserve"> вершин</w:t>
      </w:r>
      <w:r w:rsidRPr="00041D67">
        <w:t>: Пробіл</w:t>
      </w:r>
    </w:p>
    <w:p w14:paraId="404DC19B" w14:textId="44E357F3" w:rsidR="00212693" w:rsidRPr="00041D67" w:rsidRDefault="00212693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Роздільник</w:t>
      </w:r>
      <w:r w:rsidRPr="00041D67">
        <w:t xml:space="preserve"> дуг</w:t>
      </w:r>
      <w:r w:rsidRPr="00041D67">
        <w:t xml:space="preserve">: </w:t>
      </w:r>
      <w:r w:rsidRPr="00041D67">
        <w:t>Крапка з комою</w:t>
      </w:r>
      <w:r w:rsidR="00444D92" w:rsidRPr="00041D67">
        <w:t>(+пробіл)</w:t>
      </w:r>
      <w:r w:rsidRPr="00041D67">
        <w:t>;</w:t>
      </w:r>
    </w:p>
    <w:p w14:paraId="1CCA5302" w14:textId="17E86D0B" w:rsidR="00212693" w:rsidRPr="00041D67" w:rsidRDefault="002A6922" w:rsidP="002A11FE">
      <w:pPr>
        <w:pStyle w:val="af5"/>
        <w:numPr>
          <w:ilvl w:val="0"/>
          <w:numId w:val="2"/>
        </w:numPr>
        <w:tabs>
          <w:tab w:val="left" w:pos="993"/>
        </w:tabs>
        <w:ind w:left="0" w:firstLine="709"/>
      </w:pPr>
      <w:r w:rsidRPr="00041D67">
        <w:t>Приклад вмісту файлу:</w:t>
      </w:r>
    </w:p>
    <w:p w14:paraId="41709E68" w14:textId="0F1B6430" w:rsidR="002A6922" w:rsidRPr="00041D67" w:rsidRDefault="003E17BD" w:rsidP="003F5CFC">
      <w:pPr>
        <w:pStyle w:val="af5"/>
        <w:numPr>
          <w:ilvl w:val="0"/>
          <w:numId w:val="22"/>
        </w:numPr>
        <w:tabs>
          <w:tab w:val="left" w:pos="993"/>
        </w:tabs>
        <w:ind w:left="0" w:firstLine="993"/>
      </w:pPr>
      <w:r w:rsidRPr="00041D67">
        <w:t>1 2; 1 11; 2 8; 3 6; 4 3;</w:t>
      </w:r>
    </w:p>
    <w:p w14:paraId="18BF21DA" w14:textId="08DD215A" w:rsidR="003E17BD" w:rsidRPr="00041D67" w:rsidRDefault="003E17BD" w:rsidP="003F5CFC">
      <w:pPr>
        <w:pStyle w:val="af5"/>
        <w:numPr>
          <w:ilvl w:val="0"/>
          <w:numId w:val="22"/>
        </w:numPr>
        <w:tabs>
          <w:tab w:val="left" w:pos="993"/>
        </w:tabs>
        <w:ind w:left="0" w:firstLine="993"/>
      </w:pPr>
      <w:r w:rsidRPr="00041D67">
        <w:t>4 5;4 10;5 6;6 8;6 11;7 5</w:t>
      </w:r>
    </w:p>
    <w:p w14:paraId="7F854707" w14:textId="77777777" w:rsidR="00123834" w:rsidRPr="00041D67" w:rsidRDefault="00123834" w:rsidP="00123834">
      <w:pPr>
        <w:pStyle w:val="af5"/>
      </w:pPr>
    </w:p>
    <w:p w14:paraId="59252D5B" w14:textId="4082E278" w:rsidR="00123834" w:rsidRPr="00041D67" w:rsidRDefault="009B4E59" w:rsidP="009B4E59">
      <w:pPr>
        <w:pStyle w:val="af7"/>
      </w:pPr>
      <w:r w:rsidRPr="00041D67">
        <w:t>Проектування необхідних класів і структур.</w:t>
      </w:r>
    </w:p>
    <w:p w14:paraId="42D800EF" w14:textId="77777777" w:rsidR="006335B5" w:rsidRPr="00041D67" w:rsidRDefault="006335B5" w:rsidP="006335B5">
      <w:pPr>
        <w:pStyle w:val="af5"/>
      </w:pPr>
      <w:proofErr w:type="spellStart"/>
      <w:r w:rsidRPr="00041D67">
        <w:t>Vershyna</w:t>
      </w:r>
      <w:proofErr w:type="spellEnd"/>
      <w:r w:rsidRPr="00041D67">
        <w:t xml:space="preserve"> - Представляє вершину графа.</w:t>
      </w:r>
    </w:p>
    <w:p w14:paraId="73A8A112" w14:textId="07E0880A" w:rsidR="006335B5" w:rsidRPr="00041D67" w:rsidRDefault="006335B5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int</w:t>
      </w:r>
      <w:proofErr w:type="spellEnd"/>
      <w:r w:rsidRPr="00041D67">
        <w:t xml:space="preserve"> </w:t>
      </w:r>
      <w:proofErr w:type="spellStart"/>
      <w:r w:rsidRPr="00041D67">
        <w:t>inf</w:t>
      </w:r>
      <w:proofErr w:type="spellEnd"/>
      <w:r w:rsidRPr="00041D67">
        <w:t>: Інформаційне поле, яке містить додаткову інформацію про вершину.</w:t>
      </w:r>
    </w:p>
    <w:p w14:paraId="1F49F9AF" w14:textId="77777777" w:rsidR="007C679B" w:rsidRPr="00041D67" w:rsidRDefault="007C679B" w:rsidP="007C679B">
      <w:pPr>
        <w:pStyle w:val="af5"/>
      </w:pPr>
    </w:p>
    <w:p w14:paraId="27381DFC" w14:textId="05080239" w:rsidR="006335B5" w:rsidRPr="00041D67" w:rsidRDefault="006335B5" w:rsidP="006335B5">
      <w:pPr>
        <w:pStyle w:val="afc"/>
        <w:ind w:left="567"/>
        <w:rPr>
          <w:lang w:val="uk-UA"/>
        </w:rPr>
      </w:pP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class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Vershyna</w:t>
      </w:r>
      <w:proofErr w:type="spellEnd"/>
    </w:p>
    <w:p w14:paraId="2EE31C59" w14:textId="77777777" w:rsidR="006335B5" w:rsidRPr="00041D67" w:rsidRDefault="006335B5" w:rsidP="006335B5">
      <w:pPr>
        <w:pStyle w:val="afc"/>
        <w:ind w:left="567"/>
        <w:rPr>
          <w:lang w:val="uk-UA"/>
        </w:rPr>
      </w:pPr>
      <w:r w:rsidRPr="00041D67">
        <w:rPr>
          <w:lang w:val="uk-UA"/>
        </w:rPr>
        <w:t>{</w:t>
      </w:r>
    </w:p>
    <w:p w14:paraId="59C346F7" w14:textId="77777777" w:rsidR="006335B5" w:rsidRPr="00041D67" w:rsidRDefault="006335B5" w:rsidP="006335B5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;</w:t>
      </w:r>
    </w:p>
    <w:p w14:paraId="33865A42" w14:textId="77777777" w:rsidR="006335B5" w:rsidRPr="00041D67" w:rsidRDefault="006335B5" w:rsidP="006335B5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Vershyna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int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value</w:t>
      </w:r>
      <w:proofErr w:type="spellEnd"/>
      <w:r w:rsidRPr="00041D67">
        <w:rPr>
          <w:lang w:val="uk-UA"/>
        </w:rPr>
        <w:t>)</w:t>
      </w:r>
    </w:p>
    <w:p w14:paraId="65B3C952" w14:textId="4441585D" w:rsidR="00123834" w:rsidRPr="00041D67" w:rsidRDefault="006335B5" w:rsidP="006335B5">
      <w:pPr>
        <w:pStyle w:val="afc"/>
        <w:ind w:left="567"/>
        <w:rPr>
          <w:lang w:val="uk-UA"/>
        </w:rPr>
      </w:pPr>
      <w:r w:rsidRPr="00041D67">
        <w:rPr>
          <w:lang w:val="uk-UA"/>
        </w:rPr>
        <w:t>}</w:t>
      </w:r>
    </w:p>
    <w:p w14:paraId="3C626184" w14:textId="33943ED9" w:rsidR="007C679B" w:rsidRPr="00041D67" w:rsidRDefault="007C679B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041D67">
        <w:rPr>
          <w:lang w:val="uk-UA"/>
        </w:rPr>
        <w:br w:type="page"/>
      </w:r>
    </w:p>
    <w:p w14:paraId="2EAA9550" w14:textId="77777777" w:rsidR="00B911BF" w:rsidRPr="00041D67" w:rsidRDefault="00B911BF" w:rsidP="00B911BF">
      <w:pPr>
        <w:pStyle w:val="af5"/>
      </w:pPr>
      <w:proofErr w:type="spellStart"/>
      <w:r w:rsidRPr="00041D67">
        <w:lastRenderedPageBreak/>
        <w:t>Edge</w:t>
      </w:r>
      <w:proofErr w:type="spellEnd"/>
      <w:r w:rsidRPr="00041D67">
        <w:t xml:space="preserve"> - Представляє ребро графа.</w:t>
      </w:r>
    </w:p>
    <w:p w14:paraId="612EF9A0" w14:textId="77777777" w:rsidR="00B911BF" w:rsidRPr="00041D67" w:rsidRDefault="00B911BF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Vershyna</w:t>
      </w:r>
      <w:proofErr w:type="spellEnd"/>
      <w:r w:rsidRPr="00041D67">
        <w:t xml:space="preserve"> </w:t>
      </w:r>
      <w:proofErr w:type="spellStart"/>
      <w:r w:rsidRPr="00041D67">
        <w:t>Start</w:t>
      </w:r>
      <w:proofErr w:type="spellEnd"/>
      <w:r w:rsidRPr="00041D67">
        <w:t>: Початкова вершина ребра.</w:t>
      </w:r>
    </w:p>
    <w:p w14:paraId="622B479D" w14:textId="77777777" w:rsidR="00B911BF" w:rsidRPr="00041D67" w:rsidRDefault="00B911BF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Vershyna</w:t>
      </w:r>
      <w:proofErr w:type="spellEnd"/>
      <w:r w:rsidRPr="00041D67">
        <w:t xml:space="preserve"> </w:t>
      </w:r>
      <w:proofErr w:type="spellStart"/>
      <w:r w:rsidRPr="00041D67">
        <w:t>End</w:t>
      </w:r>
      <w:proofErr w:type="spellEnd"/>
      <w:r w:rsidRPr="00041D67">
        <w:t xml:space="preserve">: </w:t>
      </w:r>
      <w:proofErr w:type="spellStart"/>
      <w:r w:rsidRPr="00041D67">
        <w:t>Закінчальна</w:t>
      </w:r>
      <w:proofErr w:type="spellEnd"/>
      <w:r w:rsidRPr="00041D67">
        <w:t xml:space="preserve"> вершина ребра.</w:t>
      </w:r>
    </w:p>
    <w:p w14:paraId="375021DD" w14:textId="77777777" w:rsidR="007C679B" w:rsidRPr="00041D67" w:rsidRDefault="007C679B" w:rsidP="00B911BF">
      <w:pPr>
        <w:pStyle w:val="af5"/>
      </w:pPr>
    </w:p>
    <w:p w14:paraId="31673FBB" w14:textId="77777777" w:rsidR="00B911BF" w:rsidRPr="00041D67" w:rsidRDefault="00B911BF" w:rsidP="00B911BF">
      <w:pPr>
        <w:pStyle w:val="afc"/>
        <w:ind w:left="567"/>
        <w:rPr>
          <w:lang w:val="uk-UA"/>
        </w:rPr>
      </w:pP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class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Edge</w:t>
      </w:r>
      <w:proofErr w:type="spellEnd"/>
    </w:p>
    <w:p w14:paraId="6104BFC6" w14:textId="77777777" w:rsidR="00B911BF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>{</w:t>
      </w:r>
    </w:p>
    <w:p w14:paraId="0E3DFCC7" w14:textId="77777777" w:rsidR="00B911BF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Vershyna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Start</w:t>
      </w:r>
      <w:proofErr w:type="spellEnd"/>
      <w:r w:rsidRPr="00041D67">
        <w:rPr>
          <w:lang w:val="uk-UA"/>
        </w:rPr>
        <w:t>;</w:t>
      </w:r>
    </w:p>
    <w:p w14:paraId="7B171CB4" w14:textId="77777777" w:rsidR="00B911BF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Vershyna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End</w:t>
      </w:r>
      <w:proofErr w:type="spellEnd"/>
      <w:r w:rsidRPr="00041D67">
        <w:rPr>
          <w:lang w:val="uk-UA"/>
        </w:rPr>
        <w:t>;</w:t>
      </w:r>
    </w:p>
    <w:p w14:paraId="40B5315B" w14:textId="77777777" w:rsidR="00B911BF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Edge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Vershyna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start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Vershyna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end</w:t>
      </w:r>
      <w:proofErr w:type="spellEnd"/>
      <w:r w:rsidRPr="00041D67">
        <w:rPr>
          <w:lang w:val="uk-UA"/>
        </w:rPr>
        <w:t>)</w:t>
      </w:r>
    </w:p>
    <w:p w14:paraId="365CB3B7" w14:textId="02335597" w:rsidR="00123834" w:rsidRPr="00041D67" w:rsidRDefault="00B911BF" w:rsidP="00B911BF">
      <w:pPr>
        <w:pStyle w:val="afc"/>
        <w:ind w:left="567"/>
        <w:rPr>
          <w:lang w:val="uk-UA"/>
        </w:rPr>
      </w:pPr>
      <w:r w:rsidRPr="00041D67">
        <w:rPr>
          <w:lang w:val="uk-UA"/>
        </w:rPr>
        <w:t>}</w:t>
      </w:r>
    </w:p>
    <w:p w14:paraId="1C50B405" w14:textId="77777777" w:rsidR="00123834" w:rsidRPr="00041D67" w:rsidRDefault="00123834" w:rsidP="00123834">
      <w:pPr>
        <w:pStyle w:val="af5"/>
      </w:pPr>
    </w:p>
    <w:p w14:paraId="0122532B" w14:textId="77777777" w:rsidR="00F507C7" w:rsidRPr="00041D67" w:rsidRDefault="00F507C7" w:rsidP="00F507C7">
      <w:pPr>
        <w:pStyle w:val="af5"/>
      </w:pPr>
      <w:proofErr w:type="spellStart"/>
      <w:r w:rsidRPr="00041D67">
        <w:t>Pid_sp_Vershyny</w:t>
      </w:r>
      <w:proofErr w:type="spellEnd"/>
      <w:r w:rsidRPr="00041D67">
        <w:t xml:space="preserve"> - Представляє вершину графа в однозв'язному підсписку.</w:t>
      </w:r>
    </w:p>
    <w:p w14:paraId="1CDD5012" w14:textId="77777777" w:rsidR="00F507C7" w:rsidRPr="00041D67" w:rsidRDefault="00F507C7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Vershyna</w:t>
      </w:r>
      <w:proofErr w:type="spellEnd"/>
      <w:r w:rsidRPr="00041D67">
        <w:t xml:space="preserve"> </w:t>
      </w:r>
      <w:proofErr w:type="spellStart"/>
      <w:r w:rsidRPr="00041D67">
        <w:t>inf</w:t>
      </w:r>
      <w:proofErr w:type="spellEnd"/>
      <w:r w:rsidRPr="00041D67">
        <w:t>: Інформаційне поле, яке містить вершину.</w:t>
      </w:r>
    </w:p>
    <w:p w14:paraId="715585E6" w14:textId="77777777" w:rsidR="00F507C7" w:rsidRPr="00041D67" w:rsidRDefault="00F507C7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Pid_sp_Vershyny</w:t>
      </w:r>
      <w:proofErr w:type="spellEnd"/>
      <w:r w:rsidRPr="00041D67">
        <w:t xml:space="preserve"> </w:t>
      </w:r>
      <w:proofErr w:type="spellStart"/>
      <w:r w:rsidRPr="00041D67">
        <w:t>Next</w:t>
      </w:r>
      <w:proofErr w:type="spellEnd"/>
      <w:r w:rsidRPr="00041D67">
        <w:t>: Вказівник на наступний елемент у підсписку.</w:t>
      </w:r>
    </w:p>
    <w:p w14:paraId="4DA4F1C6" w14:textId="77777777" w:rsidR="00F507C7" w:rsidRPr="00041D67" w:rsidRDefault="00F507C7" w:rsidP="00F507C7">
      <w:pPr>
        <w:pStyle w:val="af5"/>
      </w:pPr>
    </w:p>
    <w:p w14:paraId="78FEB935" w14:textId="77777777" w:rsidR="00F507C7" w:rsidRPr="00041D67" w:rsidRDefault="00F507C7" w:rsidP="00F507C7">
      <w:pPr>
        <w:pStyle w:val="afc"/>
        <w:ind w:left="567"/>
        <w:rPr>
          <w:lang w:val="uk-UA"/>
        </w:rPr>
      </w:pP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class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Pid_sp_Vershyny</w:t>
      </w:r>
      <w:proofErr w:type="spellEnd"/>
    </w:p>
    <w:p w14:paraId="5F141705" w14:textId="77777777" w:rsidR="00F507C7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>{</w:t>
      </w:r>
    </w:p>
    <w:p w14:paraId="20C402E5" w14:textId="77777777" w:rsidR="00F507C7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Vershyna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;</w:t>
      </w:r>
    </w:p>
    <w:p w14:paraId="1AAFCA22" w14:textId="77777777" w:rsidR="00F507C7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Pid_sp_Vershyny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Next</w:t>
      </w:r>
      <w:proofErr w:type="spellEnd"/>
      <w:r w:rsidRPr="00041D67">
        <w:rPr>
          <w:lang w:val="uk-UA"/>
        </w:rPr>
        <w:t>;</w:t>
      </w:r>
    </w:p>
    <w:p w14:paraId="64EA4401" w14:textId="77777777" w:rsidR="00F507C7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Pid_sp_Vershyny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Vershyna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value</w:t>
      </w:r>
      <w:proofErr w:type="spellEnd"/>
      <w:r w:rsidRPr="00041D67">
        <w:rPr>
          <w:lang w:val="uk-UA"/>
        </w:rPr>
        <w:t>)</w:t>
      </w:r>
    </w:p>
    <w:p w14:paraId="0B735CBB" w14:textId="4C1E7BF6" w:rsidR="00123834" w:rsidRPr="00041D67" w:rsidRDefault="00F507C7" w:rsidP="00F507C7">
      <w:pPr>
        <w:pStyle w:val="afc"/>
        <w:ind w:left="567"/>
        <w:rPr>
          <w:lang w:val="uk-UA"/>
        </w:rPr>
      </w:pPr>
      <w:r w:rsidRPr="00041D67">
        <w:rPr>
          <w:lang w:val="uk-UA"/>
        </w:rPr>
        <w:t>}</w:t>
      </w:r>
    </w:p>
    <w:p w14:paraId="510AFCBF" w14:textId="77777777" w:rsidR="00123834" w:rsidRPr="00041D67" w:rsidRDefault="00123834" w:rsidP="00123834">
      <w:pPr>
        <w:pStyle w:val="af5"/>
      </w:pPr>
    </w:p>
    <w:p w14:paraId="5E4AEFA0" w14:textId="77777777" w:rsidR="005D2349" w:rsidRPr="00041D67" w:rsidRDefault="005D2349" w:rsidP="005D2349">
      <w:pPr>
        <w:pStyle w:val="af5"/>
      </w:pPr>
      <w:proofErr w:type="spellStart"/>
      <w:r w:rsidRPr="00041D67">
        <w:t>Edge_LinkedList</w:t>
      </w:r>
      <w:proofErr w:type="spellEnd"/>
      <w:r w:rsidRPr="00041D67">
        <w:t xml:space="preserve"> - Представляє ребро графа в однозв'язному списку </w:t>
      </w:r>
      <w:proofErr w:type="spellStart"/>
      <w:r w:rsidRPr="00041D67">
        <w:t>ребер</w:t>
      </w:r>
      <w:proofErr w:type="spellEnd"/>
      <w:r w:rsidRPr="00041D67">
        <w:t>.</w:t>
      </w:r>
    </w:p>
    <w:p w14:paraId="7BD7A623" w14:textId="77777777" w:rsidR="005D2349" w:rsidRPr="00041D67" w:rsidRDefault="005D2349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Edge</w:t>
      </w:r>
      <w:proofErr w:type="spellEnd"/>
      <w:r w:rsidRPr="00041D67">
        <w:t xml:space="preserve"> </w:t>
      </w:r>
      <w:proofErr w:type="spellStart"/>
      <w:r w:rsidRPr="00041D67">
        <w:t>Data</w:t>
      </w:r>
      <w:proofErr w:type="spellEnd"/>
      <w:r w:rsidRPr="00041D67">
        <w:t xml:space="preserve">: Ребро, яке міститься в </w:t>
      </w:r>
      <w:proofErr w:type="spellStart"/>
      <w:r w:rsidRPr="00041D67">
        <w:t>вузлі</w:t>
      </w:r>
      <w:proofErr w:type="spellEnd"/>
      <w:r w:rsidRPr="00041D67">
        <w:t xml:space="preserve"> списку.</w:t>
      </w:r>
    </w:p>
    <w:p w14:paraId="1B0D84D4" w14:textId="77777777" w:rsidR="005D2349" w:rsidRPr="00041D67" w:rsidRDefault="005D2349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Edge_LinkedList</w:t>
      </w:r>
      <w:proofErr w:type="spellEnd"/>
      <w:r w:rsidRPr="00041D67">
        <w:t xml:space="preserve"> </w:t>
      </w:r>
      <w:proofErr w:type="spellStart"/>
      <w:r w:rsidRPr="00041D67">
        <w:t>Next</w:t>
      </w:r>
      <w:proofErr w:type="spellEnd"/>
      <w:r w:rsidRPr="00041D67">
        <w:t>: Вказівник на наступний елемент у списку.</w:t>
      </w:r>
    </w:p>
    <w:p w14:paraId="70AD7315" w14:textId="77777777" w:rsidR="005D2349" w:rsidRPr="00041D67" w:rsidRDefault="005D2349" w:rsidP="005D2349">
      <w:pPr>
        <w:pStyle w:val="af5"/>
      </w:pPr>
    </w:p>
    <w:p w14:paraId="4924E410" w14:textId="77777777" w:rsidR="005D2349" w:rsidRPr="00041D67" w:rsidRDefault="005D2349" w:rsidP="005D2349">
      <w:pPr>
        <w:pStyle w:val="afc"/>
        <w:ind w:left="567"/>
        <w:rPr>
          <w:lang w:val="uk-UA"/>
        </w:rPr>
      </w:pP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class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Edge_LinkedList</w:t>
      </w:r>
      <w:proofErr w:type="spellEnd"/>
    </w:p>
    <w:p w14:paraId="274E282F" w14:textId="77777777" w:rsidR="005D2349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>{</w:t>
      </w:r>
    </w:p>
    <w:p w14:paraId="7C685BE7" w14:textId="77777777" w:rsidR="005D2349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Edge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Data</w:t>
      </w:r>
      <w:proofErr w:type="spellEnd"/>
      <w:r w:rsidRPr="00041D67">
        <w:rPr>
          <w:lang w:val="uk-UA"/>
        </w:rPr>
        <w:t xml:space="preserve"> { </w:t>
      </w:r>
      <w:proofErr w:type="spellStart"/>
      <w:r w:rsidRPr="00041D67">
        <w:rPr>
          <w:lang w:val="uk-UA"/>
        </w:rPr>
        <w:t>get</w:t>
      </w:r>
      <w:proofErr w:type="spellEnd"/>
      <w:r w:rsidRPr="00041D67">
        <w:rPr>
          <w:lang w:val="uk-UA"/>
        </w:rPr>
        <w:t xml:space="preserve">; </w:t>
      </w:r>
      <w:proofErr w:type="spellStart"/>
      <w:r w:rsidRPr="00041D67">
        <w:rPr>
          <w:lang w:val="uk-UA"/>
        </w:rPr>
        <w:t>set</w:t>
      </w:r>
      <w:proofErr w:type="spellEnd"/>
      <w:r w:rsidRPr="00041D67">
        <w:rPr>
          <w:lang w:val="uk-UA"/>
        </w:rPr>
        <w:t>; }</w:t>
      </w:r>
    </w:p>
    <w:p w14:paraId="4A9A9C09" w14:textId="77777777" w:rsidR="005D2349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Edge_LinkedList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Next</w:t>
      </w:r>
      <w:proofErr w:type="spellEnd"/>
      <w:r w:rsidRPr="00041D67">
        <w:rPr>
          <w:lang w:val="uk-UA"/>
        </w:rPr>
        <w:t xml:space="preserve"> { </w:t>
      </w:r>
      <w:proofErr w:type="spellStart"/>
      <w:r w:rsidRPr="00041D67">
        <w:rPr>
          <w:lang w:val="uk-UA"/>
        </w:rPr>
        <w:t>get</w:t>
      </w:r>
      <w:proofErr w:type="spellEnd"/>
      <w:r w:rsidRPr="00041D67">
        <w:rPr>
          <w:lang w:val="uk-UA"/>
        </w:rPr>
        <w:t xml:space="preserve">; </w:t>
      </w:r>
      <w:proofErr w:type="spellStart"/>
      <w:r w:rsidRPr="00041D67">
        <w:rPr>
          <w:lang w:val="uk-UA"/>
        </w:rPr>
        <w:t>set</w:t>
      </w:r>
      <w:proofErr w:type="spellEnd"/>
      <w:r w:rsidRPr="00041D67">
        <w:rPr>
          <w:lang w:val="uk-UA"/>
        </w:rPr>
        <w:t>; }</w:t>
      </w:r>
    </w:p>
    <w:p w14:paraId="2860ED7F" w14:textId="77777777" w:rsidR="005D2349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Edge_LinkedList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Edge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data</w:t>
      </w:r>
      <w:proofErr w:type="spellEnd"/>
      <w:r w:rsidRPr="00041D67">
        <w:rPr>
          <w:lang w:val="uk-UA"/>
        </w:rPr>
        <w:t>)</w:t>
      </w:r>
    </w:p>
    <w:p w14:paraId="645501E5" w14:textId="2983EE04" w:rsidR="00123834" w:rsidRPr="00041D67" w:rsidRDefault="005D2349" w:rsidP="005D2349">
      <w:pPr>
        <w:pStyle w:val="afc"/>
        <w:ind w:left="567"/>
        <w:rPr>
          <w:lang w:val="uk-UA"/>
        </w:rPr>
      </w:pPr>
      <w:r w:rsidRPr="00041D67">
        <w:rPr>
          <w:lang w:val="uk-UA"/>
        </w:rPr>
        <w:t>}</w:t>
      </w:r>
    </w:p>
    <w:p w14:paraId="43FEE1B7" w14:textId="77777777" w:rsidR="00123834" w:rsidRPr="00041D67" w:rsidRDefault="00123834" w:rsidP="00123834">
      <w:pPr>
        <w:pStyle w:val="af5"/>
      </w:pPr>
    </w:p>
    <w:p w14:paraId="554A813F" w14:textId="77777777" w:rsidR="00B737BC" w:rsidRPr="00041D67" w:rsidRDefault="00B737BC" w:rsidP="00B737BC">
      <w:pPr>
        <w:pStyle w:val="af5"/>
      </w:pPr>
      <w:proofErr w:type="spellStart"/>
      <w:r w:rsidRPr="00041D67">
        <w:t>Graph</w:t>
      </w:r>
      <w:proofErr w:type="spellEnd"/>
      <w:r w:rsidRPr="00041D67">
        <w:t xml:space="preserve"> - Представляє граф.</w:t>
      </w:r>
    </w:p>
    <w:p w14:paraId="264D2CD3" w14:textId="77777777" w:rsidR="00B737BC" w:rsidRPr="00041D67" w:rsidRDefault="00B737BC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Edge_LinkedList</w:t>
      </w:r>
      <w:proofErr w:type="spellEnd"/>
      <w:r w:rsidRPr="00041D67">
        <w:t xml:space="preserve"> </w:t>
      </w:r>
      <w:proofErr w:type="spellStart"/>
      <w:r w:rsidRPr="00041D67">
        <w:t>Edges</w:t>
      </w:r>
      <w:proofErr w:type="spellEnd"/>
      <w:r w:rsidRPr="00041D67">
        <w:t xml:space="preserve">: Список </w:t>
      </w:r>
      <w:proofErr w:type="spellStart"/>
      <w:r w:rsidRPr="00041D67">
        <w:t>ребер</w:t>
      </w:r>
      <w:proofErr w:type="spellEnd"/>
      <w:r w:rsidRPr="00041D67">
        <w:t xml:space="preserve"> графа у вигляді однозв'язного списку.</w:t>
      </w:r>
    </w:p>
    <w:p w14:paraId="79BD5372" w14:textId="77777777" w:rsidR="00B737BC" w:rsidRPr="00041D67" w:rsidRDefault="00B737BC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Pid_sp_Vershyny</w:t>
      </w:r>
      <w:proofErr w:type="spellEnd"/>
      <w:r w:rsidRPr="00041D67">
        <w:t xml:space="preserve"> </w:t>
      </w:r>
      <w:proofErr w:type="spellStart"/>
      <w:r w:rsidRPr="00041D67">
        <w:t>Vertices</w:t>
      </w:r>
      <w:proofErr w:type="spellEnd"/>
      <w:r w:rsidRPr="00041D67">
        <w:t>: Циклічний підсписок вершин графа.</w:t>
      </w:r>
    </w:p>
    <w:p w14:paraId="6F37307A" w14:textId="77777777" w:rsidR="00B737BC" w:rsidRPr="00041D67" w:rsidRDefault="00B737BC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const</w:t>
      </w:r>
      <w:proofErr w:type="spellEnd"/>
      <w:r w:rsidRPr="00041D67">
        <w:t xml:space="preserve"> </w:t>
      </w:r>
      <w:proofErr w:type="spellStart"/>
      <w:r w:rsidRPr="00041D67">
        <w:t>int</w:t>
      </w:r>
      <w:proofErr w:type="spellEnd"/>
      <w:r w:rsidRPr="00041D67">
        <w:t xml:space="preserve"> </w:t>
      </w:r>
      <w:proofErr w:type="spellStart"/>
      <w:r w:rsidRPr="00041D67">
        <w:t>MaxEdges</w:t>
      </w:r>
      <w:proofErr w:type="spellEnd"/>
      <w:r w:rsidRPr="00041D67">
        <w:t xml:space="preserve">: Константа, що визначає максимально допустиму кількість </w:t>
      </w:r>
      <w:proofErr w:type="spellStart"/>
      <w:r w:rsidRPr="00041D67">
        <w:t>ребер</w:t>
      </w:r>
      <w:proofErr w:type="spellEnd"/>
      <w:r w:rsidRPr="00041D67">
        <w:t>.</w:t>
      </w:r>
    </w:p>
    <w:p w14:paraId="334BA019" w14:textId="77777777" w:rsidR="00B737BC" w:rsidRPr="00041D67" w:rsidRDefault="00B737BC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int</w:t>
      </w:r>
      <w:proofErr w:type="spellEnd"/>
      <w:r w:rsidRPr="00041D67">
        <w:t xml:space="preserve"> </w:t>
      </w:r>
      <w:proofErr w:type="spellStart"/>
      <w:r w:rsidRPr="00041D67">
        <w:t>currentEdgeCount</w:t>
      </w:r>
      <w:proofErr w:type="spellEnd"/>
      <w:r w:rsidRPr="00041D67">
        <w:t xml:space="preserve">: Лічильник кількості </w:t>
      </w:r>
      <w:proofErr w:type="spellStart"/>
      <w:r w:rsidRPr="00041D67">
        <w:t>ребер</w:t>
      </w:r>
      <w:proofErr w:type="spellEnd"/>
      <w:r w:rsidRPr="00041D67">
        <w:t xml:space="preserve"> у графі.</w:t>
      </w:r>
    </w:p>
    <w:p w14:paraId="7749A895" w14:textId="77777777" w:rsidR="00B737BC" w:rsidRPr="00041D67" w:rsidRDefault="00B737BC" w:rsidP="00B737BC">
      <w:pPr>
        <w:pStyle w:val="af5"/>
        <w:numPr>
          <w:ilvl w:val="0"/>
          <w:numId w:val="19"/>
        </w:numPr>
        <w:tabs>
          <w:tab w:val="left" w:pos="709"/>
        </w:tabs>
        <w:ind w:left="0" w:firstLine="567"/>
      </w:pPr>
      <w:proofErr w:type="spellStart"/>
      <w:r w:rsidRPr="00041D67">
        <w:t>public</w:t>
      </w:r>
      <w:proofErr w:type="spellEnd"/>
      <w:r w:rsidRPr="00041D67">
        <w:t xml:space="preserve"> </w:t>
      </w:r>
      <w:proofErr w:type="spellStart"/>
      <w:r w:rsidRPr="00041D67">
        <w:t>void</w:t>
      </w:r>
      <w:proofErr w:type="spellEnd"/>
      <w:r w:rsidRPr="00041D67">
        <w:t xml:space="preserve"> </w:t>
      </w:r>
      <w:proofErr w:type="spellStart"/>
      <w:r w:rsidRPr="00041D67">
        <w:t>AddEdge</w:t>
      </w:r>
      <w:proofErr w:type="spellEnd"/>
      <w:r w:rsidRPr="00041D67">
        <w:t>(</w:t>
      </w:r>
      <w:proofErr w:type="spellStart"/>
      <w:r w:rsidRPr="00041D67">
        <w:t>Edge</w:t>
      </w:r>
      <w:proofErr w:type="spellEnd"/>
      <w:r w:rsidRPr="00041D67">
        <w:t xml:space="preserve"> </w:t>
      </w:r>
      <w:proofErr w:type="spellStart"/>
      <w:r w:rsidRPr="00041D67">
        <w:t>edge</w:t>
      </w:r>
      <w:proofErr w:type="spellEnd"/>
      <w:r w:rsidRPr="00041D67">
        <w:t xml:space="preserve">): Додає ребро до графа, включаючи оновлення списку </w:t>
      </w:r>
      <w:proofErr w:type="spellStart"/>
      <w:r w:rsidRPr="00041D67">
        <w:t>ребер</w:t>
      </w:r>
      <w:proofErr w:type="spellEnd"/>
      <w:r w:rsidRPr="00041D67">
        <w:t xml:space="preserve"> та підсписку вершин.</w:t>
      </w:r>
    </w:p>
    <w:p w14:paraId="5FD56399" w14:textId="77777777" w:rsidR="00B737BC" w:rsidRPr="00041D67" w:rsidRDefault="00B737BC" w:rsidP="00B737BC">
      <w:pPr>
        <w:pStyle w:val="af5"/>
      </w:pPr>
    </w:p>
    <w:p w14:paraId="185ACE02" w14:textId="77777777" w:rsidR="00B737BC" w:rsidRPr="00041D67" w:rsidRDefault="00B737BC" w:rsidP="00B737BC">
      <w:pPr>
        <w:pStyle w:val="afc"/>
        <w:ind w:left="567"/>
        <w:rPr>
          <w:lang w:val="uk-UA"/>
        </w:rPr>
      </w:pP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class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Graph</w:t>
      </w:r>
      <w:proofErr w:type="spellEnd"/>
    </w:p>
    <w:p w14:paraId="6E9DEC01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>{</w:t>
      </w:r>
    </w:p>
    <w:p w14:paraId="3B73D4EE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Edge_LinkedList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Edges</w:t>
      </w:r>
      <w:proofErr w:type="spellEnd"/>
      <w:r w:rsidRPr="00041D67">
        <w:rPr>
          <w:lang w:val="uk-UA"/>
        </w:rPr>
        <w:t xml:space="preserve"> { </w:t>
      </w:r>
      <w:proofErr w:type="spellStart"/>
      <w:r w:rsidRPr="00041D67">
        <w:rPr>
          <w:lang w:val="uk-UA"/>
        </w:rPr>
        <w:t>get</w:t>
      </w:r>
      <w:proofErr w:type="spellEnd"/>
      <w:r w:rsidRPr="00041D67">
        <w:rPr>
          <w:lang w:val="uk-UA"/>
        </w:rPr>
        <w:t xml:space="preserve">; </w:t>
      </w:r>
      <w:proofErr w:type="spellStart"/>
      <w:r w:rsidRPr="00041D67">
        <w:rPr>
          <w:lang w:val="uk-UA"/>
        </w:rPr>
        <w:t>private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set</w:t>
      </w:r>
      <w:proofErr w:type="spellEnd"/>
      <w:r w:rsidRPr="00041D67">
        <w:rPr>
          <w:lang w:val="uk-UA"/>
        </w:rPr>
        <w:t>; }</w:t>
      </w:r>
    </w:p>
    <w:p w14:paraId="65BC7DF5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Pid_sp_Vershyny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Vertices</w:t>
      </w:r>
      <w:proofErr w:type="spellEnd"/>
      <w:r w:rsidRPr="00041D67">
        <w:rPr>
          <w:lang w:val="uk-UA"/>
        </w:rPr>
        <w:t xml:space="preserve"> { </w:t>
      </w:r>
      <w:proofErr w:type="spellStart"/>
      <w:r w:rsidRPr="00041D67">
        <w:rPr>
          <w:lang w:val="uk-UA"/>
        </w:rPr>
        <w:t>get</w:t>
      </w:r>
      <w:proofErr w:type="spellEnd"/>
      <w:r w:rsidRPr="00041D67">
        <w:rPr>
          <w:lang w:val="uk-UA"/>
        </w:rPr>
        <w:t xml:space="preserve">; </w:t>
      </w:r>
      <w:proofErr w:type="spellStart"/>
      <w:r w:rsidRPr="00041D67">
        <w:rPr>
          <w:lang w:val="uk-UA"/>
        </w:rPr>
        <w:t>private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set</w:t>
      </w:r>
      <w:proofErr w:type="spellEnd"/>
      <w:r w:rsidRPr="00041D67">
        <w:rPr>
          <w:lang w:val="uk-UA"/>
        </w:rPr>
        <w:t>; }</w:t>
      </w:r>
    </w:p>
    <w:p w14:paraId="0B39157F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private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const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MaxEdges</w:t>
      </w:r>
      <w:proofErr w:type="spellEnd"/>
      <w:r w:rsidRPr="00041D67">
        <w:rPr>
          <w:lang w:val="uk-UA"/>
        </w:rPr>
        <w:t xml:space="preserve"> = 50;</w:t>
      </w:r>
    </w:p>
    <w:p w14:paraId="27FA556C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private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currentEdgeCount</w:t>
      </w:r>
      <w:proofErr w:type="spellEnd"/>
      <w:r w:rsidRPr="00041D67">
        <w:rPr>
          <w:lang w:val="uk-UA"/>
        </w:rPr>
        <w:t>;</w:t>
      </w:r>
    </w:p>
    <w:p w14:paraId="49ABD11F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void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AddEdge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Edge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edge</w:t>
      </w:r>
      <w:proofErr w:type="spellEnd"/>
      <w:r w:rsidRPr="00041D67">
        <w:rPr>
          <w:lang w:val="uk-UA"/>
        </w:rPr>
        <w:t>)</w:t>
      </w:r>
    </w:p>
    <w:p w14:paraId="5F8277A3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{</w:t>
      </w:r>
    </w:p>
    <w:p w14:paraId="2B349F34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currentEdgeCount</w:t>
      </w:r>
      <w:proofErr w:type="spellEnd"/>
      <w:r w:rsidRPr="00041D67">
        <w:rPr>
          <w:lang w:val="uk-UA"/>
        </w:rPr>
        <w:t xml:space="preserve"> &gt;= </w:t>
      </w:r>
      <w:proofErr w:type="spellStart"/>
      <w:r w:rsidRPr="00041D67">
        <w:rPr>
          <w:lang w:val="uk-UA"/>
        </w:rPr>
        <w:t>MaxEdges</w:t>
      </w:r>
      <w:proofErr w:type="spellEnd"/>
      <w:r w:rsidRPr="00041D67">
        <w:rPr>
          <w:lang w:val="uk-UA"/>
        </w:rPr>
        <w:t>)</w:t>
      </w:r>
    </w:p>
    <w:p w14:paraId="1CCC5274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lastRenderedPageBreak/>
        <w:t xml:space="preserve">            </w:t>
      </w:r>
      <w:proofErr w:type="spellStart"/>
      <w:r w:rsidRPr="00041D67">
        <w:rPr>
          <w:lang w:val="uk-UA"/>
        </w:rPr>
        <w:t>throw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new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Exception</w:t>
      </w:r>
      <w:proofErr w:type="spellEnd"/>
      <w:r w:rsidRPr="00041D67">
        <w:rPr>
          <w:lang w:val="uk-UA"/>
        </w:rPr>
        <w:t>($"Кількість зв'язків в графі перевищило максимально допустиму кількість - ({</w:t>
      </w:r>
      <w:proofErr w:type="spellStart"/>
      <w:r w:rsidRPr="00041D67">
        <w:rPr>
          <w:lang w:val="uk-UA"/>
        </w:rPr>
        <w:t>MaxEdges</w:t>
      </w:r>
      <w:proofErr w:type="spellEnd"/>
      <w:r w:rsidRPr="00041D67">
        <w:rPr>
          <w:lang w:val="uk-UA"/>
        </w:rPr>
        <w:t>}).");</w:t>
      </w:r>
    </w:p>
    <w:p w14:paraId="6583E755" w14:textId="77777777" w:rsidR="00B737BC" w:rsidRPr="00041D67" w:rsidRDefault="00B737BC" w:rsidP="00B737BC">
      <w:pPr>
        <w:pStyle w:val="afc"/>
        <w:ind w:left="567"/>
        <w:rPr>
          <w:lang w:val="uk-UA"/>
        </w:rPr>
      </w:pPr>
    </w:p>
    <w:p w14:paraId="104E94C1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Edge_LinkedList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newEdgeNode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new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Edge_LinkedList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edge</w:t>
      </w:r>
      <w:proofErr w:type="spellEnd"/>
      <w:r w:rsidRPr="00041D67">
        <w:rPr>
          <w:lang w:val="uk-UA"/>
        </w:rPr>
        <w:t>);</w:t>
      </w:r>
    </w:p>
    <w:p w14:paraId="31AD60AB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newEdgeNode.Next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Edges</w:t>
      </w:r>
      <w:proofErr w:type="spellEnd"/>
      <w:r w:rsidRPr="00041D67">
        <w:rPr>
          <w:lang w:val="uk-UA"/>
        </w:rPr>
        <w:t>;</w:t>
      </w:r>
    </w:p>
    <w:p w14:paraId="63624E92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Edges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newEdgeNode</w:t>
      </w:r>
      <w:proofErr w:type="spellEnd"/>
      <w:r w:rsidRPr="00041D67">
        <w:rPr>
          <w:lang w:val="uk-UA"/>
        </w:rPr>
        <w:t>;</w:t>
      </w:r>
    </w:p>
    <w:p w14:paraId="4D6D17B2" w14:textId="77777777" w:rsidR="00B737BC" w:rsidRPr="00041D67" w:rsidRDefault="00B737BC" w:rsidP="00B737BC">
      <w:pPr>
        <w:pStyle w:val="afc"/>
        <w:ind w:left="567"/>
        <w:rPr>
          <w:lang w:val="uk-UA"/>
        </w:rPr>
      </w:pPr>
    </w:p>
    <w:p w14:paraId="6D32EDA4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Pid_sp_Vershyny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newVertexNode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new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Pid_sp_Vershyny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edge.Start</w:t>
      </w:r>
      <w:proofErr w:type="spellEnd"/>
      <w:r w:rsidRPr="00041D67">
        <w:rPr>
          <w:lang w:val="uk-UA"/>
        </w:rPr>
        <w:t>);</w:t>
      </w:r>
    </w:p>
    <w:p w14:paraId="55D38E95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newVertexNode.Next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Vertices</w:t>
      </w:r>
      <w:proofErr w:type="spellEnd"/>
      <w:r w:rsidRPr="00041D67">
        <w:rPr>
          <w:lang w:val="uk-UA"/>
        </w:rPr>
        <w:t>;</w:t>
      </w:r>
    </w:p>
    <w:p w14:paraId="3011DA73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Vertices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newVertexNode</w:t>
      </w:r>
      <w:proofErr w:type="spellEnd"/>
      <w:r w:rsidRPr="00041D67">
        <w:rPr>
          <w:lang w:val="uk-UA"/>
        </w:rPr>
        <w:t>;</w:t>
      </w:r>
    </w:p>
    <w:p w14:paraId="37F62BF8" w14:textId="77777777" w:rsidR="00B737BC" w:rsidRPr="00041D67" w:rsidRDefault="00B737BC" w:rsidP="00B737BC">
      <w:pPr>
        <w:pStyle w:val="afc"/>
        <w:ind w:left="567"/>
        <w:rPr>
          <w:lang w:val="uk-UA"/>
        </w:rPr>
      </w:pPr>
    </w:p>
    <w:p w14:paraId="7A0199CA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currentEdgeCount</w:t>
      </w:r>
      <w:proofErr w:type="spellEnd"/>
      <w:r w:rsidRPr="00041D67">
        <w:rPr>
          <w:lang w:val="uk-UA"/>
        </w:rPr>
        <w:t>++;</w:t>
      </w:r>
    </w:p>
    <w:p w14:paraId="2A75CC47" w14:textId="77777777" w:rsidR="00B737BC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 xml:space="preserve">    }</w:t>
      </w:r>
    </w:p>
    <w:p w14:paraId="612674C9" w14:textId="042A76DF" w:rsidR="00123834" w:rsidRPr="00041D67" w:rsidRDefault="00B737BC" w:rsidP="00B737BC">
      <w:pPr>
        <w:pStyle w:val="afc"/>
        <w:ind w:left="567"/>
        <w:rPr>
          <w:lang w:val="uk-UA"/>
        </w:rPr>
      </w:pPr>
      <w:r w:rsidRPr="00041D67">
        <w:rPr>
          <w:lang w:val="uk-UA"/>
        </w:rPr>
        <w:t>}</w:t>
      </w:r>
    </w:p>
    <w:p w14:paraId="16BBB88E" w14:textId="77777777" w:rsidR="00123834" w:rsidRPr="00041D67" w:rsidRDefault="00123834" w:rsidP="00123834">
      <w:pPr>
        <w:pStyle w:val="af5"/>
      </w:pPr>
    </w:p>
    <w:p w14:paraId="1CBA2375" w14:textId="77777777" w:rsidR="00BF74B2" w:rsidRPr="00BF74B2" w:rsidRDefault="00BF74B2" w:rsidP="00BF74B2">
      <w:pPr>
        <w:pStyle w:val="af7"/>
      </w:pPr>
      <w:r w:rsidRPr="00BF74B2">
        <w:t xml:space="preserve">Функціональні тести </w:t>
      </w:r>
    </w:p>
    <w:p w14:paraId="3B888B9A" w14:textId="1E799384" w:rsidR="00123834" w:rsidRDefault="00F5771D" w:rsidP="00123834">
      <w:pPr>
        <w:pStyle w:val="af5"/>
      </w:pPr>
      <w:r>
        <w:t xml:space="preserve">Введення графу, в якого </w:t>
      </w:r>
      <w:r w:rsidR="0010773D">
        <w:t>кількість вершин менша 11. Результат подано на рисунку 2.</w:t>
      </w:r>
    </w:p>
    <w:p w14:paraId="538419B5" w14:textId="77777777" w:rsidR="00667C66" w:rsidRDefault="00667C66" w:rsidP="00123834">
      <w:pPr>
        <w:pStyle w:val="af5"/>
      </w:pPr>
    </w:p>
    <w:p w14:paraId="04C5AAE0" w14:textId="32AE962F" w:rsidR="00BF74B2" w:rsidRPr="00B75BC6" w:rsidRDefault="00B75BC6" w:rsidP="00B75BC6">
      <w:pPr>
        <w:pStyle w:val="af9"/>
      </w:pPr>
      <w:r w:rsidRPr="00B75BC6">
        <w:drawing>
          <wp:inline distT="0" distB="0" distL="0" distR="0" wp14:anchorId="6EC46622" wp14:editId="137345B5">
            <wp:extent cx="6140505" cy="1392555"/>
            <wp:effectExtent l="0" t="0" r="6350" b="4445"/>
            <wp:docPr id="4778997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99731" name="Рисунок 4778997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471" cy="13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0CD" w14:textId="64D4AC05" w:rsidR="00B75BC6" w:rsidRPr="00B75BC6" w:rsidRDefault="00B5378A" w:rsidP="00B75BC6">
      <w:pPr>
        <w:pStyle w:val="af9"/>
      </w:pPr>
      <w:r w:rsidRPr="00B75BC6">
        <w:t xml:space="preserve">Рисунок </w:t>
      </w:r>
      <w:r w:rsidRPr="00B75BC6">
        <w:fldChar w:fldCharType="begin"/>
      </w:r>
      <w:r w:rsidRPr="00B75BC6">
        <w:instrText xml:space="preserve"> SEQ Рисунок \* ARABIC </w:instrText>
      </w:r>
      <w:r w:rsidRPr="00B75BC6">
        <w:fldChar w:fldCharType="separate"/>
      </w:r>
      <w:r w:rsidR="003F6F4D" w:rsidRPr="00B75BC6">
        <w:t>2</w:t>
      </w:r>
      <w:r w:rsidRPr="00B75BC6">
        <w:fldChar w:fldCharType="end"/>
      </w:r>
      <w:r w:rsidRPr="00B75BC6">
        <w:t xml:space="preserve"> – </w:t>
      </w:r>
      <w:r w:rsidR="00624B58">
        <w:t>помилка кількості вершин в графі</w:t>
      </w:r>
    </w:p>
    <w:p w14:paraId="2729F817" w14:textId="61C8C81C" w:rsidR="00B75BC6" w:rsidRDefault="00667C66" w:rsidP="00B75BC6">
      <w:pPr>
        <w:pStyle w:val="af5"/>
      </w:pPr>
      <w:r>
        <w:t>Введення графа з буквенними символами не перешкоджають роботі програми. Результат на рисунку 3.</w:t>
      </w:r>
    </w:p>
    <w:p w14:paraId="28520F72" w14:textId="77777777" w:rsidR="00667C66" w:rsidRDefault="00667C66" w:rsidP="00B75BC6">
      <w:pPr>
        <w:pStyle w:val="af5"/>
      </w:pPr>
    </w:p>
    <w:p w14:paraId="34A98DDD" w14:textId="49BC2507" w:rsidR="00667C66" w:rsidRPr="00667C66" w:rsidRDefault="00667C66" w:rsidP="00667C66">
      <w:pPr>
        <w:pStyle w:val="af9"/>
      </w:pPr>
      <w:r w:rsidRPr="00667C66">
        <w:drawing>
          <wp:inline distT="0" distB="0" distL="0" distR="0" wp14:anchorId="51E54A58" wp14:editId="0EA6B181">
            <wp:extent cx="6119495" cy="2800985"/>
            <wp:effectExtent l="0" t="0" r="1905" b="5715"/>
            <wp:docPr id="154097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1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7B8" w14:textId="0DE3748A" w:rsidR="00667C66" w:rsidRPr="00667C66" w:rsidRDefault="00667C66" w:rsidP="00667C66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>
        <w:rPr>
          <w:noProof/>
        </w:rPr>
        <w:t>3</w:t>
      </w:r>
      <w:r w:rsidRPr="00667C66">
        <w:fldChar w:fldCharType="end"/>
      </w:r>
      <w:r w:rsidRPr="00667C66">
        <w:t xml:space="preserve"> – </w:t>
      </w:r>
      <w:r w:rsidRPr="00667C66">
        <w:t>введення букв у граф</w:t>
      </w:r>
    </w:p>
    <w:p w14:paraId="101F4600" w14:textId="69FA92DE" w:rsidR="00B75BC6" w:rsidRDefault="00B75BC6" w:rsidP="00B75BC6">
      <w:pPr>
        <w:pStyle w:val="af5"/>
      </w:pPr>
    </w:p>
    <w:p w14:paraId="7A3ED701" w14:textId="0C7FCC6F" w:rsidR="00667C66" w:rsidRPr="00C650DA" w:rsidRDefault="00C650DA" w:rsidP="00B75BC6">
      <w:pPr>
        <w:pStyle w:val="af5"/>
      </w:pPr>
      <w:r>
        <w:lastRenderedPageBreak/>
        <w:t xml:space="preserve">При використанні не тих роздільників програма виводить повідомлення в яких елементах </w:t>
      </w:r>
      <w:r w:rsidR="00FA46EE">
        <w:t>була помилка та при перевірці відповідності кількості вершин вивела помилку на перервала виконання. Результат на рисунку 4.</w:t>
      </w:r>
    </w:p>
    <w:p w14:paraId="1ACD37F5" w14:textId="77777777" w:rsidR="00B75BC6" w:rsidRPr="00C650DA" w:rsidRDefault="00B75BC6" w:rsidP="00B75BC6">
      <w:pPr>
        <w:pStyle w:val="af5"/>
        <w:rPr>
          <w:lang w:val="ru-RU"/>
        </w:rPr>
      </w:pPr>
    </w:p>
    <w:p w14:paraId="4DE87032" w14:textId="60753E83" w:rsidR="00B75BC6" w:rsidRDefault="00C650DA" w:rsidP="00EA0A4B">
      <w:pPr>
        <w:pStyle w:val="af9"/>
      </w:pPr>
      <w:r w:rsidRPr="00C650DA">
        <w:drawing>
          <wp:inline distT="0" distB="0" distL="0" distR="0" wp14:anchorId="0CEC17E9" wp14:editId="1AD11E34">
            <wp:extent cx="6119495" cy="1532255"/>
            <wp:effectExtent l="0" t="0" r="1905" b="4445"/>
            <wp:docPr id="2001034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34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E25D" w14:textId="47BD9D6E" w:rsidR="00C650DA" w:rsidRPr="00667C66" w:rsidRDefault="00C650DA" w:rsidP="00EA0A4B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>
        <w:rPr>
          <w:noProof/>
        </w:rPr>
        <w:t>4</w:t>
      </w:r>
      <w:r w:rsidRPr="00667C66">
        <w:fldChar w:fldCharType="end"/>
      </w:r>
      <w:r w:rsidRPr="00667C66">
        <w:t xml:space="preserve"> – введення букв у граф</w:t>
      </w:r>
    </w:p>
    <w:p w14:paraId="6924FEDC" w14:textId="16C7963A" w:rsidR="00B75BC6" w:rsidRDefault="00B75BC6" w:rsidP="00B75BC6">
      <w:pPr>
        <w:pStyle w:val="af5"/>
      </w:pPr>
    </w:p>
    <w:p w14:paraId="3A4EBC32" w14:textId="77CF11BE" w:rsidR="00DB6149" w:rsidRDefault="00EA0A4B" w:rsidP="00B75BC6">
      <w:pPr>
        <w:pStyle w:val="af5"/>
      </w:pPr>
      <w:r>
        <w:t>Кількість вершин графа дорівнює більше 20. Результат на рисунку 5</w:t>
      </w:r>
    </w:p>
    <w:p w14:paraId="3D865B8D" w14:textId="2FE47198" w:rsidR="00EA0A4B" w:rsidRDefault="00EA0A4B" w:rsidP="00EA0A4B">
      <w:pPr>
        <w:pStyle w:val="af9"/>
      </w:pPr>
      <w:r w:rsidRPr="00EA0A4B">
        <w:drawing>
          <wp:inline distT="0" distB="0" distL="0" distR="0" wp14:anchorId="69E6A3B7" wp14:editId="045C5907">
            <wp:extent cx="6119495" cy="1155065"/>
            <wp:effectExtent l="0" t="0" r="1905" b="635"/>
            <wp:docPr id="175841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16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4024" w14:textId="63FE6FAB" w:rsidR="00EA0A4B" w:rsidRPr="00667C66" w:rsidRDefault="00EA0A4B" w:rsidP="00EA0A4B">
      <w:pPr>
        <w:pStyle w:val="af9"/>
      </w:pPr>
      <w:r w:rsidRPr="00667C66">
        <w:t xml:space="preserve">Рисунок </w:t>
      </w:r>
      <w:r w:rsidRPr="00667C66">
        <w:fldChar w:fldCharType="begin"/>
      </w:r>
      <w:r w:rsidRPr="00667C66">
        <w:instrText xml:space="preserve"> SEQ Рисунок \* ARABIC </w:instrText>
      </w:r>
      <w:r w:rsidRPr="00667C66">
        <w:fldChar w:fldCharType="separate"/>
      </w:r>
      <w:r>
        <w:rPr>
          <w:noProof/>
        </w:rPr>
        <w:t>5</w:t>
      </w:r>
      <w:r w:rsidRPr="00667C66">
        <w:fldChar w:fldCharType="end"/>
      </w:r>
      <w:r w:rsidRPr="00667C66">
        <w:t xml:space="preserve"> – </w:t>
      </w:r>
      <w:r>
        <w:t>граф з 21 вершиною</w:t>
      </w:r>
    </w:p>
    <w:p w14:paraId="1FA933DF" w14:textId="77777777" w:rsidR="00DB6149" w:rsidRDefault="00DB6149" w:rsidP="00B75BC6">
      <w:pPr>
        <w:pStyle w:val="af5"/>
      </w:pPr>
    </w:p>
    <w:p w14:paraId="2741B92B" w14:textId="77777777" w:rsidR="00DB6149" w:rsidRDefault="00DB6149" w:rsidP="00B75BC6">
      <w:pPr>
        <w:pStyle w:val="af5"/>
      </w:pPr>
    </w:p>
    <w:p w14:paraId="2CE806C0" w14:textId="77777777" w:rsidR="00DB6149" w:rsidRDefault="00DB6149" w:rsidP="00B75BC6">
      <w:pPr>
        <w:pStyle w:val="af5"/>
      </w:pPr>
    </w:p>
    <w:p w14:paraId="499E7394" w14:textId="1A346A18" w:rsidR="00B92F05" w:rsidRPr="00110E81" w:rsidRDefault="00DB6149" w:rsidP="00B75BC6">
      <w:pPr>
        <w:pStyle w:val="af5"/>
      </w:pPr>
      <w:r>
        <w:t>Результати а</w:t>
      </w:r>
      <w:r w:rsidR="00B92F05">
        <w:t>налогічн</w:t>
      </w:r>
      <w:r>
        <w:t>их</w:t>
      </w:r>
      <w:r w:rsidR="00B92F05">
        <w:t xml:space="preserve"> тестові випадк</w:t>
      </w:r>
      <w:r>
        <w:t>ів</w:t>
      </w:r>
      <w:r w:rsidR="00B92F05">
        <w:t xml:space="preserve"> але при використанні текстового файлу з внутрішнім поданням </w:t>
      </w:r>
      <w:r>
        <w:rPr>
          <w:lang w:val="ru-RU"/>
        </w:rPr>
        <w:t xml:space="preserve">графу подано на рисунках </w:t>
      </w:r>
      <w:r w:rsidR="00110E81">
        <w:t xml:space="preserve"> </w:t>
      </w:r>
    </w:p>
    <w:p w14:paraId="173984A5" w14:textId="4B522FD0" w:rsidR="008D5EDF" w:rsidRPr="00041D67" w:rsidRDefault="008D5EDF" w:rsidP="00B75BC6">
      <w:pPr>
        <w:pStyle w:val="af9"/>
        <w:jc w:val="left"/>
      </w:pPr>
      <w:r w:rsidRPr="00041D67">
        <w:br w:type="page"/>
      </w:r>
    </w:p>
    <w:p w14:paraId="799938DA" w14:textId="77777777" w:rsidR="0019367E" w:rsidRPr="00041D67" w:rsidRDefault="0019367E" w:rsidP="00CF30E2">
      <w:pPr>
        <w:pStyle w:val="af5"/>
      </w:pPr>
    </w:p>
    <w:p w14:paraId="6F3D479E" w14:textId="6C5CA7F4" w:rsidR="003551AF" w:rsidRPr="00041D67" w:rsidRDefault="003551A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041D67">
        <w:rPr>
          <w:lang w:val="uk-UA"/>
        </w:rPr>
        <w:br w:type="page"/>
      </w:r>
    </w:p>
    <w:p w14:paraId="0E586D05" w14:textId="77777777" w:rsidR="00463337" w:rsidRPr="00041D67" w:rsidRDefault="00463337" w:rsidP="00463337">
      <w:pPr>
        <w:pStyle w:val="af3"/>
      </w:pPr>
      <w:r w:rsidRPr="00041D67">
        <w:lastRenderedPageBreak/>
        <w:t>ВИСНОВОК</w:t>
      </w:r>
    </w:p>
    <w:p w14:paraId="715B0505" w14:textId="77777777" w:rsidR="00463337" w:rsidRPr="00041D67" w:rsidRDefault="00463337" w:rsidP="00CA096D">
      <w:pPr>
        <w:pStyle w:val="af5"/>
      </w:pPr>
    </w:p>
    <w:p w14:paraId="6CECD75E" w14:textId="77777777" w:rsidR="00242433" w:rsidRPr="00041D67" w:rsidRDefault="00242433" w:rsidP="00242433">
      <w:pPr>
        <w:pStyle w:val="af5"/>
      </w:pPr>
      <w:r w:rsidRPr="00041D67">
        <w:t>У ході виконання лабораторної роботи я:</w:t>
      </w:r>
    </w:p>
    <w:p w14:paraId="7CA6A03C" w14:textId="77777777" w:rsidR="00242433" w:rsidRPr="00041D67" w:rsidRDefault="00242433" w:rsidP="00242433">
      <w:pPr>
        <w:pStyle w:val="af5"/>
        <w:tabs>
          <w:tab w:val="left" w:pos="851"/>
        </w:tabs>
      </w:pPr>
    </w:p>
    <w:p w14:paraId="66CB9950" w14:textId="0E5E0900" w:rsidR="00242433" w:rsidRPr="00041D67" w:rsidRDefault="00CA096D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Д</w:t>
      </w:r>
      <w:r w:rsidR="00242433" w:rsidRPr="00041D67">
        <w:t>етально описав абстрактний тип даних - дерево та визначив основні функції для його роботи на абстрактному та логічному рівнях.</w:t>
      </w:r>
    </w:p>
    <w:p w14:paraId="7C432E20" w14:textId="17F32B2A" w:rsidR="00242433" w:rsidRPr="00041D67" w:rsidRDefault="00242433" w:rsidP="0047347E">
      <w:pPr>
        <w:pStyle w:val="af5"/>
        <w:tabs>
          <w:tab w:val="left" w:pos="851"/>
        </w:tabs>
      </w:pPr>
      <w:r w:rsidRPr="00041D67">
        <w:t>Реалізація цих функцій включає в себе:</w:t>
      </w:r>
    </w:p>
    <w:p w14:paraId="0EAE8875" w14:textId="51FABE95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Початкову ініціалізацію дерева, яка передбачає створення кореневого вузла.</w:t>
      </w:r>
    </w:p>
    <w:p w14:paraId="58B5B1B1" w14:textId="204A73B6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Перевірку на пустоту дерева шляхом перевірки наявності кореневого вузла.</w:t>
      </w:r>
    </w:p>
    <w:p w14:paraId="4D6EAE30" w14:textId="7F681CBA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Додавання нового вузла (</w:t>
      </w:r>
      <w:proofErr w:type="spellStart"/>
      <w:r w:rsidRPr="00041D67">
        <w:t>нащадка</w:t>
      </w:r>
      <w:proofErr w:type="spellEnd"/>
      <w:r w:rsidRPr="00041D67">
        <w:t>) в дерево, що може включати в себе перевірку унікальності ключа та встановлення відповідних зв'язків між вузлами.</w:t>
      </w:r>
    </w:p>
    <w:p w14:paraId="3FE9E6C9" w14:textId="77777777" w:rsidR="0047347E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Видалення вузла з дерева, яке може включати в себе різні випадки - видалення листа, вузла з одним нащадком або вузла з двома нащадками.</w:t>
      </w:r>
    </w:p>
    <w:p w14:paraId="4143DC9C" w14:textId="4978F208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Пошук вузла в дереві, який може виконуватися за його ключем.</w:t>
      </w:r>
    </w:p>
    <w:p w14:paraId="63732024" w14:textId="73728A23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Виведення структури дерева на екран у вигляді, вказаному у варіанті завдання.</w:t>
      </w:r>
    </w:p>
    <w:p w14:paraId="52A4EC41" w14:textId="77777777" w:rsidR="00242433" w:rsidRPr="00041D67" w:rsidRDefault="00242433" w:rsidP="00242433">
      <w:pPr>
        <w:pStyle w:val="af5"/>
        <w:tabs>
          <w:tab w:val="left" w:pos="851"/>
        </w:tabs>
      </w:pPr>
      <w:r w:rsidRPr="00041D67">
        <w:t>Для реалізації цих функцій використовуються базові операції роботи з деревом, такі як додавання, видалення, пошук та перевірка на порожність. Основні функції виконуються на абстрактному рівні, що дозволяє їх використання у різних конкретних реалізаціях дерев.</w:t>
      </w:r>
    </w:p>
    <w:p w14:paraId="774D47C8" w14:textId="143CD2C8" w:rsidR="00242433" w:rsidRPr="00041D67" w:rsidRDefault="00242433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Додаток, який я створив, демонструє роботу основних функцій з використанням дерева. Програма включає в себе інтерактивний інтерфейс для введення даних та виклику функцій, таких як додавання, видалення, пошук та виведення дерева на екран. Це дозволяє ефективно перевірити коректність роботи реалізованих функцій.</w:t>
      </w:r>
    </w:p>
    <w:p w14:paraId="51E5FCC2" w14:textId="7058E985" w:rsidR="0047347E" w:rsidRPr="00041D67" w:rsidRDefault="0047347E" w:rsidP="00CA096D">
      <w:pPr>
        <w:pStyle w:val="af5"/>
        <w:numPr>
          <w:ilvl w:val="0"/>
          <w:numId w:val="4"/>
        </w:numPr>
        <w:tabs>
          <w:tab w:val="left" w:pos="993"/>
        </w:tabs>
        <w:ind w:left="0" w:firstLine="567"/>
      </w:pPr>
      <w:r w:rsidRPr="00041D67">
        <w:t>Написав звіт</w:t>
      </w:r>
    </w:p>
    <w:p w14:paraId="2CE5FE45" w14:textId="5B1B23D6" w:rsidR="009111CF" w:rsidRPr="00041D67" w:rsidRDefault="009111CF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 w:rsidRPr="00041D67">
        <w:rPr>
          <w:lang w:val="uk-UA"/>
        </w:rPr>
        <w:br w:type="page"/>
      </w:r>
    </w:p>
    <w:p w14:paraId="18D3F66A" w14:textId="61A47B2D" w:rsidR="009111CF" w:rsidRPr="00041D67" w:rsidRDefault="009111CF" w:rsidP="009111CF">
      <w:pPr>
        <w:pStyle w:val="af3"/>
      </w:pPr>
      <w:r w:rsidRPr="00041D67">
        <w:lastRenderedPageBreak/>
        <w:t>ДОДАТОК</w:t>
      </w:r>
      <w:r w:rsidR="00F901BF" w:rsidRPr="00041D67">
        <w:t xml:space="preserve"> А</w:t>
      </w:r>
    </w:p>
    <w:p w14:paraId="16A110FC" w14:textId="77777777" w:rsidR="009111CF" w:rsidRPr="00041D67" w:rsidRDefault="009111CF" w:rsidP="009111CF">
      <w:pPr>
        <w:pStyle w:val="af5"/>
        <w:jc w:val="center"/>
      </w:pPr>
      <w:r w:rsidRPr="00041D67">
        <w:t>Машинний лістинг програми</w:t>
      </w:r>
    </w:p>
    <w:p w14:paraId="3B3AA415" w14:textId="64E053B2" w:rsidR="00463337" w:rsidRPr="00041D67" w:rsidRDefault="00BB10F4" w:rsidP="00F901BF">
      <w:pPr>
        <w:pStyle w:val="af7"/>
      </w:pPr>
      <w:proofErr w:type="spellStart"/>
      <w:r w:rsidRPr="00041D67">
        <w:t>Program</w:t>
      </w:r>
      <w:r w:rsidR="009111CF" w:rsidRPr="00041D67">
        <w:t>.cs</w:t>
      </w:r>
      <w:proofErr w:type="spellEnd"/>
      <w:r w:rsidR="009111CF" w:rsidRPr="00041D67">
        <w:t>:</w:t>
      </w:r>
    </w:p>
    <w:p w14:paraId="02703C18" w14:textId="77777777" w:rsidR="00806A70" w:rsidRPr="00041D67" w:rsidRDefault="00806A70" w:rsidP="00806A70">
      <w:pPr>
        <w:pStyle w:val="afc"/>
        <w:rPr>
          <w:lang w:val="uk-UA"/>
        </w:rPr>
      </w:pPr>
      <w:proofErr w:type="spellStart"/>
      <w:r w:rsidRPr="00041D67">
        <w:rPr>
          <w:lang w:val="uk-UA"/>
        </w:rPr>
        <w:t>using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System.Linq.Expressions</w:t>
      </w:r>
      <w:proofErr w:type="spellEnd"/>
      <w:r w:rsidRPr="00041D67">
        <w:rPr>
          <w:lang w:val="uk-UA"/>
        </w:rPr>
        <w:t>;</w:t>
      </w:r>
    </w:p>
    <w:p w14:paraId="26BE0C22" w14:textId="77777777" w:rsidR="00806A70" w:rsidRPr="00041D67" w:rsidRDefault="00806A70" w:rsidP="00806A70">
      <w:pPr>
        <w:pStyle w:val="afc"/>
        <w:rPr>
          <w:lang w:val="uk-UA"/>
        </w:rPr>
      </w:pPr>
      <w:proofErr w:type="spellStart"/>
      <w:r w:rsidRPr="00041D67">
        <w:rPr>
          <w:lang w:val="uk-UA"/>
        </w:rPr>
        <w:t>using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System.Text</w:t>
      </w:r>
      <w:proofErr w:type="spellEnd"/>
      <w:r w:rsidRPr="00041D67">
        <w:rPr>
          <w:lang w:val="uk-UA"/>
        </w:rPr>
        <w:t>;</w:t>
      </w:r>
    </w:p>
    <w:p w14:paraId="63E43CA8" w14:textId="77777777" w:rsidR="00806A70" w:rsidRPr="00041D67" w:rsidRDefault="00806A70" w:rsidP="00806A70">
      <w:pPr>
        <w:pStyle w:val="afc"/>
        <w:rPr>
          <w:lang w:val="uk-UA"/>
        </w:rPr>
      </w:pPr>
    </w:p>
    <w:p w14:paraId="45F7F4BD" w14:textId="77777777" w:rsidR="00806A70" w:rsidRPr="00041D67" w:rsidRDefault="00806A70" w:rsidP="00806A70">
      <w:pPr>
        <w:pStyle w:val="afc"/>
        <w:rPr>
          <w:lang w:val="uk-UA"/>
        </w:rPr>
      </w:pPr>
      <w:proofErr w:type="spellStart"/>
      <w:r w:rsidRPr="00041D67">
        <w:rPr>
          <w:lang w:val="uk-UA"/>
        </w:rPr>
        <w:t>namespace</w:t>
      </w:r>
      <w:proofErr w:type="spellEnd"/>
      <w:r w:rsidRPr="00041D67">
        <w:rPr>
          <w:lang w:val="uk-UA"/>
        </w:rPr>
        <w:t xml:space="preserve"> ASD_Lab_4</w:t>
      </w:r>
    </w:p>
    <w:p w14:paraId="5474CC3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>{</w:t>
      </w:r>
    </w:p>
    <w:p w14:paraId="1FCBB78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internal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class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Program</w:t>
      </w:r>
      <w:proofErr w:type="spellEnd"/>
    </w:p>
    <w:p w14:paraId="654D2D9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{</w:t>
      </w:r>
    </w:p>
    <w:p w14:paraId="5CDB728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static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void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Main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[] </w:t>
      </w:r>
      <w:proofErr w:type="spellStart"/>
      <w:r w:rsidRPr="00041D67">
        <w:rPr>
          <w:lang w:val="uk-UA"/>
        </w:rPr>
        <w:t>args</w:t>
      </w:r>
      <w:proofErr w:type="spellEnd"/>
      <w:r w:rsidRPr="00041D67">
        <w:rPr>
          <w:lang w:val="uk-UA"/>
        </w:rPr>
        <w:t>)</w:t>
      </w:r>
    </w:p>
    <w:p w14:paraId="69C6132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6EDA15D6" w14:textId="77777777" w:rsidR="00806A70" w:rsidRPr="00041D67" w:rsidRDefault="00806A70" w:rsidP="00806A70">
      <w:pPr>
        <w:pStyle w:val="afc"/>
        <w:rPr>
          <w:lang w:val="uk-UA"/>
        </w:rPr>
      </w:pPr>
    </w:p>
    <w:p w14:paraId="3F849BF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// </w:t>
      </w:r>
      <w:proofErr w:type="spellStart"/>
      <w:r w:rsidRPr="00041D67">
        <w:rPr>
          <w:lang w:val="uk-UA"/>
        </w:rPr>
        <w:t>Устанавливаем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кодировку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консоли</w:t>
      </w:r>
      <w:proofErr w:type="spellEnd"/>
      <w:r w:rsidRPr="00041D67">
        <w:rPr>
          <w:lang w:val="uk-UA"/>
        </w:rPr>
        <w:t xml:space="preserve"> на UTF-8</w:t>
      </w:r>
    </w:p>
    <w:p w14:paraId="5D5F474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Console.InputEncoding</w:t>
      </w:r>
      <w:proofErr w:type="spellEnd"/>
      <w:r w:rsidRPr="00041D67">
        <w:rPr>
          <w:lang w:val="uk-UA"/>
        </w:rPr>
        <w:t xml:space="preserve"> = Encoding.UTF8;</w:t>
      </w:r>
    </w:p>
    <w:p w14:paraId="2B3EBA7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Console.OutputEncoding</w:t>
      </w:r>
      <w:proofErr w:type="spellEnd"/>
      <w:r w:rsidRPr="00041D67">
        <w:rPr>
          <w:lang w:val="uk-UA"/>
        </w:rPr>
        <w:t xml:space="preserve"> = Encoding.UTF8;</w:t>
      </w:r>
    </w:p>
    <w:p w14:paraId="20839C14" w14:textId="77777777" w:rsidR="00806A70" w:rsidRPr="00041D67" w:rsidRDefault="00806A70" w:rsidP="00806A70">
      <w:pPr>
        <w:pStyle w:val="afc"/>
        <w:rPr>
          <w:lang w:val="uk-UA"/>
        </w:rPr>
      </w:pPr>
    </w:p>
    <w:p w14:paraId="74077DF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myTree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;</w:t>
      </w:r>
    </w:p>
    <w:p w14:paraId="5E791AC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Menu</w:t>
      </w:r>
      <w:proofErr w:type="spellEnd"/>
      <w:r w:rsidRPr="00041D67">
        <w:rPr>
          <w:lang w:val="uk-UA"/>
        </w:rPr>
        <w:t xml:space="preserve"> = "1 Початкова ініціалізація дерева\n" +</w:t>
      </w:r>
    </w:p>
    <w:p w14:paraId="6704B28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"2 Перевірка дерева на пустоту\n" +</w:t>
      </w:r>
    </w:p>
    <w:p w14:paraId="3A4209B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"3 Додавання вузла дерева (нового </w:t>
      </w:r>
      <w:proofErr w:type="spellStart"/>
      <w:r w:rsidRPr="00041D67">
        <w:rPr>
          <w:lang w:val="uk-UA"/>
        </w:rPr>
        <w:t>нащадка</w:t>
      </w:r>
      <w:proofErr w:type="spellEnd"/>
      <w:r w:rsidRPr="00041D67">
        <w:rPr>
          <w:lang w:val="uk-UA"/>
        </w:rPr>
        <w:t>)\n" +</w:t>
      </w:r>
    </w:p>
    <w:p w14:paraId="127C549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"4 Видалення вузла дерева\n" +</w:t>
      </w:r>
    </w:p>
    <w:p w14:paraId="46C57F1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"5 Пошук вузла в дереві\n" +</w:t>
      </w:r>
    </w:p>
    <w:p w14:paraId="21A9809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"6 Виведення дерева на екран\n" +</w:t>
      </w:r>
    </w:p>
    <w:p w14:paraId="7EB684D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"7 </w:t>
      </w:r>
      <w:proofErr w:type="spellStart"/>
      <w:r w:rsidRPr="00041D67">
        <w:rPr>
          <w:lang w:val="uk-UA"/>
        </w:rPr>
        <w:t>Ініціалізувати</w:t>
      </w:r>
      <w:proofErr w:type="spellEnd"/>
      <w:r w:rsidRPr="00041D67">
        <w:rPr>
          <w:lang w:val="uk-UA"/>
        </w:rPr>
        <w:t xml:space="preserve"> ціле дерево за варіантом\n" +</w:t>
      </w:r>
    </w:p>
    <w:p w14:paraId="3B12BBC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"0 Вихід";</w:t>
      </w:r>
    </w:p>
    <w:p w14:paraId="58BA26B1" w14:textId="77777777" w:rsidR="00806A70" w:rsidRPr="00041D67" w:rsidRDefault="00806A70" w:rsidP="00806A70">
      <w:pPr>
        <w:pStyle w:val="afc"/>
        <w:rPr>
          <w:lang w:val="uk-UA"/>
        </w:rPr>
      </w:pPr>
    </w:p>
    <w:p w14:paraId="786B41F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while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true</w:t>
      </w:r>
      <w:proofErr w:type="spellEnd"/>
      <w:r w:rsidRPr="00041D67">
        <w:rPr>
          <w:lang w:val="uk-UA"/>
        </w:rPr>
        <w:t>)</w:t>
      </w:r>
    </w:p>
    <w:p w14:paraId="45CFAA7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4ACBF83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try</w:t>
      </w:r>
      <w:proofErr w:type="spellEnd"/>
    </w:p>
    <w:p w14:paraId="0DFF27E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{</w:t>
      </w:r>
    </w:p>
    <w:p w14:paraId="10AAD0C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Menu</w:t>
      </w:r>
      <w:proofErr w:type="spellEnd"/>
      <w:r w:rsidRPr="00041D67">
        <w:rPr>
          <w:lang w:val="uk-UA"/>
        </w:rPr>
        <w:t>);</w:t>
      </w:r>
    </w:p>
    <w:p w14:paraId="0417AEB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switch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Input_range</w:t>
      </w:r>
      <w:proofErr w:type="spellEnd"/>
      <w:r w:rsidRPr="00041D67">
        <w:rPr>
          <w:lang w:val="uk-UA"/>
        </w:rPr>
        <w:t>("Оберіть операцію: ", 7, 0))</w:t>
      </w:r>
    </w:p>
    <w:p w14:paraId="1B978A1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{</w:t>
      </w:r>
    </w:p>
    <w:p w14:paraId="1F9855E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case</w:t>
      </w:r>
      <w:proofErr w:type="spellEnd"/>
      <w:r w:rsidRPr="00041D67">
        <w:rPr>
          <w:lang w:val="uk-UA"/>
        </w:rPr>
        <w:t xml:space="preserve"> 0: </w:t>
      </w:r>
      <w:proofErr w:type="spellStart"/>
      <w:r w:rsidRPr="00041D67">
        <w:rPr>
          <w:lang w:val="uk-UA"/>
        </w:rPr>
        <w:t>Environment.Exit</w:t>
      </w:r>
      <w:proofErr w:type="spellEnd"/>
      <w:r w:rsidRPr="00041D67">
        <w:rPr>
          <w:lang w:val="uk-UA"/>
        </w:rPr>
        <w:t xml:space="preserve">(0); </w:t>
      </w:r>
      <w:proofErr w:type="spellStart"/>
      <w:r w:rsidRPr="00041D67">
        <w:rPr>
          <w:lang w:val="uk-UA"/>
        </w:rPr>
        <w:t>break</w:t>
      </w:r>
      <w:proofErr w:type="spellEnd"/>
      <w:r w:rsidRPr="00041D67">
        <w:rPr>
          <w:lang w:val="uk-UA"/>
        </w:rPr>
        <w:t>;</w:t>
      </w:r>
    </w:p>
    <w:p w14:paraId="3223C9A5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case</w:t>
      </w:r>
      <w:proofErr w:type="spellEnd"/>
      <w:r w:rsidRPr="00041D67">
        <w:rPr>
          <w:lang w:val="uk-UA"/>
        </w:rPr>
        <w:t xml:space="preserve"> 1:</w:t>
      </w:r>
    </w:p>
    <w:p w14:paraId="21FB932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("Введіть корінь дерева");</w:t>
      </w:r>
    </w:p>
    <w:p w14:paraId="4B496C0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korin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Console.ReadLine</w:t>
      </w:r>
      <w:proofErr w:type="spellEnd"/>
      <w:r w:rsidRPr="00041D67">
        <w:rPr>
          <w:lang w:val="uk-UA"/>
        </w:rPr>
        <w:t>();</w:t>
      </w:r>
    </w:p>
    <w:p w14:paraId="5AC2241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myTree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new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Tree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korin</w:t>
      </w:r>
      <w:proofErr w:type="spellEnd"/>
      <w:r w:rsidRPr="00041D67">
        <w:rPr>
          <w:lang w:val="uk-UA"/>
        </w:rPr>
        <w:t>);</w:t>
      </w:r>
    </w:p>
    <w:p w14:paraId="64EFF84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 xml:space="preserve">($"Корінь дерева {myTree.T.inf} створено успішно"); </w:t>
      </w:r>
      <w:proofErr w:type="spellStart"/>
      <w:r w:rsidRPr="00041D67">
        <w:rPr>
          <w:lang w:val="uk-UA"/>
        </w:rPr>
        <w:t>PressEnter</w:t>
      </w:r>
      <w:proofErr w:type="spellEnd"/>
      <w:r w:rsidRPr="00041D67">
        <w:rPr>
          <w:lang w:val="uk-UA"/>
        </w:rPr>
        <w:t>();</w:t>
      </w:r>
    </w:p>
    <w:p w14:paraId="6515694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break</w:t>
      </w:r>
      <w:proofErr w:type="spellEnd"/>
      <w:r w:rsidRPr="00041D67">
        <w:rPr>
          <w:lang w:val="uk-UA"/>
        </w:rPr>
        <w:t>;</w:t>
      </w:r>
    </w:p>
    <w:p w14:paraId="0175AC2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case</w:t>
      </w:r>
      <w:proofErr w:type="spellEnd"/>
      <w:r w:rsidRPr="00041D67">
        <w:rPr>
          <w:lang w:val="uk-UA"/>
        </w:rPr>
        <w:t xml:space="preserve"> 2:</w:t>
      </w:r>
    </w:p>
    <w:p w14:paraId="1A5B283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myTree</w:t>
      </w:r>
      <w:proofErr w:type="spellEnd"/>
      <w:r w:rsidRPr="00041D67">
        <w:rPr>
          <w:lang w:val="uk-UA"/>
        </w:rPr>
        <w:t xml:space="preserve"> ==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 xml:space="preserve">) {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 xml:space="preserve">("Дерево не існує."); </w:t>
      </w:r>
      <w:proofErr w:type="spellStart"/>
      <w:r w:rsidRPr="00041D67">
        <w:rPr>
          <w:lang w:val="uk-UA"/>
        </w:rPr>
        <w:t>PressEnter</w:t>
      </w:r>
      <w:proofErr w:type="spellEnd"/>
      <w:r w:rsidRPr="00041D67">
        <w:rPr>
          <w:lang w:val="uk-UA"/>
        </w:rPr>
        <w:t xml:space="preserve">(); </w:t>
      </w:r>
      <w:proofErr w:type="spellStart"/>
      <w:r w:rsidRPr="00041D67">
        <w:rPr>
          <w:lang w:val="uk-UA"/>
        </w:rPr>
        <w:t>break</w:t>
      </w:r>
      <w:proofErr w:type="spellEnd"/>
      <w:r w:rsidRPr="00041D67">
        <w:rPr>
          <w:lang w:val="uk-UA"/>
        </w:rPr>
        <w:t>; }</w:t>
      </w:r>
    </w:p>
    <w:p w14:paraId="3621C495" w14:textId="77777777" w:rsidR="00806A70" w:rsidRPr="00041D67" w:rsidRDefault="00806A70" w:rsidP="00806A70">
      <w:pPr>
        <w:pStyle w:val="afc"/>
        <w:rPr>
          <w:lang w:val="uk-UA"/>
        </w:rPr>
      </w:pPr>
    </w:p>
    <w:p w14:paraId="487F52D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myTree.TreeExists</w:t>
      </w:r>
      <w:proofErr w:type="spellEnd"/>
      <w:r w:rsidRPr="00041D67">
        <w:rPr>
          <w:lang w:val="uk-UA"/>
        </w:rPr>
        <w:t xml:space="preserve">())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("Дерево існує.");</w:t>
      </w:r>
    </w:p>
    <w:p w14:paraId="579B02D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else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 xml:space="preserve">("Дерево не існує."); </w:t>
      </w:r>
      <w:proofErr w:type="spellStart"/>
      <w:r w:rsidRPr="00041D67">
        <w:rPr>
          <w:lang w:val="uk-UA"/>
        </w:rPr>
        <w:t>PressEnter</w:t>
      </w:r>
      <w:proofErr w:type="spellEnd"/>
      <w:r w:rsidRPr="00041D67">
        <w:rPr>
          <w:lang w:val="uk-UA"/>
        </w:rPr>
        <w:t xml:space="preserve">(); </w:t>
      </w:r>
      <w:proofErr w:type="spellStart"/>
      <w:r w:rsidRPr="00041D67">
        <w:rPr>
          <w:lang w:val="uk-UA"/>
        </w:rPr>
        <w:t>break</w:t>
      </w:r>
      <w:proofErr w:type="spellEnd"/>
      <w:r w:rsidRPr="00041D67">
        <w:rPr>
          <w:lang w:val="uk-UA"/>
        </w:rPr>
        <w:t>;</w:t>
      </w:r>
    </w:p>
    <w:p w14:paraId="70C9A78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case</w:t>
      </w:r>
      <w:proofErr w:type="spellEnd"/>
      <w:r w:rsidRPr="00041D67">
        <w:rPr>
          <w:lang w:val="uk-UA"/>
        </w:rPr>
        <w:t xml:space="preserve"> 3:</w:t>
      </w:r>
    </w:p>
    <w:p w14:paraId="032DF98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("Введіть інформацію для нового елементу:");</w:t>
      </w:r>
    </w:p>
    <w:p w14:paraId="15CAB57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info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Console.ReadLine</w:t>
      </w:r>
      <w:proofErr w:type="spellEnd"/>
      <w:r w:rsidRPr="00041D67">
        <w:rPr>
          <w:lang w:val="uk-UA"/>
        </w:rPr>
        <w:t>();</w:t>
      </w:r>
    </w:p>
    <w:p w14:paraId="1CA16983" w14:textId="77777777" w:rsidR="00806A70" w:rsidRPr="00041D67" w:rsidRDefault="00806A70" w:rsidP="00806A70">
      <w:pPr>
        <w:pStyle w:val="afc"/>
        <w:rPr>
          <w:lang w:val="uk-UA"/>
        </w:rPr>
      </w:pPr>
    </w:p>
    <w:p w14:paraId="77597CA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("Виберіть батьківський елемент:");</w:t>
      </w:r>
    </w:p>
    <w:p w14:paraId="3F114B5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parentInfo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Console.ReadLine</w:t>
      </w:r>
      <w:proofErr w:type="spellEnd"/>
      <w:r w:rsidRPr="00041D67">
        <w:rPr>
          <w:lang w:val="uk-UA"/>
        </w:rPr>
        <w:t>();</w:t>
      </w:r>
    </w:p>
    <w:p w14:paraId="15836B79" w14:textId="77777777" w:rsidR="00806A70" w:rsidRPr="00041D67" w:rsidRDefault="00806A70" w:rsidP="00806A70">
      <w:pPr>
        <w:pStyle w:val="afc"/>
        <w:rPr>
          <w:lang w:val="uk-UA"/>
        </w:rPr>
      </w:pPr>
    </w:p>
    <w:p w14:paraId="6DBEBCE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("Виберіть напрям для нового елементу (L - ліво, R - право):");</w:t>
      </w:r>
    </w:p>
    <w:p w14:paraId="4961A96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lastRenderedPageBreak/>
        <w:t xml:space="preserve">                            </w:t>
      </w:r>
      <w:proofErr w:type="spellStart"/>
      <w:r w:rsidRPr="00041D67">
        <w:rPr>
          <w:lang w:val="uk-UA"/>
        </w:rPr>
        <w:t>char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direction</w:t>
      </w:r>
      <w:proofErr w:type="spellEnd"/>
      <w:r w:rsidRPr="00041D67">
        <w:rPr>
          <w:lang w:val="uk-UA"/>
        </w:rPr>
        <w:t>;</w:t>
      </w:r>
    </w:p>
    <w:p w14:paraId="42ABE8BF" w14:textId="77777777" w:rsidR="00806A70" w:rsidRPr="00041D67" w:rsidRDefault="00806A70" w:rsidP="00806A70">
      <w:pPr>
        <w:pStyle w:val="afc"/>
        <w:rPr>
          <w:lang w:val="uk-UA"/>
        </w:rPr>
      </w:pPr>
    </w:p>
    <w:p w14:paraId="580CC08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(!</w:t>
      </w:r>
      <w:proofErr w:type="spellStart"/>
      <w:r w:rsidRPr="00041D67">
        <w:rPr>
          <w:lang w:val="uk-UA"/>
        </w:rPr>
        <w:t>char.TryParse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Console.ReadLine</w:t>
      </w:r>
      <w:proofErr w:type="spellEnd"/>
      <w:r w:rsidRPr="00041D67">
        <w:rPr>
          <w:lang w:val="uk-UA"/>
        </w:rPr>
        <w:t>().</w:t>
      </w:r>
      <w:proofErr w:type="spellStart"/>
      <w:r w:rsidRPr="00041D67">
        <w:rPr>
          <w:lang w:val="uk-UA"/>
        </w:rPr>
        <w:t>ToUpper</w:t>
      </w:r>
      <w:proofErr w:type="spellEnd"/>
      <w:r w:rsidRPr="00041D67">
        <w:rPr>
          <w:lang w:val="uk-UA"/>
        </w:rPr>
        <w:t xml:space="preserve">(), </w:t>
      </w:r>
      <w:proofErr w:type="spellStart"/>
      <w:r w:rsidRPr="00041D67">
        <w:rPr>
          <w:lang w:val="uk-UA"/>
        </w:rPr>
        <w:t>out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direction</w:t>
      </w:r>
      <w:proofErr w:type="spellEnd"/>
      <w:r w:rsidRPr="00041D67">
        <w:rPr>
          <w:lang w:val="uk-UA"/>
        </w:rPr>
        <w:t>) || (</w:t>
      </w:r>
      <w:proofErr w:type="spellStart"/>
      <w:r w:rsidRPr="00041D67">
        <w:rPr>
          <w:lang w:val="uk-UA"/>
        </w:rPr>
        <w:t>direction</w:t>
      </w:r>
      <w:proofErr w:type="spellEnd"/>
      <w:r w:rsidRPr="00041D67">
        <w:rPr>
          <w:lang w:val="uk-UA"/>
        </w:rPr>
        <w:t xml:space="preserve"> != 'L' &amp;&amp; </w:t>
      </w:r>
      <w:proofErr w:type="spellStart"/>
      <w:r w:rsidRPr="00041D67">
        <w:rPr>
          <w:lang w:val="uk-UA"/>
        </w:rPr>
        <w:t>direction</w:t>
      </w:r>
      <w:proofErr w:type="spellEnd"/>
      <w:r w:rsidRPr="00041D67">
        <w:rPr>
          <w:lang w:val="uk-UA"/>
        </w:rPr>
        <w:t xml:space="preserve"> != 'R'))</w:t>
      </w:r>
    </w:p>
    <w:p w14:paraId="7C43C0E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("Введіть коректне значення для напряму (L або R).");</w:t>
      </w:r>
    </w:p>
    <w:p w14:paraId="4E4C5C65" w14:textId="77777777" w:rsidR="00806A70" w:rsidRPr="00041D67" w:rsidRDefault="00806A70" w:rsidP="00806A70">
      <w:pPr>
        <w:pStyle w:val="afc"/>
        <w:rPr>
          <w:lang w:val="uk-UA"/>
        </w:rPr>
      </w:pPr>
    </w:p>
    <w:p w14:paraId="62817FE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parentNode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myTree.Find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myTree.T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parentInfo</w:t>
      </w:r>
      <w:proofErr w:type="spellEnd"/>
      <w:r w:rsidRPr="00041D67">
        <w:rPr>
          <w:lang w:val="uk-UA"/>
        </w:rPr>
        <w:t>);</w:t>
      </w:r>
    </w:p>
    <w:p w14:paraId="1D14D2BB" w14:textId="77777777" w:rsidR="00806A70" w:rsidRPr="00041D67" w:rsidRDefault="00806A70" w:rsidP="00806A70">
      <w:pPr>
        <w:pStyle w:val="afc"/>
        <w:rPr>
          <w:lang w:val="uk-UA"/>
        </w:rPr>
      </w:pPr>
    </w:p>
    <w:p w14:paraId="42E5158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parentNode</w:t>
      </w:r>
      <w:proofErr w:type="spellEnd"/>
      <w:r w:rsidRPr="00041D67">
        <w:rPr>
          <w:lang w:val="uk-UA"/>
        </w:rPr>
        <w:t xml:space="preserve"> ==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6978458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($"Батьківський елемент з інформацією '{</w:t>
      </w:r>
      <w:proofErr w:type="spellStart"/>
      <w:r w:rsidRPr="00041D67">
        <w:rPr>
          <w:lang w:val="uk-UA"/>
        </w:rPr>
        <w:t>parentInfo</w:t>
      </w:r>
      <w:proofErr w:type="spellEnd"/>
      <w:r w:rsidRPr="00041D67">
        <w:rPr>
          <w:lang w:val="uk-UA"/>
        </w:rPr>
        <w:t>}' не знайдений.");</w:t>
      </w:r>
    </w:p>
    <w:p w14:paraId="460FD8DB" w14:textId="77777777" w:rsidR="00806A70" w:rsidRPr="00041D67" w:rsidRDefault="00806A70" w:rsidP="00806A70">
      <w:pPr>
        <w:pStyle w:val="afc"/>
        <w:rPr>
          <w:lang w:val="uk-UA"/>
        </w:rPr>
      </w:pPr>
    </w:p>
    <w:p w14:paraId="68FF25B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myTree.Add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parentNode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info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direction</w:t>
      </w:r>
      <w:proofErr w:type="spellEnd"/>
      <w:r w:rsidRPr="00041D67">
        <w:rPr>
          <w:lang w:val="uk-UA"/>
        </w:rPr>
        <w:t>))</w:t>
      </w:r>
    </w:p>
    <w:p w14:paraId="1F56EDB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($"Елемент з інформацією '{</w:t>
      </w:r>
      <w:proofErr w:type="spellStart"/>
      <w:r w:rsidRPr="00041D67">
        <w:rPr>
          <w:lang w:val="uk-UA"/>
        </w:rPr>
        <w:t>info</w:t>
      </w:r>
      <w:proofErr w:type="spellEnd"/>
      <w:r w:rsidRPr="00041D67">
        <w:rPr>
          <w:lang w:val="uk-UA"/>
        </w:rPr>
        <w:t>}' доданий до дерева.");</w:t>
      </w:r>
    </w:p>
    <w:p w14:paraId="64EA789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else</w:t>
      </w:r>
      <w:proofErr w:type="spellEnd"/>
    </w:p>
    <w:p w14:paraId="122052E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("Додавання не вдалося. Можливо, елемент вже існує або напрям вже зайнятий.");</w:t>
      </w:r>
    </w:p>
    <w:p w14:paraId="7D18536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PressEnter</w:t>
      </w:r>
      <w:proofErr w:type="spellEnd"/>
      <w:r w:rsidRPr="00041D67">
        <w:rPr>
          <w:lang w:val="uk-UA"/>
        </w:rPr>
        <w:t xml:space="preserve">(); </w:t>
      </w:r>
      <w:proofErr w:type="spellStart"/>
      <w:r w:rsidRPr="00041D67">
        <w:rPr>
          <w:lang w:val="uk-UA"/>
        </w:rPr>
        <w:t>break</w:t>
      </w:r>
      <w:proofErr w:type="spellEnd"/>
      <w:r w:rsidRPr="00041D67">
        <w:rPr>
          <w:lang w:val="uk-UA"/>
        </w:rPr>
        <w:t>;</w:t>
      </w:r>
    </w:p>
    <w:p w14:paraId="2944BC8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case</w:t>
      </w:r>
      <w:proofErr w:type="spellEnd"/>
      <w:r w:rsidRPr="00041D67">
        <w:rPr>
          <w:lang w:val="uk-UA"/>
        </w:rPr>
        <w:t xml:space="preserve"> 4:</w:t>
      </w:r>
    </w:p>
    <w:p w14:paraId="4D01A21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("Введіть інформацію з елементу дерева для видалення");</w:t>
      </w:r>
    </w:p>
    <w:p w14:paraId="52B35F4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del_el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Console.ReadLine</w:t>
      </w:r>
      <w:proofErr w:type="spellEnd"/>
      <w:r w:rsidRPr="00041D67">
        <w:rPr>
          <w:lang w:val="uk-UA"/>
        </w:rPr>
        <w:t>();</w:t>
      </w:r>
    </w:p>
    <w:p w14:paraId="465A553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myTree.Remove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ref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myTree.T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del_el</w:t>
      </w:r>
      <w:proofErr w:type="spellEnd"/>
      <w:r w:rsidRPr="00041D67">
        <w:rPr>
          <w:lang w:val="uk-UA"/>
        </w:rPr>
        <w:t>))</w:t>
      </w:r>
    </w:p>
    <w:p w14:paraId="1283406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($"Видалення {</w:t>
      </w:r>
      <w:proofErr w:type="spellStart"/>
      <w:r w:rsidRPr="00041D67">
        <w:rPr>
          <w:lang w:val="uk-UA"/>
        </w:rPr>
        <w:t>del_el</w:t>
      </w:r>
      <w:proofErr w:type="spellEnd"/>
      <w:r w:rsidRPr="00041D67">
        <w:rPr>
          <w:lang w:val="uk-UA"/>
        </w:rPr>
        <w:t>} успішно!");</w:t>
      </w:r>
    </w:p>
    <w:p w14:paraId="504B403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else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("Елемент не був видалений!");</w:t>
      </w:r>
    </w:p>
    <w:p w14:paraId="71EBFED5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PressEnter</w:t>
      </w:r>
      <w:proofErr w:type="spellEnd"/>
      <w:r w:rsidRPr="00041D67">
        <w:rPr>
          <w:lang w:val="uk-UA"/>
        </w:rPr>
        <w:t xml:space="preserve">(); </w:t>
      </w:r>
      <w:proofErr w:type="spellStart"/>
      <w:r w:rsidRPr="00041D67">
        <w:rPr>
          <w:lang w:val="uk-UA"/>
        </w:rPr>
        <w:t>break</w:t>
      </w:r>
      <w:proofErr w:type="spellEnd"/>
      <w:r w:rsidRPr="00041D67">
        <w:rPr>
          <w:lang w:val="uk-UA"/>
        </w:rPr>
        <w:t>;</w:t>
      </w:r>
    </w:p>
    <w:p w14:paraId="059C24B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case</w:t>
      </w:r>
      <w:proofErr w:type="spellEnd"/>
      <w:r w:rsidRPr="00041D67">
        <w:rPr>
          <w:lang w:val="uk-UA"/>
        </w:rPr>
        <w:t xml:space="preserve"> 5:</w:t>
      </w:r>
    </w:p>
    <w:p w14:paraId="5238891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("Введіть інформацію з елементу дерева для пошуку");</w:t>
      </w:r>
    </w:p>
    <w:p w14:paraId="5DF1368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find_el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Console.ReadLine</w:t>
      </w:r>
      <w:proofErr w:type="spellEnd"/>
      <w:r w:rsidRPr="00041D67">
        <w:rPr>
          <w:lang w:val="uk-UA"/>
        </w:rPr>
        <w:t>();</w:t>
      </w:r>
    </w:p>
    <w:p w14:paraId="09C6228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myTree.Find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myTree.T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find_el</w:t>
      </w:r>
      <w:proofErr w:type="spellEnd"/>
      <w:r w:rsidRPr="00041D67">
        <w:rPr>
          <w:lang w:val="uk-UA"/>
        </w:rPr>
        <w:t>);</w:t>
      </w:r>
    </w:p>
    <w:p w14:paraId="11275915" w14:textId="77777777" w:rsidR="00806A70" w:rsidRPr="00041D67" w:rsidRDefault="00806A70" w:rsidP="00806A70">
      <w:pPr>
        <w:pStyle w:val="afc"/>
        <w:rPr>
          <w:lang w:val="uk-UA"/>
        </w:rPr>
      </w:pPr>
    </w:p>
    <w:p w14:paraId="2D912B6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el</w:t>
      </w:r>
      <w:proofErr w:type="spellEnd"/>
      <w:r w:rsidRPr="00041D67">
        <w:rPr>
          <w:lang w:val="uk-UA"/>
        </w:rPr>
        <w:t xml:space="preserve">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353B182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{</w:t>
      </w:r>
    </w:p>
    <w:p w14:paraId="3719CB0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el_father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myTree.Find_Father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myTree.T</w:t>
      </w:r>
      <w:proofErr w:type="spellEnd"/>
      <w:r w:rsidRPr="00041D67">
        <w:rPr>
          <w:lang w:val="uk-UA"/>
        </w:rPr>
        <w:t>, el.inf);</w:t>
      </w:r>
    </w:p>
    <w:p w14:paraId="738DF2D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($"</w:t>
      </w:r>
      <w:proofErr w:type="spellStart"/>
      <w:r w:rsidRPr="00041D67">
        <w:rPr>
          <w:lang w:val="uk-UA"/>
        </w:rPr>
        <w:t>Eлемент</w:t>
      </w:r>
      <w:proofErr w:type="spellEnd"/>
      <w:r w:rsidRPr="00041D67">
        <w:rPr>
          <w:lang w:val="uk-UA"/>
        </w:rPr>
        <w:t xml:space="preserve"> {el.inf} знайдено успішно! Батько: {el_</w:t>
      </w:r>
      <w:proofErr w:type="spellStart"/>
      <w:r w:rsidRPr="00041D67">
        <w:rPr>
          <w:lang w:val="uk-UA"/>
        </w:rPr>
        <w:t>father</w:t>
      </w:r>
      <w:proofErr w:type="spellEnd"/>
      <w:r w:rsidRPr="00041D67">
        <w:rPr>
          <w:lang w:val="uk-UA"/>
        </w:rPr>
        <w:t>?.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 xml:space="preserve"> ?? "Немає батька"} ");</w:t>
      </w:r>
    </w:p>
    <w:p w14:paraId="27A98675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}</w:t>
      </w:r>
    </w:p>
    <w:p w14:paraId="2D980F7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else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("Елемент не було знайдено");</w:t>
      </w:r>
    </w:p>
    <w:p w14:paraId="3D955331" w14:textId="77777777" w:rsidR="00806A70" w:rsidRPr="00041D67" w:rsidRDefault="00806A70" w:rsidP="00806A70">
      <w:pPr>
        <w:pStyle w:val="afc"/>
        <w:rPr>
          <w:lang w:val="uk-UA"/>
        </w:rPr>
      </w:pPr>
    </w:p>
    <w:p w14:paraId="24A5634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PressEnter</w:t>
      </w:r>
      <w:proofErr w:type="spellEnd"/>
      <w:r w:rsidRPr="00041D67">
        <w:rPr>
          <w:lang w:val="uk-UA"/>
        </w:rPr>
        <w:t xml:space="preserve">(); </w:t>
      </w:r>
      <w:proofErr w:type="spellStart"/>
      <w:r w:rsidRPr="00041D67">
        <w:rPr>
          <w:lang w:val="uk-UA"/>
        </w:rPr>
        <w:t>break</w:t>
      </w:r>
      <w:proofErr w:type="spellEnd"/>
      <w:r w:rsidRPr="00041D67">
        <w:rPr>
          <w:lang w:val="uk-UA"/>
        </w:rPr>
        <w:t>;</w:t>
      </w:r>
    </w:p>
    <w:p w14:paraId="77DE8AE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case</w:t>
      </w:r>
      <w:proofErr w:type="spellEnd"/>
      <w:r w:rsidRPr="00041D67">
        <w:rPr>
          <w:lang w:val="uk-UA"/>
        </w:rPr>
        <w:t xml:space="preserve"> 6:</w:t>
      </w:r>
    </w:p>
    <w:p w14:paraId="2F82F61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res</w:t>
      </w:r>
      <w:proofErr w:type="spellEnd"/>
      <w:r w:rsidRPr="00041D67">
        <w:rPr>
          <w:lang w:val="uk-UA"/>
        </w:rPr>
        <w:t xml:space="preserve"> = "";</w:t>
      </w:r>
    </w:p>
    <w:p w14:paraId="4E2893A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myTree.TreeInString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myTree.T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ref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res</w:t>
      </w:r>
      <w:proofErr w:type="spellEnd"/>
      <w:r w:rsidRPr="00041D67">
        <w:rPr>
          <w:lang w:val="uk-UA"/>
        </w:rPr>
        <w:t>);</w:t>
      </w:r>
    </w:p>
    <w:p w14:paraId="05B5FED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 xml:space="preserve">("Дерево -&gt; " + </w:t>
      </w:r>
      <w:proofErr w:type="spellStart"/>
      <w:r w:rsidRPr="00041D67">
        <w:rPr>
          <w:lang w:val="uk-UA"/>
        </w:rPr>
        <w:t>res</w:t>
      </w:r>
      <w:proofErr w:type="spellEnd"/>
      <w:r w:rsidRPr="00041D67">
        <w:rPr>
          <w:lang w:val="uk-UA"/>
        </w:rPr>
        <w:t>);</w:t>
      </w:r>
    </w:p>
    <w:p w14:paraId="31FEFB7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PressEnter</w:t>
      </w:r>
      <w:proofErr w:type="spellEnd"/>
      <w:r w:rsidRPr="00041D67">
        <w:rPr>
          <w:lang w:val="uk-UA"/>
        </w:rPr>
        <w:t xml:space="preserve">(); </w:t>
      </w:r>
      <w:proofErr w:type="spellStart"/>
      <w:r w:rsidRPr="00041D67">
        <w:rPr>
          <w:lang w:val="uk-UA"/>
        </w:rPr>
        <w:t>break</w:t>
      </w:r>
      <w:proofErr w:type="spellEnd"/>
      <w:r w:rsidRPr="00041D67">
        <w:rPr>
          <w:lang w:val="uk-UA"/>
        </w:rPr>
        <w:t>;</w:t>
      </w:r>
    </w:p>
    <w:p w14:paraId="1E00D66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case</w:t>
      </w:r>
      <w:proofErr w:type="spellEnd"/>
      <w:r w:rsidRPr="00041D67">
        <w:rPr>
          <w:lang w:val="uk-UA"/>
        </w:rPr>
        <w:t xml:space="preserve"> 7:</w:t>
      </w:r>
    </w:p>
    <w:p w14:paraId="212DD15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myTree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Initalized_tree</w:t>
      </w:r>
      <w:proofErr w:type="spellEnd"/>
      <w:r w:rsidRPr="00041D67">
        <w:rPr>
          <w:lang w:val="uk-UA"/>
        </w:rPr>
        <w:t>();</w:t>
      </w:r>
    </w:p>
    <w:p w14:paraId="75C39DC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</w:t>
      </w:r>
      <w:proofErr w:type="spellStart"/>
      <w:r w:rsidRPr="00041D67">
        <w:rPr>
          <w:lang w:val="uk-UA"/>
        </w:rPr>
        <w:t>Process</w:t>
      </w:r>
      <w:proofErr w:type="spellEnd"/>
      <w:r w:rsidRPr="00041D67">
        <w:rPr>
          <w:lang w:val="uk-UA"/>
        </w:rPr>
        <w:t xml:space="preserve"> OK!");</w:t>
      </w:r>
    </w:p>
    <w:p w14:paraId="6C88286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    </w:t>
      </w:r>
      <w:proofErr w:type="spellStart"/>
      <w:r w:rsidRPr="00041D67">
        <w:rPr>
          <w:lang w:val="uk-UA"/>
        </w:rPr>
        <w:t>PressEnter</w:t>
      </w:r>
      <w:proofErr w:type="spellEnd"/>
      <w:r w:rsidRPr="00041D67">
        <w:rPr>
          <w:lang w:val="uk-UA"/>
        </w:rPr>
        <w:t xml:space="preserve">(); </w:t>
      </w:r>
      <w:proofErr w:type="spellStart"/>
      <w:r w:rsidRPr="00041D67">
        <w:rPr>
          <w:lang w:val="uk-UA"/>
        </w:rPr>
        <w:t>break</w:t>
      </w:r>
      <w:proofErr w:type="spellEnd"/>
      <w:r w:rsidRPr="00041D67">
        <w:rPr>
          <w:lang w:val="uk-UA"/>
        </w:rPr>
        <w:t>;</w:t>
      </w:r>
    </w:p>
    <w:p w14:paraId="3E835DF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}</w:t>
      </w:r>
    </w:p>
    <w:p w14:paraId="50B8EFD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}</w:t>
      </w:r>
    </w:p>
    <w:p w14:paraId="61D6423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catch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Exception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ex</w:t>
      </w:r>
      <w:proofErr w:type="spellEnd"/>
      <w:r w:rsidRPr="00041D67">
        <w:rPr>
          <w:lang w:val="uk-UA"/>
        </w:rPr>
        <w:t xml:space="preserve">) {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ex.Message</w:t>
      </w:r>
      <w:proofErr w:type="spellEnd"/>
      <w:r w:rsidRPr="00041D67">
        <w:rPr>
          <w:lang w:val="uk-UA"/>
        </w:rPr>
        <w:t>); }</w:t>
      </w:r>
    </w:p>
    <w:p w14:paraId="73B7A89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67CAF2C1" w14:textId="77777777" w:rsidR="00806A70" w:rsidRPr="00041D67" w:rsidRDefault="00806A70" w:rsidP="00806A70">
      <w:pPr>
        <w:pStyle w:val="afc"/>
        <w:rPr>
          <w:lang w:val="uk-UA"/>
        </w:rPr>
      </w:pPr>
    </w:p>
    <w:p w14:paraId="515441D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286F7821" w14:textId="77777777" w:rsidR="00806A70" w:rsidRPr="00041D67" w:rsidRDefault="00806A70" w:rsidP="00806A70">
      <w:pPr>
        <w:pStyle w:val="afc"/>
        <w:rPr>
          <w:lang w:val="uk-UA"/>
        </w:rPr>
      </w:pPr>
    </w:p>
    <w:p w14:paraId="5760505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lastRenderedPageBreak/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static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Initalized_tree</w:t>
      </w:r>
      <w:proofErr w:type="spellEnd"/>
      <w:r w:rsidRPr="00041D67">
        <w:rPr>
          <w:lang w:val="uk-UA"/>
        </w:rPr>
        <w:t>()</w:t>
      </w:r>
    </w:p>
    <w:p w14:paraId="24F72F5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39DEE6C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myTr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new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Tree</w:t>
      </w:r>
      <w:proofErr w:type="spellEnd"/>
      <w:r w:rsidRPr="00041D67">
        <w:rPr>
          <w:lang w:val="uk-UA"/>
        </w:rPr>
        <w:t>("Керівник"); //створюємо кореневий елемент</w:t>
      </w:r>
    </w:p>
    <w:p w14:paraId="37475A06" w14:textId="77777777" w:rsidR="00806A70" w:rsidRPr="00041D67" w:rsidRDefault="00806A70" w:rsidP="00806A70">
      <w:pPr>
        <w:pStyle w:val="afc"/>
        <w:rPr>
          <w:lang w:val="uk-UA"/>
        </w:rPr>
      </w:pPr>
    </w:p>
    <w:p w14:paraId="47555ED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myTr.T</w:t>
      </w:r>
      <w:proofErr w:type="spellEnd"/>
      <w:r w:rsidRPr="00041D67">
        <w:rPr>
          <w:lang w:val="uk-UA"/>
        </w:rPr>
        <w:t>;</w:t>
      </w:r>
    </w:p>
    <w:p w14:paraId="31241C99" w14:textId="77777777" w:rsidR="00806A70" w:rsidRPr="00041D67" w:rsidRDefault="00806A70" w:rsidP="00806A70">
      <w:pPr>
        <w:pStyle w:val="afc"/>
        <w:rPr>
          <w:lang w:val="uk-UA"/>
        </w:rPr>
      </w:pPr>
    </w:p>
    <w:p w14:paraId="5169DFC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"Підрозділ 1", 'L');</w:t>
      </w:r>
    </w:p>
    <w:p w14:paraId="65BB29C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temp.L</w:t>
      </w:r>
      <w:proofErr w:type="spellEnd"/>
      <w:r w:rsidRPr="00041D67">
        <w:rPr>
          <w:lang w:val="uk-UA"/>
        </w:rPr>
        <w:t>;</w:t>
      </w:r>
    </w:p>
    <w:p w14:paraId="583F095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"Відділ виробництва", 'L');</w:t>
      </w:r>
    </w:p>
    <w:p w14:paraId="0555479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"Підрозділ 2", 'R');</w:t>
      </w:r>
    </w:p>
    <w:p w14:paraId="33A81332" w14:textId="77777777" w:rsidR="00806A70" w:rsidRPr="00041D67" w:rsidRDefault="00806A70" w:rsidP="00806A70">
      <w:pPr>
        <w:pStyle w:val="afc"/>
        <w:rPr>
          <w:lang w:val="uk-UA"/>
        </w:rPr>
      </w:pPr>
    </w:p>
    <w:p w14:paraId="51F5268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temp.L</w:t>
      </w:r>
      <w:proofErr w:type="spellEnd"/>
      <w:r w:rsidRPr="00041D67">
        <w:rPr>
          <w:lang w:val="uk-UA"/>
        </w:rPr>
        <w:t>;</w:t>
      </w:r>
    </w:p>
    <w:p w14:paraId="44D2E55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"Відділ якості", 'R');</w:t>
      </w:r>
    </w:p>
    <w:p w14:paraId="69B47F6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temp.R</w:t>
      </w:r>
      <w:proofErr w:type="spellEnd"/>
      <w:r w:rsidRPr="00041D67">
        <w:rPr>
          <w:lang w:val="uk-UA"/>
        </w:rPr>
        <w:t>;</w:t>
      </w:r>
    </w:p>
    <w:p w14:paraId="4C88CC5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"Відділ безпеки", 'R');</w:t>
      </w:r>
    </w:p>
    <w:p w14:paraId="37130BDA" w14:textId="77777777" w:rsidR="00806A70" w:rsidRPr="00041D67" w:rsidRDefault="00806A70" w:rsidP="00806A70">
      <w:pPr>
        <w:pStyle w:val="afc"/>
        <w:rPr>
          <w:lang w:val="uk-UA"/>
        </w:rPr>
      </w:pPr>
    </w:p>
    <w:p w14:paraId="70BA8E8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myTr.T.L.R</w:t>
      </w:r>
      <w:proofErr w:type="spellEnd"/>
      <w:r w:rsidRPr="00041D67">
        <w:rPr>
          <w:lang w:val="uk-UA"/>
        </w:rPr>
        <w:t>;</w:t>
      </w:r>
    </w:p>
    <w:p w14:paraId="3FFA8CD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"Відділ маркетингу", 'L');</w:t>
      </w:r>
    </w:p>
    <w:p w14:paraId="09F9C5A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"Підрозділ 3", 'R');</w:t>
      </w:r>
    </w:p>
    <w:p w14:paraId="4E1FB42A" w14:textId="77777777" w:rsidR="00806A70" w:rsidRPr="00041D67" w:rsidRDefault="00806A70" w:rsidP="00806A70">
      <w:pPr>
        <w:pStyle w:val="afc"/>
        <w:rPr>
          <w:lang w:val="uk-UA"/>
        </w:rPr>
      </w:pPr>
    </w:p>
    <w:p w14:paraId="314F80B5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temp.L</w:t>
      </w:r>
      <w:proofErr w:type="spellEnd"/>
      <w:r w:rsidRPr="00041D67">
        <w:rPr>
          <w:lang w:val="uk-UA"/>
        </w:rPr>
        <w:t>;</w:t>
      </w:r>
    </w:p>
    <w:p w14:paraId="5209643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"Відділ продажів", 'R');</w:t>
      </w:r>
    </w:p>
    <w:p w14:paraId="4D5752B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temp.R</w:t>
      </w:r>
      <w:proofErr w:type="spellEnd"/>
      <w:r w:rsidRPr="00041D67">
        <w:rPr>
          <w:lang w:val="uk-UA"/>
        </w:rPr>
        <w:t>;</w:t>
      </w:r>
    </w:p>
    <w:p w14:paraId="2A0E5A6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"Відділ реклами", 'R');</w:t>
      </w:r>
    </w:p>
    <w:p w14:paraId="03AE11C9" w14:textId="77777777" w:rsidR="00806A70" w:rsidRPr="00041D67" w:rsidRDefault="00806A70" w:rsidP="00806A70">
      <w:pPr>
        <w:pStyle w:val="afc"/>
        <w:rPr>
          <w:lang w:val="uk-UA"/>
        </w:rPr>
      </w:pPr>
    </w:p>
    <w:p w14:paraId="47ECF7A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myTr.T.L.R.R</w:t>
      </w:r>
      <w:proofErr w:type="spellEnd"/>
      <w:r w:rsidRPr="00041D67">
        <w:rPr>
          <w:lang w:val="uk-UA"/>
        </w:rPr>
        <w:t>;</w:t>
      </w:r>
    </w:p>
    <w:p w14:paraId="68E4AA6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"Відділ фінансів", 'L');</w:t>
      </w:r>
    </w:p>
    <w:p w14:paraId="27697C1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temp.L</w:t>
      </w:r>
      <w:proofErr w:type="spellEnd"/>
      <w:r w:rsidRPr="00041D67">
        <w:rPr>
          <w:lang w:val="uk-UA"/>
        </w:rPr>
        <w:t>;</w:t>
      </w:r>
    </w:p>
    <w:p w14:paraId="14C98BC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"Відділ бухгалтерії", 'R');</w:t>
      </w:r>
    </w:p>
    <w:p w14:paraId="1304A8A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temp.R</w:t>
      </w:r>
      <w:proofErr w:type="spellEnd"/>
      <w:r w:rsidRPr="00041D67">
        <w:rPr>
          <w:lang w:val="uk-UA"/>
        </w:rPr>
        <w:t>;</w:t>
      </w:r>
    </w:p>
    <w:p w14:paraId="34C6506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myTr.Add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, "Відділ інвестицій", 'R');</w:t>
      </w:r>
    </w:p>
    <w:p w14:paraId="37075B6E" w14:textId="77777777" w:rsidR="00806A70" w:rsidRPr="00041D67" w:rsidRDefault="00806A70" w:rsidP="00806A70">
      <w:pPr>
        <w:pStyle w:val="afc"/>
        <w:rPr>
          <w:lang w:val="uk-UA"/>
        </w:rPr>
      </w:pPr>
    </w:p>
    <w:p w14:paraId="304B66E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myTr</w:t>
      </w:r>
      <w:proofErr w:type="spellEnd"/>
      <w:r w:rsidRPr="00041D67">
        <w:rPr>
          <w:lang w:val="uk-UA"/>
        </w:rPr>
        <w:t>;</w:t>
      </w:r>
    </w:p>
    <w:p w14:paraId="57B75A8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30189FC5" w14:textId="77777777" w:rsidR="00806A70" w:rsidRPr="00041D67" w:rsidRDefault="00806A70" w:rsidP="00806A70">
      <w:pPr>
        <w:pStyle w:val="afc"/>
        <w:rPr>
          <w:lang w:val="uk-UA"/>
        </w:rPr>
      </w:pPr>
    </w:p>
    <w:p w14:paraId="3BB6214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static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ushort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Input_range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text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ushort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up_range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ushort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down_range</w:t>
      </w:r>
      <w:proofErr w:type="spellEnd"/>
      <w:r w:rsidRPr="00041D67">
        <w:rPr>
          <w:lang w:val="uk-UA"/>
        </w:rPr>
        <w:t>)</w:t>
      </w:r>
    </w:p>
    <w:p w14:paraId="5527A36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6CB4242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while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true</w:t>
      </w:r>
      <w:proofErr w:type="spellEnd"/>
      <w:r w:rsidRPr="00041D67">
        <w:rPr>
          <w:lang w:val="uk-UA"/>
        </w:rPr>
        <w:t>)</w:t>
      </w:r>
    </w:p>
    <w:p w14:paraId="55DC749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05719F2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ushort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input</w:t>
      </w:r>
      <w:proofErr w:type="spellEnd"/>
      <w:r w:rsidRPr="00041D67">
        <w:rPr>
          <w:lang w:val="uk-UA"/>
        </w:rPr>
        <w:t>;</w:t>
      </w:r>
    </w:p>
    <w:p w14:paraId="72F3238F" w14:textId="77777777" w:rsidR="00806A70" w:rsidRPr="00041D67" w:rsidRDefault="00806A70" w:rsidP="00806A70">
      <w:pPr>
        <w:pStyle w:val="afc"/>
        <w:rPr>
          <w:lang w:val="uk-UA"/>
        </w:rPr>
      </w:pPr>
    </w:p>
    <w:p w14:paraId="74A80BF9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try</w:t>
      </w:r>
      <w:proofErr w:type="spellEnd"/>
    </w:p>
    <w:p w14:paraId="6DE0465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{</w:t>
      </w:r>
    </w:p>
    <w:p w14:paraId="4FF8682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Console.Write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text</w:t>
      </w:r>
      <w:proofErr w:type="spellEnd"/>
      <w:r w:rsidRPr="00041D67">
        <w:rPr>
          <w:lang w:val="uk-UA"/>
        </w:rPr>
        <w:t>);</w:t>
      </w:r>
    </w:p>
    <w:p w14:paraId="07C1731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input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Byte.Parse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Console.ReadLine</w:t>
      </w:r>
      <w:proofErr w:type="spellEnd"/>
      <w:r w:rsidRPr="00041D67">
        <w:rPr>
          <w:lang w:val="uk-UA"/>
        </w:rPr>
        <w:t>());</w:t>
      </w:r>
    </w:p>
    <w:p w14:paraId="23684285" w14:textId="77777777" w:rsidR="00806A70" w:rsidRPr="00041D67" w:rsidRDefault="00806A70" w:rsidP="00806A70">
      <w:pPr>
        <w:pStyle w:val="afc"/>
        <w:rPr>
          <w:lang w:val="uk-UA"/>
        </w:rPr>
      </w:pPr>
    </w:p>
    <w:p w14:paraId="71CCBF01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input</w:t>
      </w:r>
      <w:proofErr w:type="spellEnd"/>
      <w:r w:rsidRPr="00041D67">
        <w:rPr>
          <w:lang w:val="uk-UA"/>
        </w:rPr>
        <w:t xml:space="preserve"> &gt; </w:t>
      </w:r>
      <w:proofErr w:type="spellStart"/>
      <w:r w:rsidRPr="00041D67">
        <w:rPr>
          <w:lang w:val="uk-UA"/>
        </w:rPr>
        <w:t>up_range</w:t>
      </w:r>
      <w:proofErr w:type="spellEnd"/>
      <w:r w:rsidRPr="00041D67">
        <w:rPr>
          <w:lang w:val="uk-UA"/>
        </w:rPr>
        <w:t xml:space="preserve"> || </w:t>
      </w:r>
      <w:proofErr w:type="spellStart"/>
      <w:r w:rsidRPr="00041D67">
        <w:rPr>
          <w:lang w:val="uk-UA"/>
        </w:rPr>
        <w:t>input</w:t>
      </w:r>
      <w:proofErr w:type="spellEnd"/>
      <w:r w:rsidRPr="00041D67">
        <w:rPr>
          <w:lang w:val="uk-UA"/>
        </w:rPr>
        <w:t xml:space="preserve"> &lt; </w:t>
      </w:r>
      <w:proofErr w:type="spellStart"/>
      <w:r w:rsidRPr="00041D67">
        <w:rPr>
          <w:lang w:val="uk-UA"/>
        </w:rPr>
        <w:t>down_range</w:t>
      </w:r>
      <w:proofErr w:type="spellEnd"/>
      <w:r w:rsidRPr="00041D67">
        <w:rPr>
          <w:lang w:val="uk-UA"/>
        </w:rPr>
        <w:t>)</w:t>
      </w:r>
    </w:p>
    <w:p w14:paraId="56C88FA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throw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new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Exception</w:t>
      </w:r>
      <w:proofErr w:type="spellEnd"/>
      <w:r w:rsidRPr="00041D67">
        <w:rPr>
          <w:lang w:val="uk-UA"/>
        </w:rPr>
        <w:t>($"</w:t>
      </w:r>
      <w:proofErr w:type="spellStart"/>
      <w:r w:rsidRPr="00041D67">
        <w:rPr>
          <w:lang w:val="uk-UA"/>
        </w:rPr>
        <w:t>Value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should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be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range</w:t>
      </w:r>
      <w:proofErr w:type="spellEnd"/>
      <w:r w:rsidRPr="00041D67">
        <w:rPr>
          <w:lang w:val="uk-UA"/>
        </w:rPr>
        <w:t xml:space="preserve"> {</w:t>
      </w:r>
      <w:proofErr w:type="spellStart"/>
      <w:r w:rsidRPr="00041D67">
        <w:rPr>
          <w:lang w:val="uk-UA"/>
        </w:rPr>
        <w:t>down_range</w:t>
      </w:r>
      <w:proofErr w:type="spellEnd"/>
      <w:r w:rsidRPr="00041D67">
        <w:rPr>
          <w:lang w:val="uk-UA"/>
        </w:rPr>
        <w:t>}-{</w:t>
      </w:r>
      <w:proofErr w:type="spellStart"/>
      <w:r w:rsidRPr="00041D67">
        <w:rPr>
          <w:lang w:val="uk-UA"/>
        </w:rPr>
        <w:t>up_range</w:t>
      </w:r>
      <w:proofErr w:type="spellEnd"/>
      <w:r w:rsidRPr="00041D67">
        <w:rPr>
          <w:lang w:val="uk-UA"/>
        </w:rPr>
        <w:t>}.");</w:t>
      </w:r>
    </w:p>
    <w:p w14:paraId="673B26D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}</w:t>
      </w:r>
    </w:p>
    <w:p w14:paraId="634F1DD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catch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Exception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ex</w:t>
      </w:r>
      <w:proofErr w:type="spellEnd"/>
      <w:r w:rsidRPr="00041D67">
        <w:rPr>
          <w:lang w:val="uk-UA"/>
        </w:rPr>
        <w:t>)</w:t>
      </w:r>
    </w:p>
    <w:p w14:paraId="6D3993D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{</w:t>
      </w:r>
    </w:p>
    <w:p w14:paraId="54EA19F7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($"{</w:t>
      </w:r>
      <w:proofErr w:type="spellStart"/>
      <w:r w:rsidRPr="00041D67">
        <w:rPr>
          <w:lang w:val="uk-UA"/>
        </w:rPr>
        <w:t>ex.Message</w:t>
      </w:r>
      <w:proofErr w:type="spellEnd"/>
      <w:r w:rsidRPr="00041D67">
        <w:rPr>
          <w:lang w:val="uk-UA"/>
        </w:rPr>
        <w:t>}");</w:t>
      </w:r>
    </w:p>
    <w:p w14:paraId="33F2F7AA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continue</w:t>
      </w:r>
      <w:proofErr w:type="spellEnd"/>
      <w:r w:rsidRPr="00041D67">
        <w:rPr>
          <w:lang w:val="uk-UA"/>
        </w:rPr>
        <w:t>;</w:t>
      </w:r>
    </w:p>
    <w:p w14:paraId="0B1413E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}</w:t>
      </w:r>
    </w:p>
    <w:p w14:paraId="1C4CEC1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();</w:t>
      </w:r>
    </w:p>
    <w:p w14:paraId="4E09563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input</w:t>
      </w:r>
      <w:proofErr w:type="spellEnd"/>
      <w:r w:rsidRPr="00041D67">
        <w:rPr>
          <w:lang w:val="uk-UA"/>
        </w:rPr>
        <w:t>;</w:t>
      </w:r>
    </w:p>
    <w:p w14:paraId="573E4AFC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0BCF83C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33006302" w14:textId="77777777" w:rsidR="00806A70" w:rsidRPr="00041D67" w:rsidRDefault="00806A70" w:rsidP="00806A70">
      <w:pPr>
        <w:pStyle w:val="afc"/>
        <w:rPr>
          <w:lang w:val="uk-UA"/>
        </w:rPr>
      </w:pPr>
    </w:p>
    <w:p w14:paraId="30E31028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static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void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PressEnter</w:t>
      </w:r>
      <w:proofErr w:type="spellEnd"/>
      <w:r w:rsidRPr="00041D67">
        <w:rPr>
          <w:lang w:val="uk-UA"/>
        </w:rPr>
        <w:t>()</w:t>
      </w:r>
    </w:p>
    <w:p w14:paraId="11EF8C8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lastRenderedPageBreak/>
        <w:t xml:space="preserve">        {</w:t>
      </w:r>
    </w:p>
    <w:p w14:paraId="2DEDC64B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while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true</w:t>
      </w:r>
      <w:proofErr w:type="spellEnd"/>
      <w:r w:rsidRPr="00041D67">
        <w:rPr>
          <w:lang w:val="uk-UA"/>
        </w:rPr>
        <w:t>)</w:t>
      </w:r>
    </w:p>
    <w:p w14:paraId="15DD0324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5ACE320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</w:t>
      </w:r>
      <w:proofErr w:type="spellStart"/>
      <w:r w:rsidRPr="00041D67">
        <w:rPr>
          <w:lang w:val="uk-UA"/>
        </w:rPr>
        <w:t>To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continiue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press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Enter</w:t>
      </w:r>
      <w:proofErr w:type="spellEnd"/>
      <w:r w:rsidRPr="00041D67">
        <w:rPr>
          <w:lang w:val="uk-UA"/>
        </w:rPr>
        <w:t>...");</w:t>
      </w:r>
    </w:p>
    <w:p w14:paraId="336207F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var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key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Console.ReadKey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intercept</w:t>
      </w:r>
      <w:proofErr w:type="spellEnd"/>
      <w:r w:rsidRPr="00041D67">
        <w:rPr>
          <w:lang w:val="uk-UA"/>
        </w:rPr>
        <w:t xml:space="preserve">: </w:t>
      </w:r>
      <w:proofErr w:type="spellStart"/>
      <w:r w:rsidRPr="00041D67">
        <w:rPr>
          <w:lang w:val="uk-UA"/>
        </w:rPr>
        <w:t>true</w:t>
      </w:r>
      <w:proofErr w:type="spellEnd"/>
      <w:r w:rsidRPr="00041D67">
        <w:rPr>
          <w:lang w:val="uk-UA"/>
        </w:rPr>
        <w:t>);</w:t>
      </w:r>
    </w:p>
    <w:p w14:paraId="52D95FC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key.Key</w:t>
      </w:r>
      <w:proofErr w:type="spellEnd"/>
      <w:r w:rsidRPr="00041D67">
        <w:rPr>
          <w:lang w:val="uk-UA"/>
        </w:rPr>
        <w:t xml:space="preserve"> == </w:t>
      </w:r>
      <w:proofErr w:type="spellStart"/>
      <w:r w:rsidRPr="00041D67">
        <w:rPr>
          <w:lang w:val="uk-UA"/>
        </w:rPr>
        <w:t>ConsoleKey.Enter</w:t>
      </w:r>
      <w:proofErr w:type="spellEnd"/>
      <w:r w:rsidRPr="00041D67">
        <w:rPr>
          <w:lang w:val="uk-UA"/>
        </w:rPr>
        <w:t>)</w:t>
      </w:r>
    </w:p>
    <w:p w14:paraId="783B7010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{</w:t>
      </w:r>
    </w:p>
    <w:p w14:paraId="1B4706CF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Console.Clear</w:t>
      </w:r>
      <w:proofErr w:type="spellEnd"/>
      <w:r w:rsidRPr="00041D67">
        <w:rPr>
          <w:lang w:val="uk-UA"/>
        </w:rPr>
        <w:t>();</w:t>
      </w:r>
    </w:p>
    <w:p w14:paraId="0EDCE362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break</w:t>
      </w:r>
      <w:proofErr w:type="spellEnd"/>
      <w:r w:rsidRPr="00041D67">
        <w:rPr>
          <w:lang w:val="uk-UA"/>
        </w:rPr>
        <w:t xml:space="preserve">; // </w:t>
      </w:r>
      <w:proofErr w:type="spellStart"/>
      <w:r w:rsidRPr="00041D67">
        <w:rPr>
          <w:lang w:val="uk-UA"/>
        </w:rPr>
        <w:t>Выход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из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цикла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если</w:t>
      </w:r>
      <w:proofErr w:type="spellEnd"/>
      <w:r w:rsidRPr="00041D67">
        <w:rPr>
          <w:lang w:val="uk-UA"/>
        </w:rPr>
        <w:t xml:space="preserve"> нажата </w:t>
      </w:r>
      <w:proofErr w:type="spellStart"/>
      <w:r w:rsidRPr="00041D67">
        <w:rPr>
          <w:lang w:val="uk-UA"/>
        </w:rPr>
        <w:t>клавиша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Enter</w:t>
      </w:r>
      <w:proofErr w:type="spellEnd"/>
    </w:p>
    <w:p w14:paraId="4B0BD236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}</w:t>
      </w:r>
    </w:p>
    <w:p w14:paraId="1F8C3085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else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Console.WriteLine</w:t>
      </w:r>
      <w:proofErr w:type="spellEnd"/>
      <w:r w:rsidRPr="00041D67">
        <w:rPr>
          <w:lang w:val="uk-UA"/>
        </w:rPr>
        <w:t>("</w:t>
      </w:r>
      <w:proofErr w:type="spellStart"/>
      <w:r w:rsidRPr="00041D67">
        <w:rPr>
          <w:lang w:val="uk-UA"/>
        </w:rPr>
        <w:t>Pressed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another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key</w:t>
      </w:r>
      <w:proofErr w:type="spellEnd"/>
      <w:r w:rsidRPr="00041D67">
        <w:rPr>
          <w:lang w:val="uk-UA"/>
        </w:rPr>
        <w:t>");</w:t>
      </w:r>
    </w:p>
    <w:p w14:paraId="602E1C0E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63F738B3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1E470F49" w14:textId="77777777" w:rsidR="00806A70" w:rsidRPr="00041D67" w:rsidRDefault="00806A70" w:rsidP="00806A70">
      <w:pPr>
        <w:pStyle w:val="afc"/>
        <w:rPr>
          <w:lang w:val="uk-UA"/>
        </w:rPr>
      </w:pPr>
    </w:p>
    <w:p w14:paraId="7BA69C14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#region </w:t>
      </w:r>
      <w:proofErr w:type="spellStart"/>
      <w:r w:rsidRPr="00041D67">
        <w:rPr>
          <w:lang w:val="uk-UA"/>
        </w:rPr>
        <w:t>reference</w:t>
      </w:r>
      <w:proofErr w:type="spellEnd"/>
    </w:p>
    <w:p w14:paraId="41BEB44F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/*</w:t>
      </w:r>
    </w:p>
    <w:p w14:paraId="4C181D14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</w:t>
      </w:r>
    </w:p>
    <w:p w14:paraId="54207510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- Начальник(Керівник)</w:t>
      </w:r>
    </w:p>
    <w:p w14:paraId="7C37B6C2" w14:textId="77777777" w:rsidR="006E2536" w:rsidRPr="00041D67" w:rsidRDefault="006E2536" w:rsidP="006E2536">
      <w:pPr>
        <w:pStyle w:val="afc"/>
        <w:rPr>
          <w:lang w:val="uk-UA"/>
        </w:rPr>
      </w:pPr>
    </w:p>
    <w:p w14:paraId="006B296A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- Підрозділ 1</w:t>
      </w:r>
    </w:p>
    <w:p w14:paraId="2A20816E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виробництва</w:t>
      </w:r>
    </w:p>
    <w:p w14:paraId="3C121C19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якості</w:t>
      </w:r>
    </w:p>
    <w:p w14:paraId="1DCCC6D6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безпеки</w:t>
      </w:r>
    </w:p>
    <w:p w14:paraId="53F4B025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- Підрозділ 2</w:t>
      </w:r>
    </w:p>
    <w:p w14:paraId="6D166251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маркетингу</w:t>
      </w:r>
    </w:p>
    <w:p w14:paraId="0EC6A654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продажів</w:t>
      </w:r>
    </w:p>
    <w:p w14:paraId="75E7A361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реклами</w:t>
      </w:r>
    </w:p>
    <w:p w14:paraId="5273A949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- Підрозділ 3</w:t>
      </w:r>
    </w:p>
    <w:p w14:paraId="3A3248AF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фінансів</w:t>
      </w:r>
    </w:p>
    <w:p w14:paraId="361B4262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бухгалтерії</w:t>
      </w:r>
    </w:p>
    <w:p w14:paraId="4ECE7727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- Відділ інвестицій</w:t>
      </w:r>
    </w:p>
    <w:p w14:paraId="61BDECEE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</w:p>
    <w:p w14:paraId="4E375787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Керівник</w:t>
      </w:r>
    </w:p>
    <w:p w14:paraId="3C25B38E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/    |     \</w:t>
      </w:r>
    </w:p>
    <w:p w14:paraId="0D661C71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П1     П2     П3</w:t>
      </w:r>
    </w:p>
    <w:p w14:paraId="215DC3F7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/|\    /|\     /|\</w:t>
      </w:r>
    </w:p>
    <w:p w14:paraId="253394F4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В Я Б  М П Р   Ф Б І</w:t>
      </w:r>
    </w:p>
    <w:p w14:paraId="46E60D49" w14:textId="77777777" w:rsidR="006E2536" w:rsidRPr="00041D67" w:rsidRDefault="006E2536" w:rsidP="006E2536">
      <w:pPr>
        <w:pStyle w:val="afc"/>
        <w:rPr>
          <w:lang w:val="uk-UA"/>
        </w:rPr>
      </w:pPr>
    </w:p>
    <w:p w14:paraId="02988FA7" w14:textId="77777777" w:rsidR="006E2536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*/</w:t>
      </w:r>
    </w:p>
    <w:p w14:paraId="79D367AA" w14:textId="31CB9CE3" w:rsidR="00806A70" w:rsidRPr="00041D67" w:rsidRDefault="006E2536" w:rsidP="006E2536">
      <w:pPr>
        <w:pStyle w:val="afc"/>
        <w:rPr>
          <w:lang w:val="uk-UA"/>
        </w:rPr>
      </w:pPr>
      <w:r w:rsidRPr="00041D67">
        <w:rPr>
          <w:lang w:val="uk-UA"/>
        </w:rPr>
        <w:t xml:space="preserve">        #endregion</w:t>
      </w:r>
    </w:p>
    <w:p w14:paraId="3E3CE03D" w14:textId="77777777" w:rsidR="00806A70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 xml:space="preserve">    }</w:t>
      </w:r>
    </w:p>
    <w:p w14:paraId="435AED68" w14:textId="40736B30" w:rsidR="002815F8" w:rsidRPr="00041D67" w:rsidRDefault="00806A70" w:rsidP="00806A70">
      <w:pPr>
        <w:pStyle w:val="afc"/>
        <w:rPr>
          <w:lang w:val="uk-UA"/>
        </w:rPr>
      </w:pPr>
      <w:r w:rsidRPr="00041D67">
        <w:rPr>
          <w:lang w:val="uk-UA"/>
        </w:rPr>
        <w:t>}</w:t>
      </w:r>
    </w:p>
    <w:p w14:paraId="01984139" w14:textId="77777777" w:rsidR="002815F8" w:rsidRPr="00041D67" w:rsidRDefault="002815F8" w:rsidP="002815F8">
      <w:pPr>
        <w:pStyle w:val="afc"/>
        <w:rPr>
          <w:lang w:val="uk-UA"/>
        </w:rPr>
      </w:pPr>
    </w:p>
    <w:p w14:paraId="79449CE4" w14:textId="00F20A25" w:rsidR="00F901BF" w:rsidRPr="00041D67" w:rsidRDefault="00F901BF" w:rsidP="00F901BF">
      <w:pPr>
        <w:pStyle w:val="af3"/>
      </w:pPr>
      <w:r w:rsidRPr="00041D67">
        <w:t>ДОДАТОК Б</w:t>
      </w:r>
    </w:p>
    <w:p w14:paraId="5843DB26" w14:textId="436008AE" w:rsidR="00F901BF" w:rsidRPr="00041D67" w:rsidRDefault="00F901BF" w:rsidP="00F901BF">
      <w:pPr>
        <w:pStyle w:val="af5"/>
        <w:jc w:val="center"/>
      </w:pPr>
      <w:r w:rsidRPr="00041D67">
        <w:t>Машинний лістинг створеного класу</w:t>
      </w:r>
    </w:p>
    <w:p w14:paraId="38D897AD" w14:textId="572D5C78" w:rsidR="00F901BF" w:rsidRPr="00041D67" w:rsidRDefault="00916A60" w:rsidP="00F901BF">
      <w:pPr>
        <w:pStyle w:val="af7"/>
      </w:pPr>
      <w:proofErr w:type="spellStart"/>
      <w:r w:rsidRPr="00041D67">
        <w:t>Tree</w:t>
      </w:r>
      <w:r w:rsidR="00B74B11" w:rsidRPr="00041D67">
        <w:t>Class</w:t>
      </w:r>
      <w:r w:rsidR="00F901BF" w:rsidRPr="00041D67">
        <w:t>.cs</w:t>
      </w:r>
      <w:proofErr w:type="spellEnd"/>
    </w:p>
    <w:p w14:paraId="64EDA56C" w14:textId="77777777" w:rsidR="00916A60" w:rsidRPr="00041D67" w:rsidRDefault="00916A60" w:rsidP="00916A60">
      <w:pPr>
        <w:pStyle w:val="afc"/>
        <w:rPr>
          <w:lang w:val="uk-UA"/>
        </w:rPr>
      </w:pPr>
      <w:proofErr w:type="spellStart"/>
      <w:r w:rsidRPr="00041D67">
        <w:rPr>
          <w:lang w:val="uk-UA"/>
        </w:rPr>
        <w:t>namespace</w:t>
      </w:r>
      <w:proofErr w:type="spellEnd"/>
      <w:r w:rsidRPr="00041D67">
        <w:rPr>
          <w:lang w:val="uk-UA"/>
        </w:rPr>
        <w:t xml:space="preserve"> ASD_Lab_4</w:t>
      </w:r>
    </w:p>
    <w:p w14:paraId="0BF005B1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>{</w:t>
      </w:r>
    </w:p>
    <w:p w14:paraId="1217088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class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ElTree</w:t>
      </w:r>
      <w:proofErr w:type="spellEnd"/>
    </w:p>
    <w:p w14:paraId="18AF09D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{</w:t>
      </w:r>
    </w:p>
    <w:p w14:paraId="0E19856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L, R; //покажчик на </w:t>
      </w:r>
      <w:proofErr w:type="spellStart"/>
      <w:r w:rsidRPr="00041D67">
        <w:rPr>
          <w:lang w:val="uk-UA"/>
        </w:rPr>
        <w:t>піддерева</w:t>
      </w:r>
      <w:proofErr w:type="spellEnd"/>
    </w:p>
    <w:p w14:paraId="041F836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;</w:t>
      </w:r>
    </w:p>
    <w:p w14:paraId="4800EF1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</w:t>
      </w:r>
    </w:p>
    <w:p w14:paraId="66E13C0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69C9410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this.inf =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;</w:t>
      </w:r>
    </w:p>
    <w:p w14:paraId="68D1350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this.L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 xml:space="preserve">;  // Початково обидва </w:t>
      </w:r>
      <w:proofErr w:type="spellStart"/>
      <w:r w:rsidRPr="00041D67">
        <w:rPr>
          <w:lang w:val="uk-UA"/>
        </w:rPr>
        <w:t>піддерева</w:t>
      </w:r>
      <w:proofErr w:type="spellEnd"/>
      <w:r w:rsidRPr="00041D67">
        <w:rPr>
          <w:lang w:val="uk-UA"/>
        </w:rPr>
        <w:t xml:space="preserve"> пусті</w:t>
      </w:r>
    </w:p>
    <w:p w14:paraId="3CEC85A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this.R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;</w:t>
      </w:r>
    </w:p>
    <w:p w14:paraId="58CFC99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36752D4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}</w:t>
      </w:r>
    </w:p>
    <w:p w14:paraId="4856AF98" w14:textId="77777777" w:rsidR="00916A60" w:rsidRPr="00041D67" w:rsidRDefault="00916A60" w:rsidP="00916A60">
      <w:pPr>
        <w:pStyle w:val="afc"/>
        <w:rPr>
          <w:lang w:val="uk-UA"/>
        </w:rPr>
      </w:pPr>
    </w:p>
    <w:p w14:paraId="409B39E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lastRenderedPageBreak/>
        <w:t xml:space="preserve">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class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Tree</w:t>
      </w:r>
      <w:proofErr w:type="spellEnd"/>
    </w:p>
    <w:p w14:paraId="1E092B0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{</w:t>
      </w:r>
    </w:p>
    <w:p w14:paraId="60C4C31F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T;</w:t>
      </w:r>
    </w:p>
    <w:p w14:paraId="777E67B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Tree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</w:t>
      </w:r>
    </w:p>
    <w:p w14:paraId="475D76B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67A08DA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T = </w:t>
      </w:r>
      <w:proofErr w:type="spellStart"/>
      <w:r w:rsidRPr="00041D67">
        <w:rPr>
          <w:lang w:val="uk-UA"/>
        </w:rPr>
        <w:t>new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);</w:t>
      </w:r>
    </w:p>
    <w:p w14:paraId="1567B9A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47492D87" w14:textId="77777777" w:rsidR="00916A60" w:rsidRPr="00041D67" w:rsidRDefault="00916A60" w:rsidP="00916A60">
      <w:pPr>
        <w:pStyle w:val="afc"/>
        <w:rPr>
          <w:lang w:val="uk-UA"/>
        </w:rPr>
      </w:pPr>
    </w:p>
    <w:p w14:paraId="5D647E4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Find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V,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 //пошук вузла з інформацією</w:t>
      </w:r>
    </w:p>
    <w:p w14:paraId="734DCC7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0AA94361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(V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1A8A8D6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5060300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(V.inf ==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 xml:space="preserve">)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V;</w:t>
      </w:r>
    </w:p>
    <w:p w14:paraId="151EE3BF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Find</w:t>
      </w:r>
      <w:proofErr w:type="spellEnd"/>
      <w:r w:rsidRPr="00041D67">
        <w:rPr>
          <w:lang w:val="uk-UA"/>
        </w:rPr>
        <w:t xml:space="preserve">(V.L,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);</w:t>
      </w:r>
    </w:p>
    <w:p w14:paraId="5D13C52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5A7EDD1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;</w:t>
      </w:r>
    </w:p>
    <w:p w14:paraId="4FF5254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Find</w:t>
      </w:r>
      <w:proofErr w:type="spellEnd"/>
      <w:r w:rsidRPr="00041D67">
        <w:rPr>
          <w:lang w:val="uk-UA"/>
        </w:rPr>
        <w:t xml:space="preserve">(V.R,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);</w:t>
      </w:r>
    </w:p>
    <w:p w14:paraId="0AA4182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543F06E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;</w:t>
      </w:r>
    </w:p>
    <w:p w14:paraId="10F7AB8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087B051A" w14:textId="77777777" w:rsidR="00916A60" w:rsidRPr="00041D67" w:rsidRDefault="00916A60" w:rsidP="00916A60">
      <w:pPr>
        <w:pStyle w:val="afc"/>
        <w:rPr>
          <w:lang w:val="uk-UA"/>
        </w:rPr>
      </w:pPr>
    </w:p>
    <w:p w14:paraId="727F616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Find_Father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V,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 xml:space="preserve">)//пошук </w:t>
      </w:r>
      <w:proofErr w:type="spellStart"/>
      <w:r w:rsidRPr="00041D67">
        <w:rPr>
          <w:lang w:val="uk-UA"/>
        </w:rPr>
        <w:t>предка</w:t>
      </w:r>
      <w:proofErr w:type="spellEnd"/>
      <w:r w:rsidRPr="00041D67">
        <w:rPr>
          <w:lang w:val="uk-UA"/>
        </w:rPr>
        <w:t xml:space="preserve"> вузла з інформацією </w:t>
      </w:r>
    </w:p>
    <w:p w14:paraId="1BC7A32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54CACBA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(V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02F2F61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3DD7D44E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((V.L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 xml:space="preserve">) &amp;&amp; (V.L.inf ==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 xml:space="preserve">))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V;</w:t>
      </w:r>
    </w:p>
    <w:p w14:paraId="1BF8892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((V.R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 xml:space="preserve">) &amp;&amp; (V.R.inf ==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 xml:space="preserve">))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V;</w:t>
      </w:r>
    </w:p>
    <w:p w14:paraId="28B2A5B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//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Find_Father</w:t>
      </w:r>
      <w:proofErr w:type="spellEnd"/>
      <w:r w:rsidRPr="00041D67">
        <w:rPr>
          <w:lang w:val="uk-UA"/>
        </w:rPr>
        <w:t xml:space="preserve">(V.L,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);</w:t>
      </w:r>
    </w:p>
    <w:p w14:paraId="688B28D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Find_Father</w:t>
      </w:r>
      <w:proofErr w:type="spellEnd"/>
      <w:r w:rsidRPr="00041D67">
        <w:rPr>
          <w:lang w:val="uk-UA"/>
        </w:rPr>
        <w:t xml:space="preserve">(V.L,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);</w:t>
      </w:r>
    </w:p>
    <w:p w14:paraId="3DAA295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44004CF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;</w:t>
      </w:r>
    </w:p>
    <w:p w14:paraId="5A956437" w14:textId="77777777" w:rsidR="00916A60" w:rsidRPr="00041D67" w:rsidRDefault="00916A60" w:rsidP="00916A60">
      <w:pPr>
        <w:pStyle w:val="afc"/>
        <w:rPr>
          <w:lang w:val="uk-UA"/>
        </w:rPr>
      </w:pPr>
    </w:p>
    <w:p w14:paraId="30326C9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Find_Father</w:t>
      </w:r>
      <w:proofErr w:type="spellEnd"/>
      <w:r w:rsidRPr="00041D67">
        <w:rPr>
          <w:lang w:val="uk-UA"/>
        </w:rPr>
        <w:t xml:space="preserve">(V.R,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);</w:t>
      </w:r>
    </w:p>
    <w:p w14:paraId="197BE7A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//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Find</w:t>
      </w:r>
      <w:proofErr w:type="spellEnd"/>
      <w:r w:rsidRPr="00041D67">
        <w:rPr>
          <w:lang w:val="uk-UA"/>
        </w:rPr>
        <w:t xml:space="preserve">(V.R,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);</w:t>
      </w:r>
    </w:p>
    <w:p w14:paraId="417361A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027688B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;</w:t>
      </w:r>
    </w:p>
    <w:p w14:paraId="18683CD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71F29B7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bool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Add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V,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 xml:space="preserve">, </w:t>
      </w:r>
      <w:proofErr w:type="spellStart"/>
      <w:r w:rsidRPr="00041D67">
        <w:rPr>
          <w:lang w:val="uk-UA"/>
        </w:rPr>
        <w:t>char</w:t>
      </w:r>
      <w:proofErr w:type="spellEnd"/>
      <w:r w:rsidRPr="00041D67">
        <w:rPr>
          <w:lang w:val="uk-UA"/>
        </w:rPr>
        <w:t xml:space="preserve"> S)//додавання вузла з інформацією вліво/вправо s=L/R.</w:t>
      </w:r>
    </w:p>
    <w:p w14:paraId="0343C84E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5A680D2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new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);</w:t>
      </w:r>
    </w:p>
    <w:p w14:paraId="64CDB9E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switch</w:t>
      </w:r>
      <w:proofErr w:type="spellEnd"/>
      <w:r w:rsidRPr="00041D67">
        <w:rPr>
          <w:lang w:val="uk-UA"/>
        </w:rPr>
        <w:t xml:space="preserve"> (S)</w:t>
      </w:r>
    </w:p>
    <w:p w14:paraId="4361EC3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1EB0129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case</w:t>
      </w:r>
      <w:proofErr w:type="spellEnd"/>
      <w:r w:rsidRPr="00041D67">
        <w:rPr>
          <w:lang w:val="uk-UA"/>
        </w:rPr>
        <w:t xml:space="preserve"> 'L':</w:t>
      </w:r>
    </w:p>
    <w:p w14:paraId="63C6C49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(V.L ==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5B70872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{</w:t>
      </w:r>
    </w:p>
    <w:p w14:paraId="06FCF8A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V.L =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;</w:t>
      </w:r>
    </w:p>
    <w:p w14:paraId="31DABA5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true</w:t>
      </w:r>
      <w:proofErr w:type="spellEnd"/>
      <w:r w:rsidRPr="00041D67">
        <w:rPr>
          <w:lang w:val="uk-UA"/>
        </w:rPr>
        <w:t>;</w:t>
      </w:r>
    </w:p>
    <w:p w14:paraId="2F2C4A0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}</w:t>
      </w:r>
    </w:p>
    <w:p w14:paraId="5120593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else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false</w:t>
      </w:r>
      <w:proofErr w:type="spellEnd"/>
      <w:r w:rsidRPr="00041D67">
        <w:rPr>
          <w:lang w:val="uk-UA"/>
        </w:rPr>
        <w:t>;</w:t>
      </w:r>
    </w:p>
    <w:p w14:paraId="610A6931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case</w:t>
      </w:r>
      <w:proofErr w:type="spellEnd"/>
      <w:r w:rsidRPr="00041D67">
        <w:rPr>
          <w:lang w:val="uk-UA"/>
        </w:rPr>
        <w:t xml:space="preserve"> 'R':</w:t>
      </w:r>
    </w:p>
    <w:p w14:paraId="6772661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(V.R ==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2AC2C89C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{</w:t>
      </w:r>
    </w:p>
    <w:p w14:paraId="0D96DD1F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V.R =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>;</w:t>
      </w:r>
    </w:p>
    <w:p w14:paraId="6FAD969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true</w:t>
      </w:r>
      <w:proofErr w:type="spellEnd"/>
      <w:r w:rsidRPr="00041D67">
        <w:rPr>
          <w:lang w:val="uk-UA"/>
        </w:rPr>
        <w:t>;</w:t>
      </w:r>
    </w:p>
    <w:p w14:paraId="7176549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}</w:t>
      </w:r>
    </w:p>
    <w:p w14:paraId="639871A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else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false</w:t>
      </w:r>
      <w:proofErr w:type="spellEnd"/>
      <w:r w:rsidRPr="00041D67">
        <w:rPr>
          <w:lang w:val="uk-UA"/>
        </w:rPr>
        <w:t>;</w:t>
      </w:r>
    </w:p>
    <w:p w14:paraId="6A4C3E0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09F454C9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false</w:t>
      </w:r>
      <w:proofErr w:type="spellEnd"/>
      <w:r w:rsidRPr="00041D67">
        <w:rPr>
          <w:lang w:val="uk-UA"/>
        </w:rPr>
        <w:t>;</w:t>
      </w:r>
    </w:p>
    <w:p w14:paraId="7D65460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313BB44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lastRenderedPageBreak/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bool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Remove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ref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V,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)//видалення вузла з інформацією</w:t>
      </w:r>
    </w:p>
    <w:p w14:paraId="5A7F39A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5DD3377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father</w:t>
      </w:r>
      <w:proofErr w:type="spellEnd"/>
      <w:r w:rsidRPr="00041D67">
        <w:rPr>
          <w:lang w:val="uk-UA"/>
        </w:rPr>
        <w:t>;</w:t>
      </w:r>
    </w:p>
    <w:p w14:paraId="0B03F03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Find</w:t>
      </w:r>
      <w:proofErr w:type="spellEnd"/>
      <w:r w:rsidRPr="00041D67">
        <w:rPr>
          <w:lang w:val="uk-UA"/>
        </w:rPr>
        <w:t xml:space="preserve">(V,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);//шукаємо вузол</w:t>
      </w:r>
    </w:p>
    <w:p w14:paraId="3122CD2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temp</w:t>
      </w:r>
      <w:proofErr w:type="spellEnd"/>
      <w:r w:rsidRPr="00041D67">
        <w:rPr>
          <w:lang w:val="uk-UA"/>
        </w:rPr>
        <w:t xml:space="preserve"> ==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 xml:space="preserve">)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false</w:t>
      </w:r>
      <w:proofErr w:type="spellEnd"/>
      <w:r w:rsidRPr="00041D67">
        <w:rPr>
          <w:lang w:val="uk-UA"/>
        </w:rPr>
        <w:t>; //вузла не існує</w:t>
      </w:r>
    </w:p>
    <w:p w14:paraId="1F2588A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father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Find_Father</w:t>
      </w:r>
      <w:proofErr w:type="spellEnd"/>
      <w:r w:rsidRPr="00041D67">
        <w:rPr>
          <w:lang w:val="uk-UA"/>
        </w:rPr>
        <w:t xml:space="preserve">(V,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 xml:space="preserve">); //шукаємо </w:t>
      </w:r>
      <w:proofErr w:type="spellStart"/>
      <w:r w:rsidRPr="00041D67">
        <w:rPr>
          <w:lang w:val="uk-UA"/>
        </w:rPr>
        <w:t>предка</w:t>
      </w:r>
      <w:proofErr w:type="spellEnd"/>
    </w:p>
    <w:p w14:paraId="7DF8DBB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father</w:t>
      </w:r>
      <w:proofErr w:type="spellEnd"/>
      <w:r w:rsidRPr="00041D67">
        <w:rPr>
          <w:lang w:val="uk-UA"/>
        </w:rPr>
        <w:t xml:space="preserve"> ==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4F12D6C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20C6402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//видаляємо корінь</w:t>
      </w:r>
    </w:p>
    <w:p w14:paraId="7098B471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V 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;</w:t>
      </w:r>
    </w:p>
    <w:p w14:paraId="2D4F58C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true</w:t>
      </w:r>
      <w:proofErr w:type="spellEnd"/>
      <w:r w:rsidRPr="00041D67">
        <w:rPr>
          <w:lang w:val="uk-UA"/>
        </w:rPr>
        <w:t>;</w:t>
      </w:r>
    </w:p>
    <w:p w14:paraId="580E6CC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3C7063B0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((</w:t>
      </w:r>
      <w:proofErr w:type="spellStart"/>
      <w:r w:rsidRPr="00041D67">
        <w:rPr>
          <w:lang w:val="uk-UA"/>
        </w:rPr>
        <w:t>father.L</w:t>
      </w:r>
      <w:proofErr w:type="spellEnd"/>
      <w:r w:rsidRPr="00041D67">
        <w:rPr>
          <w:lang w:val="uk-UA"/>
        </w:rPr>
        <w:t xml:space="preserve">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 xml:space="preserve">) &amp;&amp; (father.L.inf == </w:t>
      </w:r>
      <w:proofErr w:type="spellStart"/>
      <w:r w:rsidRPr="00041D67">
        <w:rPr>
          <w:lang w:val="uk-UA"/>
        </w:rPr>
        <w:t>inf</w:t>
      </w:r>
      <w:proofErr w:type="spellEnd"/>
      <w:r w:rsidRPr="00041D67">
        <w:rPr>
          <w:lang w:val="uk-UA"/>
        </w:rPr>
        <w:t>))</w:t>
      </w:r>
    </w:p>
    <w:p w14:paraId="3EAD3CC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1700FF4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//видаляємо лівого </w:t>
      </w:r>
      <w:proofErr w:type="spellStart"/>
      <w:r w:rsidRPr="00041D67">
        <w:rPr>
          <w:lang w:val="uk-UA"/>
        </w:rPr>
        <w:t>потомка</w:t>
      </w:r>
      <w:proofErr w:type="spellEnd"/>
    </w:p>
    <w:p w14:paraId="1C4DF2A1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father.L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;</w:t>
      </w:r>
    </w:p>
    <w:p w14:paraId="7561C7E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true</w:t>
      </w:r>
      <w:proofErr w:type="spellEnd"/>
      <w:r w:rsidRPr="00041D67">
        <w:rPr>
          <w:lang w:val="uk-UA"/>
        </w:rPr>
        <w:t>;</w:t>
      </w:r>
    </w:p>
    <w:p w14:paraId="433FCD3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01B0125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//видаляємо правого </w:t>
      </w:r>
      <w:proofErr w:type="spellStart"/>
      <w:r w:rsidRPr="00041D67">
        <w:rPr>
          <w:lang w:val="uk-UA"/>
        </w:rPr>
        <w:t>потомка</w:t>
      </w:r>
      <w:proofErr w:type="spellEnd"/>
    </w:p>
    <w:p w14:paraId="5ABC744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father.R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;</w:t>
      </w:r>
    </w:p>
    <w:p w14:paraId="0AC5145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true</w:t>
      </w:r>
      <w:proofErr w:type="spellEnd"/>
      <w:r w:rsidRPr="00041D67">
        <w:rPr>
          <w:lang w:val="uk-UA"/>
        </w:rPr>
        <w:t>;</w:t>
      </w:r>
    </w:p>
    <w:p w14:paraId="45A9606F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0DE5699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void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TreeInString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V, </w:t>
      </w:r>
      <w:proofErr w:type="spellStart"/>
      <w:r w:rsidRPr="00041D67">
        <w:rPr>
          <w:lang w:val="uk-UA"/>
        </w:rPr>
        <w:t>ref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 s)</w:t>
      </w:r>
    </w:p>
    <w:p w14:paraId="351011C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4486F64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(V ==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08A2ECB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>;</w:t>
      </w:r>
    </w:p>
    <w:p w14:paraId="6D600A09" w14:textId="77777777" w:rsidR="00916A60" w:rsidRPr="00041D67" w:rsidRDefault="00916A60" w:rsidP="00916A60">
      <w:pPr>
        <w:pStyle w:val="afc"/>
        <w:rPr>
          <w:lang w:val="uk-UA"/>
        </w:rPr>
      </w:pPr>
    </w:p>
    <w:p w14:paraId="186DE82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Stack</w:t>
      </w:r>
      <w:proofErr w:type="spellEnd"/>
      <w:r w:rsidRPr="00041D67">
        <w:rPr>
          <w:lang w:val="uk-UA"/>
        </w:rPr>
        <w:t>&lt;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&gt; </w:t>
      </w:r>
      <w:proofErr w:type="spellStart"/>
      <w:r w:rsidRPr="00041D67">
        <w:rPr>
          <w:lang w:val="uk-UA"/>
        </w:rPr>
        <w:t>stack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new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Stack</w:t>
      </w:r>
      <w:proofErr w:type="spellEnd"/>
      <w:r w:rsidRPr="00041D67">
        <w:rPr>
          <w:lang w:val="uk-UA"/>
        </w:rPr>
        <w:t>&lt;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>&gt;();</w:t>
      </w:r>
    </w:p>
    <w:p w14:paraId="4B6F841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stack.Push</w:t>
      </w:r>
      <w:proofErr w:type="spellEnd"/>
      <w:r w:rsidRPr="00041D67">
        <w:rPr>
          <w:lang w:val="uk-UA"/>
        </w:rPr>
        <w:t>(V);</w:t>
      </w:r>
    </w:p>
    <w:p w14:paraId="102A7BF6" w14:textId="77777777" w:rsidR="00916A60" w:rsidRPr="00041D67" w:rsidRDefault="00916A60" w:rsidP="00916A60">
      <w:pPr>
        <w:pStyle w:val="afc"/>
        <w:rPr>
          <w:lang w:val="uk-UA"/>
        </w:rPr>
      </w:pPr>
    </w:p>
    <w:p w14:paraId="48E2428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Stack</w:t>
      </w:r>
      <w:proofErr w:type="spellEnd"/>
      <w:r w:rsidRPr="00041D67">
        <w:rPr>
          <w:lang w:val="uk-UA"/>
        </w:rPr>
        <w:t>&lt;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&gt; </w:t>
      </w:r>
      <w:proofErr w:type="spellStart"/>
      <w:r w:rsidRPr="00041D67">
        <w:rPr>
          <w:lang w:val="uk-UA"/>
        </w:rPr>
        <w:t>outputStack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new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Stack</w:t>
      </w:r>
      <w:proofErr w:type="spellEnd"/>
      <w:r w:rsidRPr="00041D67">
        <w:rPr>
          <w:lang w:val="uk-UA"/>
        </w:rPr>
        <w:t>&lt;</w:t>
      </w:r>
      <w:proofErr w:type="spellStart"/>
      <w:r w:rsidRPr="00041D67">
        <w:rPr>
          <w:lang w:val="uk-UA"/>
        </w:rPr>
        <w:t>string</w:t>
      </w:r>
      <w:proofErr w:type="spellEnd"/>
      <w:r w:rsidRPr="00041D67">
        <w:rPr>
          <w:lang w:val="uk-UA"/>
        </w:rPr>
        <w:t xml:space="preserve">&gt;(); // Для збереження виводу у </w:t>
      </w:r>
      <w:proofErr w:type="spellStart"/>
      <w:r w:rsidRPr="00041D67">
        <w:rPr>
          <w:lang w:val="uk-UA"/>
        </w:rPr>
        <w:t>зворотньому</w:t>
      </w:r>
      <w:proofErr w:type="spellEnd"/>
      <w:r w:rsidRPr="00041D67">
        <w:rPr>
          <w:lang w:val="uk-UA"/>
        </w:rPr>
        <w:t xml:space="preserve"> порядку</w:t>
      </w:r>
    </w:p>
    <w:p w14:paraId="2B1F8E7D" w14:textId="77777777" w:rsidR="00916A60" w:rsidRPr="00041D67" w:rsidRDefault="00916A60" w:rsidP="00916A60">
      <w:pPr>
        <w:pStyle w:val="afc"/>
        <w:rPr>
          <w:lang w:val="uk-UA"/>
        </w:rPr>
      </w:pPr>
    </w:p>
    <w:p w14:paraId="74AA0987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while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stack.Count</w:t>
      </w:r>
      <w:proofErr w:type="spellEnd"/>
      <w:r w:rsidRPr="00041D67">
        <w:rPr>
          <w:lang w:val="uk-UA"/>
        </w:rPr>
        <w:t xml:space="preserve"> &gt; 0)</w:t>
      </w:r>
    </w:p>
    <w:p w14:paraId="3A3C821F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{</w:t>
      </w:r>
    </w:p>
    <w:p w14:paraId="3E589F5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ElTree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current</w:t>
      </w:r>
      <w:proofErr w:type="spellEnd"/>
      <w:r w:rsidRPr="00041D67">
        <w:rPr>
          <w:lang w:val="uk-UA"/>
        </w:rPr>
        <w:t xml:space="preserve"> = </w:t>
      </w:r>
      <w:proofErr w:type="spellStart"/>
      <w:r w:rsidRPr="00041D67">
        <w:rPr>
          <w:lang w:val="uk-UA"/>
        </w:rPr>
        <w:t>stack.Pop</w:t>
      </w:r>
      <w:proofErr w:type="spellEnd"/>
      <w:r w:rsidRPr="00041D67">
        <w:rPr>
          <w:lang w:val="uk-UA"/>
        </w:rPr>
        <w:t>();</w:t>
      </w:r>
    </w:p>
    <w:p w14:paraId="68E5189A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outputStack.Push</w:t>
      </w:r>
      <w:proofErr w:type="spellEnd"/>
      <w:r w:rsidRPr="00041D67">
        <w:rPr>
          <w:lang w:val="uk-UA"/>
        </w:rPr>
        <w:t>(current.inf); // Додаємо поточний вузол до стеку виводу</w:t>
      </w:r>
    </w:p>
    <w:p w14:paraId="37EDC9E7" w14:textId="77777777" w:rsidR="00916A60" w:rsidRPr="00041D67" w:rsidRDefault="00916A60" w:rsidP="00916A60">
      <w:pPr>
        <w:pStyle w:val="afc"/>
        <w:rPr>
          <w:lang w:val="uk-UA"/>
        </w:rPr>
      </w:pPr>
    </w:p>
    <w:p w14:paraId="3867635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current.L</w:t>
      </w:r>
      <w:proofErr w:type="spellEnd"/>
      <w:r w:rsidRPr="00041D67">
        <w:rPr>
          <w:lang w:val="uk-UA"/>
        </w:rPr>
        <w:t xml:space="preserve">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715B7BF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stack.Push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current.L</w:t>
      </w:r>
      <w:proofErr w:type="spellEnd"/>
      <w:r w:rsidRPr="00041D67">
        <w:rPr>
          <w:lang w:val="uk-UA"/>
        </w:rPr>
        <w:t>);</w:t>
      </w:r>
    </w:p>
    <w:p w14:paraId="5DB08242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</w:t>
      </w:r>
      <w:proofErr w:type="spellStart"/>
      <w:r w:rsidRPr="00041D67">
        <w:rPr>
          <w:lang w:val="uk-UA"/>
        </w:rPr>
        <w:t>if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current.R</w:t>
      </w:r>
      <w:proofErr w:type="spellEnd"/>
      <w:r w:rsidRPr="00041D67">
        <w:rPr>
          <w:lang w:val="uk-UA"/>
        </w:rPr>
        <w:t xml:space="preserve">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)</w:t>
      </w:r>
    </w:p>
    <w:p w14:paraId="578206A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    </w:t>
      </w:r>
      <w:proofErr w:type="spellStart"/>
      <w:r w:rsidRPr="00041D67">
        <w:rPr>
          <w:lang w:val="uk-UA"/>
        </w:rPr>
        <w:t>stack.Push</w:t>
      </w:r>
      <w:proofErr w:type="spellEnd"/>
      <w:r w:rsidRPr="00041D67">
        <w:rPr>
          <w:lang w:val="uk-UA"/>
        </w:rPr>
        <w:t>(</w:t>
      </w:r>
      <w:proofErr w:type="spellStart"/>
      <w:r w:rsidRPr="00041D67">
        <w:rPr>
          <w:lang w:val="uk-UA"/>
        </w:rPr>
        <w:t>current.R</w:t>
      </w:r>
      <w:proofErr w:type="spellEnd"/>
      <w:r w:rsidRPr="00041D67">
        <w:rPr>
          <w:lang w:val="uk-UA"/>
        </w:rPr>
        <w:t>);</w:t>
      </w:r>
    </w:p>
    <w:p w14:paraId="324604FE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}</w:t>
      </w:r>
    </w:p>
    <w:p w14:paraId="433A5353" w14:textId="77777777" w:rsidR="00916A60" w:rsidRPr="00041D67" w:rsidRDefault="00916A60" w:rsidP="00916A60">
      <w:pPr>
        <w:pStyle w:val="afc"/>
        <w:rPr>
          <w:lang w:val="uk-UA"/>
        </w:rPr>
      </w:pPr>
    </w:p>
    <w:p w14:paraId="2F9B62D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// Виводимо вміст стеку у </w:t>
      </w:r>
      <w:proofErr w:type="spellStart"/>
      <w:r w:rsidRPr="00041D67">
        <w:rPr>
          <w:lang w:val="uk-UA"/>
        </w:rPr>
        <w:t>зворотньому</w:t>
      </w:r>
      <w:proofErr w:type="spellEnd"/>
      <w:r w:rsidRPr="00041D67">
        <w:rPr>
          <w:lang w:val="uk-UA"/>
        </w:rPr>
        <w:t xml:space="preserve"> порядку до рядка</w:t>
      </w:r>
    </w:p>
    <w:p w14:paraId="772B4A63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while</w:t>
      </w:r>
      <w:proofErr w:type="spellEnd"/>
      <w:r w:rsidRPr="00041D67">
        <w:rPr>
          <w:lang w:val="uk-UA"/>
        </w:rPr>
        <w:t xml:space="preserve"> (</w:t>
      </w:r>
      <w:proofErr w:type="spellStart"/>
      <w:r w:rsidRPr="00041D67">
        <w:rPr>
          <w:lang w:val="uk-UA"/>
        </w:rPr>
        <w:t>outputStack.Count</w:t>
      </w:r>
      <w:proofErr w:type="spellEnd"/>
      <w:r w:rsidRPr="00041D67">
        <w:rPr>
          <w:lang w:val="uk-UA"/>
        </w:rPr>
        <w:t xml:space="preserve"> &gt; 0)</w:t>
      </w:r>
    </w:p>
    <w:p w14:paraId="52D19CF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    s += </w:t>
      </w:r>
      <w:proofErr w:type="spellStart"/>
      <w:r w:rsidRPr="00041D67">
        <w:rPr>
          <w:lang w:val="uk-UA"/>
        </w:rPr>
        <w:t>outputStack.Pop</w:t>
      </w:r>
      <w:proofErr w:type="spellEnd"/>
      <w:r w:rsidRPr="00041D67">
        <w:rPr>
          <w:lang w:val="uk-UA"/>
        </w:rPr>
        <w:t>()+" ";</w:t>
      </w:r>
    </w:p>
    <w:p w14:paraId="4E7FAA3D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12B2BF54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</w:t>
      </w:r>
      <w:proofErr w:type="spellStart"/>
      <w:r w:rsidRPr="00041D67">
        <w:rPr>
          <w:lang w:val="uk-UA"/>
        </w:rPr>
        <w:t>public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bool</w:t>
      </w:r>
      <w:proofErr w:type="spellEnd"/>
      <w:r w:rsidRPr="00041D67">
        <w:rPr>
          <w:lang w:val="uk-UA"/>
        </w:rPr>
        <w:t xml:space="preserve"> </w:t>
      </w:r>
      <w:proofErr w:type="spellStart"/>
      <w:r w:rsidRPr="00041D67">
        <w:rPr>
          <w:lang w:val="uk-UA"/>
        </w:rPr>
        <w:t>TreeExists</w:t>
      </w:r>
      <w:proofErr w:type="spellEnd"/>
      <w:r w:rsidRPr="00041D67">
        <w:rPr>
          <w:lang w:val="uk-UA"/>
        </w:rPr>
        <w:t>()</w:t>
      </w:r>
    </w:p>
    <w:p w14:paraId="6E62B2D5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{</w:t>
      </w:r>
    </w:p>
    <w:p w14:paraId="5B7393D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    </w:t>
      </w:r>
      <w:proofErr w:type="spellStart"/>
      <w:r w:rsidRPr="00041D67">
        <w:rPr>
          <w:lang w:val="uk-UA"/>
        </w:rPr>
        <w:t>return</w:t>
      </w:r>
      <w:proofErr w:type="spellEnd"/>
      <w:r w:rsidRPr="00041D67">
        <w:rPr>
          <w:lang w:val="uk-UA"/>
        </w:rPr>
        <w:t xml:space="preserve"> T != </w:t>
      </w:r>
      <w:proofErr w:type="spellStart"/>
      <w:r w:rsidRPr="00041D67">
        <w:rPr>
          <w:lang w:val="uk-UA"/>
        </w:rPr>
        <w:t>null</w:t>
      </w:r>
      <w:proofErr w:type="spellEnd"/>
      <w:r w:rsidRPr="00041D67">
        <w:rPr>
          <w:lang w:val="uk-UA"/>
        </w:rPr>
        <w:t>;</w:t>
      </w:r>
    </w:p>
    <w:p w14:paraId="7BFC29C6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    }</w:t>
      </w:r>
    </w:p>
    <w:p w14:paraId="13DB7C61" w14:textId="77777777" w:rsidR="00916A60" w:rsidRPr="00041D67" w:rsidRDefault="00916A60" w:rsidP="00916A60">
      <w:pPr>
        <w:pStyle w:val="afc"/>
        <w:rPr>
          <w:lang w:val="uk-UA"/>
        </w:rPr>
      </w:pPr>
    </w:p>
    <w:p w14:paraId="663F5AD8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 xml:space="preserve">    }</w:t>
      </w:r>
    </w:p>
    <w:p w14:paraId="278D06DB" w14:textId="77777777" w:rsidR="00916A60" w:rsidRPr="00041D67" w:rsidRDefault="00916A60" w:rsidP="00916A60">
      <w:pPr>
        <w:pStyle w:val="afc"/>
        <w:rPr>
          <w:lang w:val="uk-UA"/>
        </w:rPr>
      </w:pPr>
      <w:r w:rsidRPr="00041D67">
        <w:rPr>
          <w:lang w:val="uk-UA"/>
        </w:rPr>
        <w:t>}</w:t>
      </w:r>
    </w:p>
    <w:p w14:paraId="67C503BB" w14:textId="77777777" w:rsidR="002815F8" w:rsidRPr="00041D67" w:rsidRDefault="002815F8" w:rsidP="002F3C3B">
      <w:pPr>
        <w:pStyle w:val="afc"/>
        <w:rPr>
          <w:lang w:val="uk-UA"/>
        </w:rPr>
      </w:pPr>
    </w:p>
    <w:sectPr w:rsidR="002815F8" w:rsidRPr="00041D67" w:rsidSect="006D6A89">
      <w:headerReference w:type="default" r:id="rId14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DBE5" w14:textId="77777777" w:rsidR="00FE2715" w:rsidRDefault="00FE2715" w:rsidP="00EC7FB7">
      <w:r>
        <w:separator/>
      </w:r>
    </w:p>
  </w:endnote>
  <w:endnote w:type="continuationSeparator" w:id="0">
    <w:p w14:paraId="26F561D1" w14:textId="77777777" w:rsidR="00FE2715" w:rsidRDefault="00FE2715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1301C" w14:textId="77777777" w:rsidR="00FE2715" w:rsidRDefault="00FE2715" w:rsidP="00EC7FB7">
      <w:r>
        <w:separator/>
      </w:r>
    </w:p>
  </w:footnote>
  <w:footnote w:type="continuationSeparator" w:id="0">
    <w:p w14:paraId="3C3F1064" w14:textId="77777777" w:rsidR="00FE2715" w:rsidRDefault="00FE2715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2876283" w14:textId="34970E67" w:rsidR="00BC1847" w:rsidRPr="00616754" w:rsidRDefault="00BC1847" w:rsidP="00616754">
        <w:pPr>
          <w:pStyle w:val="a3"/>
          <w:jc w:val="right"/>
          <w:rPr>
            <w:sz w:val="28"/>
            <w:szCs w:val="28"/>
          </w:rPr>
        </w:pPr>
        <w:r w:rsidRPr="00616754">
          <w:rPr>
            <w:sz w:val="28"/>
            <w:szCs w:val="28"/>
          </w:rPr>
          <w:fldChar w:fldCharType="begin"/>
        </w:r>
        <w:r w:rsidRPr="00616754">
          <w:rPr>
            <w:sz w:val="28"/>
            <w:szCs w:val="28"/>
          </w:rPr>
          <w:instrText>PAGE   \* MERGEFORMAT</w:instrText>
        </w:r>
        <w:r w:rsidRPr="00616754">
          <w:rPr>
            <w:sz w:val="28"/>
            <w:szCs w:val="28"/>
          </w:rPr>
          <w:fldChar w:fldCharType="separate"/>
        </w:r>
        <w:r w:rsidR="004756AB">
          <w:rPr>
            <w:noProof/>
            <w:sz w:val="28"/>
            <w:szCs w:val="28"/>
          </w:rPr>
          <w:t>2</w:t>
        </w:r>
        <w:r w:rsidRPr="00616754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14B"/>
    <w:multiLevelType w:val="multilevel"/>
    <w:tmpl w:val="436611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8D2"/>
    <w:multiLevelType w:val="hybridMultilevel"/>
    <w:tmpl w:val="5CD86880"/>
    <w:lvl w:ilvl="0" w:tplc="5962941C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C500B1C"/>
    <w:multiLevelType w:val="hybridMultilevel"/>
    <w:tmpl w:val="1BD074CE"/>
    <w:lvl w:ilvl="0" w:tplc="B118805E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0BA7077"/>
    <w:multiLevelType w:val="multilevel"/>
    <w:tmpl w:val="A87E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94537"/>
    <w:multiLevelType w:val="multilevel"/>
    <w:tmpl w:val="39386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F5477"/>
    <w:multiLevelType w:val="hybridMultilevel"/>
    <w:tmpl w:val="2FFC2116"/>
    <w:lvl w:ilvl="0" w:tplc="E1C6E942">
      <w:start w:val="9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69320F8"/>
    <w:multiLevelType w:val="hybridMultilevel"/>
    <w:tmpl w:val="7BD4EE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w w:val="105"/>
        <w:sz w:val="28"/>
        <w:szCs w:val="28"/>
        <w:lang w:val="uk-UA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7D14A17"/>
    <w:multiLevelType w:val="multilevel"/>
    <w:tmpl w:val="3C4A6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522B6"/>
    <w:multiLevelType w:val="hybridMultilevel"/>
    <w:tmpl w:val="673863D4"/>
    <w:lvl w:ilvl="0" w:tplc="25801B7A">
      <w:start w:val="9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DCC2800"/>
    <w:multiLevelType w:val="hybridMultilevel"/>
    <w:tmpl w:val="00CE4F1E"/>
    <w:lvl w:ilvl="0" w:tplc="639E18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6604F56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D4202F"/>
    <w:multiLevelType w:val="multilevel"/>
    <w:tmpl w:val="EAA8B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26D95"/>
    <w:multiLevelType w:val="multilevel"/>
    <w:tmpl w:val="7586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5F456F"/>
    <w:multiLevelType w:val="hybridMultilevel"/>
    <w:tmpl w:val="96689882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2BC7167"/>
    <w:multiLevelType w:val="multilevel"/>
    <w:tmpl w:val="A22887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C483D"/>
    <w:multiLevelType w:val="multilevel"/>
    <w:tmpl w:val="2102C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7971F80"/>
    <w:multiLevelType w:val="hybridMultilevel"/>
    <w:tmpl w:val="49AA8D60"/>
    <w:lvl w:ilvl="0" w:tplc="6BFC137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E903DC6"/>
    <w:multiLevelType w:val="multilevel"/>
    <w:tmpl w:val="0A1C3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2767F"/>
    <w:multiLevelType w:val="multilevel"/>
    <w:tmpl w:val="96081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FA19B5"/>
    <w:multiLevelType w:val="multilevel"/>
    <w:tmpl w:val="B328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90613"/>
    <w:multiLevelType w:val="hybridMultilevel"/>
    <w:tmpl w:val="00CE4F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E58121A"/>
    <w:multiLevelType w:val="multilevel"/>
    <w:tmpl w:val="28549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F7650A"/>
    <w:multiLevelType w:val="multilevel"/>
    <w:tmpl w:val="E3B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680960">
    <w:abstractNumId w:val="9"/>
  </w:num>
  <w:num w:numId="2" w16cid:durableId="1187673947">
    <w:abstractNumId w:val="13"/>
  </w:num>
  <w:num w:numId="3" w16cid:durableId="1355812357">
    <w:abstractNumId w:val="15"/>
  </w:num>
  <w:num w:numId="4" w16cid:durableId="1709604100">
    <w:abstractNumId w:val="16"/>
  </w:num>
  <w:num w:numId="5" w16cid:durableId="1164391509">
    <w:abstractNumId w:val="20"/>
  </w:num>
  <w:num w:numId="6" w16cid:durableId="1722561309">
    <w:abstractNumId w:val="10"/>
  </w:num>
  <w:num w:numId="7" w16cid:durableId="1935047053">
    <w:abstractNumId w:val="6"/>
  </w:num>
  <w:num w:numId="8" w16cid:durableId="1658729160">
    <w:abstractNumId w:val="2"/>
  </w:num>
  <w:num w:numId="9" w16cid:durableId="1620719806">
    <w:abstractNumId w:val="8"/>
  </w:num>
  <w:num w:numId="10" w16cid:durableId="905994742">
    <w:abstractNumId w:val="19"/>
  </w:num>
  <w:num w:numId="11" w16cid:durableId="1560483539">
    <w:abstractNumId w:val="12"/>
  </w:num>
  <w:num w:numId="12" w16cid:durableId="192233726">
    <w:abstractNumId w:val="22"/>
  </w:num>
  <w:num w:numId="13" w16cid:durableId="113719297">
    <w:abstractNumId w:val="18"/>
  </w:num>
  <w:num w:numId="14" w16cid:durableId="918487497">
    <w:abstractNumId w:val="0"/>
  </w:num>
  <w:num w:numId="15" w16cid:durableId="1679236104">
    <w:abstractNumId w:val="21"/>
  </w:num>
  <w:num w:numId="16" w16cid:durableId="1115448050">
    <w:abstractNumId w:val="14"/>
  </w:num>
  <w:num w:numId="17" w16cid:durableId="415395247">
    <w:abstractNumId w:val="17"/>
  </w:num>
  <w:num w:numId="18" w16cid:durableId="1688411850">
    <w:abstractNumId w:val="3"/>
  </w:num>
  <w:num w:numId="19" w16cid:durableId="318197434">
    <w:abstractNumId w:val="5"/>
  </w:num>
  <w:num w:numId="20" w16cid:durableId="850218564">
    <w:abstractNumId w:val="4"/>
  </w:num>
  <w:num w:numId="21" w16cid:durableId="340010699">
    <w:abstractNumId w:val="7"/>
  </w:num>
  <w:num w:numId="22" w16cid:durableId="496044253">
    <w:abstractNumId w:val="1"/>
  </w:num>
  <w:num w:numId="23" w16cid:durableId="10446462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0247A"/>
    <w:rsid w:val="000111BA"/>
    <w:rsid w:val="000124FC"/>
    <w:rsid w:val="000167AC"/>
    <w:rsid w:val="000174B8"/>
    <w:rsid w:val="000203BE"/>
    <w:rsid w:val="00032E47"/>
    <w:rsid w:val="00033508"/>
    <w:rsid w:val="00037D7E"/>
    <w:rsid w:val="00041D67"/>
    <w:rsid w:val="00047C84"/>
    <w:rsid w:val="000525BE"/>
    <w:rsid w:val="00060543"/>
    <w:rsid w:val="00060F46"/>
    <w:rsid w:val="00062F5A"/>
    <w:rsid w:val="0006399D"/>
    <w:rsid w:val="00063A3B"/>
    <w:rsid w:val="000750E0"/>
    <w:rsid w:val="00081C07"/>
    <w:rsid w:val="0008759B"/>
    <w:rsid w:val="00093665"/>
    <w:rsid w:val="000937AC"/>
    <w:rsid w:val="0009541B"/>
    <w:rsid w:val="00095DC4"/>
    <w:rsid w:val="000A5CDB"/>
    <w:rsid w:val="000B73FF"/>
    <w:rsid w:val="000C01C2"/>
    <w:rsid w:val="000C0B4A"/>
    <w:rsid w:val="000C16BF"/>
    <w:rsid w:val="000D1441"/>
    <w:rsid w:val="000D35A1"/>
    <w:rsid w:val="000E03BF"/>
    <w:rsid w:val="000E1972"/>
    <w:rsid w:val="000F367D"/>
    <w:rsid w:val="00101F5A"/>
    <w:rsid w:val="00103156"/>
    <w:rsid w:val="0010512F"/>
    <w:rsid w:val="0010773D"/>
    <w:rsid w:val="00110E81"/>
    <w:rsid w:val="00116A8F"/>
    <w:rsid w:val="0012321F"/>
    <w:rsid w:val="00123516"/>
    <w:rsid w:val="00123834"/>
    <w:rsid w:val="001546C6"/>
    <w:rsid w:val="00160324"/>
    <w:rsid w:val="00170A63"/>
    <w:rsid w:val="001725D3"/>
    <w:rsid w:val="00177FBC"/>
    <w:rsid w:val="00182CE4"/>
    <w:rsid w:val="00187866"/>
    <w:rsid w:val="00191911"/>
    <w:rsid w:val="0019367E"/>
    <w:rsid w:val="001A2C20"/>
    <w:rsid w:val="001B0033"/>
    <w:rsid w:val="001C452F"/>
    <w:rsid w:val="001D2052"/>
    <w:rsid w:val="001E2AAE"/>
    <w:rsid w:val="001E4778"/>
    <w:rsid w:val="001F6926"/>
    <w:rsid w:val="001F7B27"/>
    <w:rsid w:val="0020054E"/>
    <w:rsid w:val="002013CA"/>
    <w:rsid w:val="00206F4F"/>
    <w:rsid w:val="00211439"/>
    <w:rsid w:val="00212693"/>
    <w:rsid w:val="002169FC"/>
    <w:rsid w:val="00216F09"/>
    <w:rsid w:val="002205A0"/>
    <w:rsid w:val="00223F44"/>
    <w:rsid w:val="00233CCD"/>
    <w:rsid w:val="00234537"/>
    <w:rsid w:val="00234582"/>
    <w:rsid w:val="00234A52"/>
    <w:rsid w:val="00237913"/>
    <w:rsid w:val="00242433"/>
    <w:rsid w:val="002447A2"/>
    <w:rsid w:val="002557DB"/>
    <w:rsid w:val="002653EC"/>
    <w:rsid w:val="002739FA"/>
    <w:rsid w:val="002815F8"/>
    <w:rsid w:val="002A11FE"/>
    <w:rsid w:val="002A4BBC"/>
    <w:rsid w:val="002A4CB4"/>
    <w:rsid w:val="002A6922"/>
    <w:rsid w:val="002B1DBA"/>
    <w:rsid w:val="002B71F3"/>
    <w:rsid w:val="002C0DB8"/>
    <w:rsid w:val="002C22AF"/>
    <w:rsid w:val="002C2ABC"/>
    <w:rsid w:val="002D7FD7"/>
    <w:rsid w:val="002E0247"/>
    <w:rsid w:val="002F3C3B"/>
    <w:rsid w:val="00304F1E"/>
    <w:rsid w:val="0030742F"/>
    <w:rsid w:val="00313A97"/>
    <w:rsid w:val="0031461B"/>
    <w:rsid w:val="00316941"/>
    <w:rsid w:val="00321A07"/>
    <w:rsid w:val="003262CA"/>
    <w:rsid w:val="00336BA9"/>
    <w:rsid w:val="00340070"/>
    <w:rsid w:val="00342019"/>
    <w:rsid w:val="003428E3"/>
    <w:rsid w:val="003551AF"/>
    <w:rsid w:val="003563E6"/>
    <w:rsid w:val="0036186E"/>
    <w:rsid w:val="00376640"/>
    <w:rsid w:val="0038180B"/>
    <w:rsid w:val="00390C14"/>
    <w:rsid w:val="003923D6"/>
    <w:rsid w:val="0039268D"/>
    <w:rsid w:val="00393E58"/>
    <w:rsid w:val="00397D58"/>
    <w:rsid w:val="003E17BD"/>
    <w:rsid w:val="003E6D4C"/>
    <w:rsid w:val="003F5CFC"/>
    <w:rsid w:val="003F6F4D"/>
    <w:rsid w:val="004043F6"/>
    <w:rsid w:val="00427E42"/>
    <w:rsid w:val="00427FC0"/>
    <w:rsid w:val="004329CB"/>
    <w:rsid w:val="00436D05"/>
    <w:rsid w:val="00436E51"/>
    <w:rsid w:val="00444D92"/>
    <w:rsid w:val="00445647"/>
    <w:rsid w:val="00451676"/>
    <w:rsid w:val="00463337"/>
    <w:rsid w:val="00466E90"/>
    <w:rsid w:val="0047347E"/>
    <w:rsid w:val="00473AD7"/>
    <w:rsid w:val="004756AB"/>
    <w:rsid w:val="00480E12"/>
    <w:rsid w:val="00481166"/>
    <w:rsid w:val="00482098"/>
    <w:rsid w:val="004826C2"/>
    <w:rsid w:val="00493A4E"/>
    <w:rsid w:val="00494E8F"/>
    <w:rsid w:val="00495E5D"/>
    <w:rsid w:val="004A5F48"/>
    <w:rsid w:val="004B370F"/>
    <w:rsid w:val="004B3929"/>
    <w:rsid w:val="004B62CC"/>
    <w:rsid w:val="004C01AC"/>
    <w:rsid w:val="004D792F"/>
    <w:rsid w:val="004E7825"/>
    <w:rsid w:val="004F2C0C"/>
    <w:rsid w:val="004F5BC8"/>
    <w:rsid w:val="004F6771"/>
    <w:rsid w:val="00500AD8"/>
    <w:rsid w:val="0050527C"/>
    <w:rsid w:val="00527702"/>
    <w:rsid w:val="005319AA"/>
    <w:rsid w:val="00532BFE"/>
    <w:rsid w:val="00540A0D"/>
    <w:rsid w:val="005524D5"/>
    <w:rsid w:val="00552698"/>
    <w:rsid w:val="0056558B"/>
    <w:rsid w:val="00573818"/>
    <w:rsid w:val="0057769A"/>
    <w:rsid w:val="005838BE"/>
    <w:rsid w:val="00585E50"/>
    <w:rsid w:val="00585E7C"/>
    <w:rsid w:val="005A18F0"/>
    <w:rsid w:val="005B3DCB"/>
    <w:rsid w:val="005B7D94"/>
    <w:rsid w:val="005C3D97"/>
    <w:rsid w:val="005C4E6C"/>
    <w:rsid w:val="005C56C1"/>
    <w:rsid w:val="005C7194"/>
    <w:rsid w:val="005D2349"/>
    <w:rsid w:val="005D2F9D"/>
    <w:rsid w:val="005D33FC"/>
    <w:rsid w:val="005D6299"/>
    <w:rsid w:val="005D68FE"/>
    <w:rsid w:val="005E6932"/>
    <w:rsid w:val="005E6F59"/>
    <w:rsid w:val="005F00D0"/>
    <w:rsid w:val="005F1341"/>
    <w:rsid w:val="005F6A04"/>
    <w:rsid w:val="00616754"/>
    <w:rsid w:val="00617CED"/>
    <w:rsid w:val="006219F8"/>
    <w:rsid w:val="00624B58"/>
    <w:rsid w:val="006335B5"/>
    <w:rsid w:val="00637DF0"/>
    <w:rsid w:val="00642802"/>
    <w:rsid w:val="00657497"/>
    <w:rsid w:val="0066066D"/>
    <w:rsid w:val="006620B4"/>
    <w:rsid w:val="00667C66"/>
    <w:rsid w:val="00682007"/>
    <w:rsid w:val="00685E3B"/>
    <w:rsid w:val="006910B9"/>
    <w:rsid w:val="006A2704"/>
    <w:rsid w:val="006B08DA"/>
    <w:rsid w:val="006B0B69"/>
    <w:rsid w:val="006B6C72"/>
    <w:rsid w:val="006C0659"/>
    <w:rsid w:val="006C0A58"/>
    <w:rsid w:val="006D16B4"/>
    <w:rsid w:val="006D3D9E"/>
    <w:rsid w:val="006D6A89"/>
    <w:rsid w:val="006E2536"/>
    <w:rsid w:val="006E2710"/>
    <w:rsid w:val="006F0725"/>
    <w:rsid w:val="006F10C7"/>
    <w:rsid w:val="00704927"/>
    <w:rsid w:val="007118C7"/>
    <w:rsid w:val="007119FB"/>
    <w:rsid w:val="007140FB"/>
    <w:rsid w:val="00714FC9"/>
    <w:rsid w:val="007150F8"/>
    <w:rsid w:val="00722154"/>
    <w:rsid w:val="00722882"/>
    <w:rsid w:val="0072561A"/>
    <w:rsid w:val="00726883"/>
    <w:rsid w:val="00740319"/>
    <w:rsid w:val="00752104"/>
    <w:rsid w:val="00753BA9"/>
    <w:rsid w:val="007551CB"/>
    <w:rsid w:val="00756FCD"/>
    <w:rsid w:val="0078321C"/>
    <w:rsid w:val="0078465C"/>
    <w:rsid w:val="007856B4"/>
    <w:rsid w:val="0078773F"/>
    <w:rsid w:val="0079141B"/>
    <w:rsid w:val="00793826"/>
    <w:rsid w:val="007A0094"/>
    <w:rsid w:val="007A268A"/>
    <w:rsid w:val="007A7B41"/>
    <w:rsid w:val="007B0390"/>
    <w:rsid w:val="007B1972"/>
    <w:rsid w:val="007B6212"/>
    <w:rsid w:val="007C1DAF"/>
    <w:rsid w:val="007C468B"/>
    <w:rsid w:val="007C6287"/>
    <w:rsid w:val="007C679B"/>
    <w:rsid w:val="007C7CD7"/>
    <w:rsid w:val="007D0047"/>
    <w:rsid w:val="007D07A4"/>
    <w:rsid w:val="007D415A"/>
    <w:rsid w:val="007D662C"/>
    <w:rsid w:val="007D6840"/>
    <w:rsid w:val="007E2A32"/>
    <w:rsid w:val="007E386A"/>
    <w:rsid w:val="007E3BC6"/>
    <w:rsid w:val="007E4FB8"/>
    <w:rsid w:val="008047D9"/>
    <w:rsid w:val="008062F8"/>
    <w:rsid w:val="00806A70"/>
    <w:rsid w:val="0081245B"/>
    <w:rsid w:val="008214AD"/>
    <w:rsid w:val="00821B8A"/>
    <w:rsid w:val="008249D8"/>
    <w:rsid w:val="008263D5"/>
    <w:rsid w:val="00826A12"/>
    <w:rsid w:val="00835E53"/>
    <w:rsid w:val="0084120E"/>
    <w:rsid w:val="0084155E"/>
    <w:rsid w:val="008417C4"/>
    <w:rsid w:val="00844F64"/>
    <w:rsid w:val="008450DA"/>
    <w:rsid w:val="008469E3"/>
    <w:rsid w:val="00861CE9"/>
    <w:rsid w:val="00866AF0"/>
    <w:rsid w:val="00873C6F"/>
    <w:rsid w:val="00874F53"/>
    <w:rsid w:val="008825FA"/>
    <w:rsid w:val="00882F8D"/>
    <w:rsid w:val="00883091"/>
    <w:rsid w:val="00891D05"/>
    <w:rsid w:val="00894CBB"/>
    <w:rsid w:val="008977D8"/>
    <w:rsid w:val="008978C0"/>
    <w:rsid w:val="008A0087"/>
    <w:rsid w:val="008A1E7B"/>
    <w:rsid w:val="008A2234"/>
    <w:rsid w:val="008A5414"/>
    <w:rsid w:val="008A701A"/>
    <w:rsid w:val="008B2A91"/>
    <w:rsid w:val="008B526A"/>
    <w:rsid w:val="008B550E"/>
    <w:rsid w:val="008D5EDF"/>
    <w:rsid w:val="008F7CB5"/>
    <w:rsid w:val="00901DDC"/>
    <w:rsid w:val="00902873"/>
    <w:rsid w:val="009051A7"/>
    <w:rsid w:val="009056F8"/>
    <w:rsid w:val="009111CF"/>
    <w:rsid w:val="00916A60"/>
    <w:rsid w:val="009245FA"/>
    <w:rsid w:val="009277EA"/>
    <w:rsid w:val="0093544B"/>
    <w:rsid w:val="009411A8"/>
    <w:rsid w:val="00941252"/>
    <w:rsid w:val="00943CD4"/>
    <w:rsid w:val="00946146"/>
    <w:rsid w:val="00956BBE"/>
    <w:rsid w:val="00964736"/>
    <w:rsid w:val="00966DDA"/>
    <w:rsid w:val="00970800"/>
    <w:rsid w:val="00975C0B"/>
    <w:rsid w:val="00975D3D"/>
    <w:rsid w:val="009816BA"/>
    <w:rsid w:val="00987660"/>
    <w:rsid w:val="00993CDB"/>
    <w:rsid w:val="00994399"/>
    <w:rsid w:val="00994E1B"/>
    <w:rsid w:val="00994E54"/>
    <w:rsid w:val="00995BE5"/>
    <w:rsid w:val="00995D78"/>
    <w:rsid w:val="009A79D9"/>
    <w:rsid w:val="009B3152"/>
    <w:rsid w:val="009B49A8"/>
    <w:rsid w:val="009B4E59"/>
    <w:rsid w:val="009C3841"/>
    <w:rsid w:val="009C4542"/>
    <w:rsid w:val="009D181F"/>
    <w:rsid w:val="009E057B"/>
    <w:rsid w:val="009E06B5"/>
    <w:rsid w:val="009E6391"/>
    <w:rsid w:val="009F3902"/>
    <w:rsid w:val="009F43A9"/>
    <w:rsid w:val="00A11843"/>
    <w:rsid w:val="00A16508"/>
    <w:rsid w:val="00A16CBF"/>
    <w:rsid w:val="00A24A45"/>
    <w:rsid w:val="00A31F4D"/>
    <w:rsid w:val="00A32A90"/>
    <w:rsid w:val="00A343C8"/>
    <w:rsid w:val="00A509A1"/>
    <w:rsid w:val="00A50C6F"/>
    <w:rsid w:val="00A61F6B"/>
    <w:rsid w:val="00A6662A"/>
    <w:rsid w:val="00A80CF1"/>
    <w:rsid w:val="00A86847"/>
    <w:rsid w:val="00A90D62"/>
    <w:rsid w:val="00A92983"/>
    <w:rsid w:val="00A97CE9"/>
    <w:rsid w:val="00AA07D7"/>
    <w:rsid w:val="00AA4FEA"/>
    <w:rsid w:val="00AA5D89"/>
    <w:rsid w:val="00AB29E3"/>
    <w:rsid w:val="00AE314B"/>
    <w:rsid w:val="00AE63C6"/>
    <w:rsid w:val="00AF0573"/>
    <w:rsid w:val="00AF0C35"/>
    <w:rsid w:val="00AF32F3"/>
    <w:rsid w:val="00B1252C"/>
    <w:rsid w:val="00B16807"/>
    <w:rsid w:val="00B22DCE"/>
    <w:rsid w:val="00B2475D"/>
    <w:rsid w:val="00B252CB"/>
    <w:rsid w:val="00B31F66"/>
    <w:rsid w:val="00B36A74"/>
    <w:rsid w:val="00B36C34"/>
    <w:rsid w:val="00B40719"/>
    <w:rsid w:val="00B5378A"/>
    <w:rsid w:val="00B560FC"/>
    <w:rsid w:val="00B614BA"/>
    <w:rsid w:val="00B62B27"/>
    <w:rsid w:val="00B633A9"/>
    <w:rsid w:val="00B737BC"/>
    <w:rsid w:val="00B747A8"/>
    <w:rsid w:val="00B74B11"/>
    <w:rsid w:val="00B75BC6"/>
    <w:rsid w:val="00B76075"/>
    <w:rsid w:val="00B77274"/>
    <w:rsid w:val="00B8287B"/>
    <w:rsid w:val="00B839A4"/>
    <w:rsid w:val="00B87302"/>
    <w:rsid w:val="00B911BF"/>
    <w:rsid w:val="00B92F05"/>
    <w:rsid w:val="00B93348"/>
    <w:rsid w:val="00B93E5E"/>
    <w:rsid w:val="00B93EA2"/>
    <w:rsid w:val="00BA1330"/>
    <w:rsid w:val="00BA3BC2"/>
    <w:rsid w:val="00BB10F4"/>
    <w:rsid w:val="00BC1847"/>
    <w:rsid w:val="00BC3083"/>
    <w:rsid w:val="00BE0732"/>
    <w:rsid w:val="00BF25ED"/>
    <w:rsid w:val="00BF74B2"/>
    <w:rsid w:val="00C125AD"/>
    <w:rsid w:val="00C1556B"/>
    <w:rsid w:val="00C21EE1"/>
    <w:rsid w:val="00C24026"/>
    <w:rsid w:val="00C26178"/>
    <w:rsid w:val="00C27B80"/>
    <w:rsid w:val="00C36AFE"/>
    <w:rsid w:val="00C43DDC"/>
    <w:rsid w:val="00C45937"/>
    <w:rsid w:val="00C52871"/>
    <w:rsid w:val="00C543A6"/>
    <w:rsid w:val="00C54BBA"/>
    <w:rsid w:val="00C619D7"/>
    <w:rsid w:val="00C650DA"/>
    <w:rsid w:val="00C656BB"/>
    <w:rsid w:val="00C66CD0"/>
    <w:rsid w:val="00C66F36"/>
    <w:rsid w:val="00C701F7"/>
    <w:rsid w:val="00C70F5E"/>
    <w:rsid w:val="00C71A19"/>
    <w:rsid w:val="00C74A58"/>
    <w:rsid w:val="00C84A86"/>
    <w:rsid w:val="00C90A27"/>
    <w:rsid w:val="00C92A4A"/>
    <w:rsid w:val="00C9635A"/>
    <w:rsid w:val="00C97CAB"/>
    <w:rsid w:val="00CA096D"/>
    <w:rsid w:val="00CA2679"/>
    <w:rsid w:val="00CA53EF"/>
    <w:rsid w:val="00CB2A0E"/>
    <w:rsid w:val="00CC27F0"/>
    <w:rsid w:val="00CD1BE2"/>
    <w:rsid w:val="00CD539B"/>
    <w:rsid w:val="00CD7A8D"/>
    <w:rsid w:val="00CE6781"/>
    <w:rsid w:val="00CE701C"/>
    <w:rsid w:val="00CE704F"/>
    <w:rsid w:val="00CF30E2"/>
    <w:rsid w:val="00CF68DC"/>
    <w:rsid w:val="00D018C2"/>
    <w:rsid w:val="00D02C0C"/>
    <w:rsid w:val="00D16339"/>
    <w:rsid w:val="00D20B03"/>
    <w:rsid w:val="00D21727"/>
    <w:rsid w:val="00D22B77"/>
    <w:rsid w:val="00D27FAC"/>
    <w:rsid w:val="00D30147"/>
    <w:rsid w:val="00D32709"/>
    <w:rsid w:val="00D4089A"/>
    <w:rsid w:val="00D41FC3"/>
    <w:rsid w:val="00D46CBF"/>
    <w:rsid w:val="00D562E3"/>
    <w:rsid w:val="00D64302"/>
    <w:rsid w:val="00D65908"/>
    <w:rsid w:val="00D7114B"/>
    <w:rsid w:val="00D757C9"/>
    <w:rsid w:val="00D776AF"/>
    <w:rsid w:val="00D8575C"/>
    <w:rsid w:val="00D8640C"/>
    <w:rsid w:val="00D92F4A"/>
    <w:rsid w:val="00D949FC"/>
    <w:rsid w:val="00D9503F"/>
    <w:rsid w:val="00D9524A"/>
    <w:rsid w:val="00DA2406"/>
    <w:rsid w:val="00DB500D"/>
    <w:rsid w:val="00DB6149"/>
    <w:rsid w:val="00DC78F7"/>
    <w:rsid w:val="00DD0153"/>
    <w:rsid w:val="00DD14D0"/>
    <w:rsid w:val="00DD5F50"/>
    <w:rsid w:val="00DD702C"/>
    <w:rsid w:val="00DF0FA2"/>
    <w:rsid w:val="00DF3532"/>
    <w:rsid w:val="00DF6328"/>
    <w:rsid w:val="00E02647"/>
    <w:rsid w:val="00E04AEE"/>
    <w:rsid w:val="00E06809"/>
    <w:rsid w:val="00E11826"/>
    <w:rsid w:val="00E20744"/>
    <w:rsid w:val="00E22C8E"/>
    <w:rsid w:val="00E23F0F"/>
    <w:rsid w:val="00E26064"/>
    <w:rsid w:val="00E418FD"/>
    <w:rsid w:val="00E427A8"/>
    <w:rsid w:val="00E43746"/>
    <w:rsid w:val="00E57D37"/>
    <w:rsid w:val="00E60F6C"/>
    <w:rsid w:val="00E61753"/>
    <w:rsid w:val="00E623C0"/>
    <w:rsid w:val="00E63A61"/>
    <w:rsid w:val="00E66481"/>
    <w:rsid w:val="00E77999"/>
    <w:rsid w:val="00E77B3B"/>
    <w:rsid w:val="00E8383E"/>
    <w:rsid w:val="00E90EE2"/>
    <w:rsid w:val="00E92EE1"/>
    <w:rsid w:val="00E93C6F"/>
    <w:rsid w:val="00EA0A4B"/>
    <w:rsid w:val="00EA3425"/>
    <w:rsid w:val="00EA7AC1"/>
    <w:rsid w:val="00EB7A12"/>
    <w:rsid w:val="00EC050E"/>
    <w:rsid w:val="00EC1402"/>
    <w:rsid w:val="00EC3645"/>
    <w:rsid w:val="00EC7FB7"/>
    <w:rsid w:val="00ED1FFC"/>
    <w:rsid w:val="00EE24F1"/>
    <w:rsid w:val="00EE4D51"/>
    <w:rsid w:val="00EF1E04"/>
    <w:rsid w:val="00EF28C5"/>
    <w:rsid w:val="00EF524C"/>
    <w:rsid w:val="00F01E18"/>
    <w:rsid w:val="00F0673E"/>
    <w:rsid w:val="00F10CCF"/>
    <w:rsid w:val="00F11123"/>
    <w:rsid w:val="00F15CD5"/>
    <w:rsid w:val="00F177A4"/>
    <w:rsid w:val="00F216BF"/>
    <w:rsid w:val="00F36F7D"/>
    <w:rsid w:val="00F37A66"/>
    <w:rsid w:val="00F43A87"/>
    <w:rsid w:val="00F507C7"/>
    <w:rsid w:val="00F566A5"/>
    <w:rsid w:val="00F5771D"/>
    <w:rsid w:val="00F65BAB"/>
    <w:rsid w:val="00F66F90"/>
    <w:rsid w:val="00F826CE"/>
    <w:rsid w:val="00F85FF7"/>
    <w:rsid w:val="00F901BF"/>
    <w:rsid w:val="00F910A5"/>
    <w:rsid w:val="00FA063D"/>
    <w:rsid w:val="00FA2ABB"/>
    <w:rsid w:val="00FA46EE"/>
    <w:rsid w:val="00FC5E9F"/>
    <w:rsid w:val="00FC7FB7"/>
    <w:rsid w:val="00FD0B67"/>
    <w:rsid w:val="00FD7E94"/>
    <w:rsid w:val="00FE2715"/>
    <w:rsid w:val="00FE4EEB"/>
    <w:rsid w:val="00FE7F7A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52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uiPriority w:val="99"/>
    <w:semiHidden/>
    <w:unhideWhenUsed/>
    <w:rsid w:val="00EF524C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EC7F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">
    <w:name w:val="Heading #1_"/>
    <w:basedOn w:val="a0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a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a0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9">
    <w:name w:val="List Paragraph"/>
    <w:basedOn w:val="a"/>
    <w:link w:val="aa"/>
    <w:uiPriority w:val="1"/>
    <w:qFormat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ab">
    <w:name w:val="caption"/>
    <w:basedOn w:val="a"/>
    <w:next w:val="a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9635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9635A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9635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2C0DB8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2C0DB8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2C0DB8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2C0DB8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2C0DB8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2C0DB8"/>
    <w:pPr>
      <w:ind w:firstLine="0"/>
      <w:jc w:val="center"/>
    </w:pPr>
  </w:style>
  <w:style w:type="paragraph" w:customStyle="1" w:styleId="afa">
    <w:name w:val="ХАІ Підпункт заголовка ДС"/>
    <w:basedOn w:val="af3"/>
    <w:next w:val="af7"/>
    <w:link w:val="afb"/>
    <w:qFormat/>
    <w:rsid w:val="002C0DB8"/>
    <w:rPr>
      <w14:ligatures w14:val="standardContextual"/>
    </w:rPr>
  </w:style>
  <w:style w:type="character" w:customStyle="1" w:styleId="afb">
    <w:name w:val="ХАІ Підпункт заголовка ДС Знак"/>
    <w:basedOn w:val="af4"/>
    <w:link w:val="afa"/>
    <w:rsid w:val="002C0DB8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paragraph" w:customStyle="1" w:styleId="afc">
    <w:name w:val="ХАІ Програмний код"/>
    <w:basedOn w:val="a"/>
    <w:link w:val="afd"/>
    <w:qFormat/>
    <w:rsid w:val="002C0DB8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0"/>
    <w:link w:val="afc"/>
    <w:rsid w:val="002C0DB8"/>
    <w:rPr>
      <w:rFonts w:ascii="Courier New" w:eastAsia="Times New Roman" w:hAnsi="Courier New" w:cs="Times New Roman"/>
      <w:sz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EF52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e">
    <w:name w:val="Subtitle"/>
    <w:basedOn w:val="a"/>
    <w:next w:val="a"/>
    <w:link w:val="aff"/>
    <w:uiPriority w:val="11"/>
    <w:qFormat/>
    <w:rsid w:val="00EF52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0"/>
    <w:link w:val="afe"/>
    <w:uiPriority w:val="11"/>
    <w:rsid w:val="00EF524C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a">
    <w:name w:val="Абзац списка Знак"/>
    <w:basedOn w:val="a0"/>
    <w:link w:val="a9"/>
    <w:uiPriority w:val="1"/>
    <w:rsid w:val="009C4542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ff0">
    <w:name w:val="Body Text"/>
    <w:basedOn w:val="a"/>
    <w:link w:val="aff1"/>
    <w:uiPriority w:val="1"/>
    <w:qFormat/>
    <w:rsid w:val="00376640"/>
    <w:pPr>
      <w:widowControl w:val="0"/>
      <w:autoSpaceDE w:val="0"/>
      <w:autoSpaceDN w:val="0"/>
    </w:pPr>
    <w:rPr>
      <w:rFonts w:ascii="Arial MT" w:eastAsia="Arial MT" w:hAnsi="Arial MT" w:cs="Arial MT"/>
      <w:sz w:val="28"/>
      <w:szCs w:val="28"/>
      <w:lang w:val="uk-UA" w:eastAsia="en-US"/>
    </w:rPr>
  </w:style>
  <w:style w:type="character" w:customStyle="1" w:styleId="aff1">
    <w:name w:val="Основной текст Знак"/>
    <w:basedOn w:val="a0"/>
    <w:link w:val="aff0"/>
    <w:uiPriority w:val="1"/>
    <w:rsid w:val="00376640"/>
    <w:rPr>
      <w:rFonts w:ascii="Arial MT" w:eastAsia="Arial MT" w:hAnsi="Arial MT" w:cs="Arial MT"/>
      <w:sz w:val="28"/>
      <w:szCs w:val="28"/>
      <w:lang w:val="uk-UA"/>
    </w:rPr>
  </w:style>
  <w:style w:type="paragraph" w:styleId="aff2">
    <w:name w:val="Normal (Web)"/>
    <w:basedOn w:val="a"/>
    <w:uiPriority w:val="99"/>
    <w:semiHidden/>
    <w:unhideWhenUsed/>
    <w:rsid w:val="00EF1E04"/>
    <w:pPr>
      <w:spacing w:before="100" w:beforeAutospacing="1" w:after="100" w:afterAutospacing="1"/>
    </w:pPr>
    <w:rPr>
      <w:lang w:val="ru-UA"/>
    </w:rPr>
  </w:style>
  <w:style w:type="character" w:styleId="aff3">
    <w:name w:val="Strong"/>
    <w:basedOn w:val="a0"/>
    <w:uiPriority w:val="22"/>
    <w:qFormat/>
    <w:rsid w:val="00844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7EB1-EBF9-4B69-B447-ACADF082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15</Pages>
  <Words>3158</Words>
  <Characters>18004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Yarik Zaychenko</cp:lastModifiedBy>
  <cp:revision>99</cp:revision>
  <dcterms:created xsi:type="dcterms:W3CDTF">2020-09-10T09:10:00Z</dcterms:created>
  <dcterms:modified xsi:type="dcterms:W3CDTF">2023-11-26T22:00:00Z</dcterms:modified>
</cp:coreProperties>
</file>