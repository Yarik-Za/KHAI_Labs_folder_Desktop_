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FC8C" w14:textId="77777777" w:rsidR="00EC7FB7" w:rsidRPr="00334100" w:rsidRDefault="00EC7FB7" w:rsidP="00EC7FB7">
      <w:pPr>
        <w:widowControl w:val="0"/>
        <w:jc w:val="center"/>
        <w:rPr>
          <w:sz w:val="28"/>
          <w:lang w:val="uk-UA"/>
        </w:rPr>
      </w:pPr>
      <w:r w:rsidRPr="00334100">
        <w:rPr>
          <w:sz w:val="28"/>
          <w:lang w:val="uk-UA"/>
        </w:rPr>
        <w:t>МІНІСТЕРСТВО ОСВІТИ І НАУКИ УКРАЇНИ</w:t>
      </w:r>
    </w:p>
    <w:p w14:paraId="4BDE7527" w14:textId="77777777" w:rsidR="00EC7FB7" w:rsidRPr="00334100" w:rsidRDefault="00EC7FB7" w:rsidP="00EC7FB7">
      <w:pPr>
        <w:widowControl w:val="0"/>
        <w:jc w:val="both"/>
        <w:rPr>
          <w:sz w:val="28"/>
          <w:lang w:val="uk-UA"/>
        </w:rPr>
      </w:pPr>
    </w:p>
    <w:p w14:paraId="30414165" w14:textId="77777777" w:rsidR="00EC7FB7" w:rsidRPr="00334100" w:rsidRDefault="00EC7FB7" w:rsidP="00EC7FB7">
      <w:pPr>
        <w:widowControl w:val="0"/>
        <w:jc w:val="center"/>
        <w:rPr>
          <w:sz w:val="28"/>
          <w:lang w:val="uk-UA"/>
        </w:rPr>
      </w:pPr>
      <w:r w:rsidRPr="00334100">
        <w:rPr>
          <w:sz w:val="28"/>
          <w:lang w:val="uk-UA"/>
        </w:rPr>
        <w:t>Національний аерокосмічний університет ім. М. Є. Жуковського</w:t>
      </w:r>
    </w:p>
    <w:p w14:paraId="52768C91" w14:textId="77777777" w:rsidR="00EC7FB7" w:rsidRPr="00334100" w:rsidRDefault="00EC7FB7" w:rsidP="00EC7FB7">
      <w:pPr>
        <w:widowControl w:val="0"/>
        <w:jc w:val="center"/>
        <w:rPr>
          <w:sz w:val="28"/>
          <w:lang w:val="uk-UA"/>
        </w:rPr>
      </w:pPr>
      <w:r w:rsidRPr="00334100">
        <w:rPr>
          <w:sz w:val="28"/>
          <w:lang w:val="uk-UA"/>
        </w:rPr>
        <w:t>«Харківський авіаційний інститут»</w:t>
      </w:r>
    </w:p>
    <w:p w14:paraId="28FB7E74" w14:textId="77777777" w:rsidR="00EC7FB7" w:rsidRPr="00334100" w:rsidRDefault="00EC7FB7" w:rsidP="00EC7FB7">
      <w:pPr>
        <w:widowControl w:val="0"/>
        <w:jc w:val="both"/>
        <w:rPr>
          <w:sz w:val="28"/>
          <w:lang w:val="uk-UA"/>
        </w:rPr>
      </w:pPr>
    </w:p>
    <w:p w14:paraId="532EF192" w14:textId="77777777" w:rsidR="00EC7FB7" w:rsidRPr="00334100" w:rsidRDefault="00EC7FB7" w:rsidP="00EC7FB7">
      <w:pPr>
        <w:widowControl w:val="0"/>
        <w:jc w:val="center"/>
        <w:rPr>
          <w:sz w:val="28"/>
          <w:lang w:val="uk-UA"/>
        </w:rPr>
      </w:pPr>
      <w:r w:rsidRPr="00334100">
        <w:rPr>
          <w:sz w:val="28"/>
          <w:lang w:val="uk-UA"/>
        </w:rPr>
        <w:t>факультет програмної інженерії та бізнесу</w:t>
      </w:r>
    </w:p>
    <w:p w14:paraId="4AF6482D" w14:textId="77777777" w:rsidR="00EC7FB7" w:rsidRPr="00334100" w:rsidRDefault="00EC7FB7" w:rsidP="00EC7FB7">
      <w:pPr>
        <w:widowControl w:val="0"/>
        <w:jc w:val="both"/>
        <w:rPr>
          <w:sz w:val="28"/>
          <w:lang w:val="uk-UA"/>
        </w:rPr>
      </w:pPr>
    </w:p>
    <w:p w14:paraId="653BD3E4" w14:textId="77777777" w:rsidR="00EC7FB7" w:rsidRPr="00334100" w:rsidRDefault="00EC7FB7" w:rsidP="00EC7FB7">
      <w:pPr>
        <w:widowControl w:val="0"/>
        <w:jc w:val="center"/>
        <w:rPr>
          <w:sz w:val="28"/>
          <w:lang w:val="uk-UA"/>
        </w:rPr>
      </w:pPr>
      <w:r w:rsidRPr="00334100">
        <w:rPr>
          <w:sz w:val="28"/>
          <w:lang w:val="uk-UA"/>
        </w:rPr>
        <w:t>кафедра інженерії програмного забезпечення</w:t>
      </w:r>
    </w:p>
    <w:p w14:paraId="433CC119" w14:textId="77777777" w:rsidR="00EC7FB7" w:rsidRPr="00334100" w:rsidRDefault="00EC7FB7" w:rsidP="00EC7FB7">
      <w:pPr>
        <w:widowControl w:val="0"/>
        <w:rPr>
          <w:sz w:val="28"/>
          <w:lang w:val="uk-UA"/>
        </w:rPr>
      </w:pPr>
    </w:p>
    <w:p w14:paraId="0CC8ABCF" w14:textId="77777777" w:rsidR="00EC7FB7" w:rsidRPr="00334100" w:rsidRDefault="00EC7FB7" w:rsidP="00EC7FB7">
      <w:pPr>
        <w:widowControl w:val="0"/>
        <w:rPr>
          <w:sz w:val="28"/>
          <w:lang w:val="uk-UA"/>
        </w:rPr>
      </w:pPr>
    </w:p>
    <w:p w14:paraId="0973E1DE" w14:textId="77777777" w:rsidR="00EC7FB7" w:rsidRPr="00334100" w:rsidRDefault="00EC7FB7" w:rsidP="00EC7FB7">
      <w:pPr>
        <w:widowControl w:val="0"/>
        <w:rPr>
          <w:b/>
          <w:sz w:val="28"/>
          <w:lang w:val="uk-UA"/>
        </w:rPr>
      </w:pPr>
    </w:p>
    <w:p w14:paraId="3DACC7EF" w14:textId="77777777" w:rsidR="00EC7FB7" w:rsidRPr="00334100" w:rsidRDefault="00EC7FB7" w:rsidP="00EC7FB7">
      <w:pPr>
        <w:widowControl w:val="0"/>
        <w:rPr>
          <w:sz w:val="28"/>
          <w:lang w:val="uk-UA"/>
        </w:rPr>
      </w:pPr>
    </w:p>
    <w:p w14:paraId="287EDDD6" w14:textId="77777777" w:rsidR="00EC7FB7" w:rsidRPr="00334100" w:rsidRDefault="00EC7FB7" w:rsidP="00EC7FB7">
      <w:pPr>
        <w:widowControl w:val="0"/>
        <w:rPr>
          <w:sz w:val="28"/>
          <w:lang w:val="uk-UA"/>
        </w:rPr>
      </w:pPr>
    </w:p>
    <w:p w14:paraId="2611358F" w14:textId="77777777" w:rsidR="00EC7FB7" w:rsidRPr="00334100" w:rsidRDefault="00EC7FB7" w:rsidP="00EC7FB7">
      <w:pPr>
        <w:widowControl w:val="0"/>
        <w:rPr>
          <w:sz w:val="28"/>
          <w:lang w:val="uk-UA"/>
        </w:rPr>
      </w:pPr>
    </w:p>
    <w:p w14:paraId="7D40681E" w14:textId="77777777" w:rsidR="00EC7FB7" w:rsidRPr="00334100" w:rsidRDefault="00EC7FB7" w:rsidP="00EC7FB7">
      <w:pPr>
        <w:widowControl w:val="0"/>
        <w:rPr>
          <w:sz w:val="28"/>
          <w:lang w:val="uk-UA"/>
        </w:rPr>
      </w:pPr>
    </w:p>
    <w:p w14:paraId="2AE73771" w14:textId="59A9BEDD" w:rsidR="00EC7FB7" w:rsidRPr="00334100" w:rsidRDefault="001A5FB6" w:rsidP="00EC7FB7">
      <w:pPr>
        <w:widowControl w:val="0"/>
        <w:jc w:val="center"/>
        <w:rPr>
          <w:b/>
          <w:sz w:val="36"/>
          <w:lang w:val="uk-UA"/>
        </w:rPr>
      </w:pPr>
      <w:r w:rsidRPr="00334100">
        <w:rPr>
          <w:b/>
          <w:sz w:val="44"/>
          <w:szCs w:val="44"/>
          <w:lang w:val="uk-UA"/>
        </w:rPr>
        <w:t>Розрахункова</w:t>
      </w:r>
      <w:r w:rsidR="00EC7FB7" w:rsidRPr="00334100">
        <w:rPr>
          <w:b/>
          <w:sz w:val="44"/>
          <w:szCs w:val="44"/>
          <w:lang w:val="uk-UA"/>
        </w:rPr>
        <w:t xml:space="preserve"> робота № </w:t>
      </w:r>
      <w:r w:rsidR="00FB67CD" w:rsidRPr="00334100">
        <w:rPr>
          <w:b/>
          <w:sz w:val="44"/>
          <w:szCs w:val="44"/>
          <w:u w:val="single"/>
          <w:lang w:val="uk-UA"/>
        </w:rPr>
        <w:t>6</w:t>
      </w:r>
    </w:p>
    <w:p w14:paraId="0346BD4D" w14:textId="77777777" w:rsidR="00EC7FB7" w:rsidRPr="00334100" w:rsidRDefault="00EC7FB7" w:rsidP="00EC7FB7">
      <w:pPr>
        <w:widowControl w:val="0"/>
        <w:jc w:val="center"/>
        <w:rPr>
          <w:sz w:val="28"/>
          <w:lang w:val="uk-UA"/>
        </w:rPr>
      </w:pPr>
    </w:p>
    <w:p w14:paraId="4BD8DEE1" w14:textId="1A1DD629" w:rsidR="00EC7FB7" w:rsidRPr="00334100" w:rsidRDefault="00EC7FB7" w:rsidP="00EC7FB7">
      <w:pPr>
        <w:widowControl w:val="0"/>
        <w:jc w:val="center"/>
        <w:rPr>
          <w:sz w:val="28"/>
          <w:lang w:val="uk-UA"/>
        </w:rPr>
      </w:pPr>
      <w:r w:rsidRPr="00334100">
        <w:rPr>
          <w:sz w:val="28"/>
          <w:lang w:val="uk-UA"/>
        </w:rPr>
        <w:t>з дисципліни «</w:t>
      </w:r>
      <w:r w:rsidRPr="00334100">
        <w:rPr>
          <w:sz w:val="28"/>
          <w:u w:val="single"/>
          <w:lang w:val="uk-UA"/>
        </w:rPr>
        <w:tab/>
      </w:r>
      <w:r w:rsidR="008A2234" w:rsidRPr="00334100">
        <w:rPr>
          <w:sz w:val="28"/>
          <w:u w:val="single"/>
          <w:lang w:val="uk-UA"/>
        </w:rPr>
        <w:t>Алгоритми і структури даних</w:t>
      </w:r>
      <w:r w:rsidRPr="00334100">
        <w:rPr>
          <w:sz w:val="28"/>
          <w:u w:val="single"/>
          <w:lang w:val="uk-UA"/>
        </w:rPr>
        <w:tab/>
      </w:r>
      <w:r w:rsidRPr="00334100">
        <w:rPr>
          <w:sz w:val="28"/>
          <w:lang w:val="uk-UA"/>
        </w:rPr>
        <w:t>»</w:t>
      </w:r>
    </w:p>
    <w:p w14:paraId="59EB4883" w14:textId="77777777" w:rsidR="00EC7FB7" w:rsidRPr="00334100" w:rsidRDefault="00EC7FB7" w:rsidP="00EC7FB7">
      <w:pPr>
        <w:widowControl w:val="0"/>
        <w:ind w:firstLine="1077"/>
        <w:jc w:val="center"/>
        <w:rPr>
          <w:i/>
          <w:sz w:val="20"/>
          <w:lang w:val="uk-UA"/>
        </w:rPr>
      </w:pPr>
      <w:r w:rsidRPr="00334100">
        <w:rPr>
          <w:i/>
          <w:sz w:val="20"/>
          <w:lang w:val="uk-UA"/>
        </w:rPr>
        <w:t>назва дисципліни</w:t>
      </w:r>
    </w:p>
    <w:p w14:paraId="3249B437" w14:textId="03AAD69D" w:rsidR="00EC7FB7" w:rsidRPr="00334100" w:rsidRDefault="00EC7FB7" w:rsidP="00EC7FB7">
      <w:pPr>
        <w:widowControl w:val="0"/>
        <w:jc w:val="center"/>
        <w:rPr>
          <w:sz w:val="28"/>
          <w:u w:val="single"/>
          <w:lang w:val="uk-UA"/>
        </w:rPr>
      </w:pPr>
      <w:r w:rsidRPr="00334100">
        <w:rPr>
          <w:sz w:val="28"/>
          <w:lang w:val="uk-UA"/>
        </w:rPr>
        <w:t>на тему:</w:t>
      </w:r>
      <w:r w:rsidR="00D8575C" w:rsidRPr="00334100">
        <w:rPr>
          <w:sz w:val="28"/>
          <w:lang w:val="uk-UA"/>
        </w:rPr>
        <w:t xml:space="preserve"> </w:t>
      </w:r>
      <w:r w:rsidR="00F43A87" w:rsidRPr="00334100">
        <w:rPr>
          <w:sz w:val="28"/>
          <w:u w:val="single"/>
          <w:lang w:val="uk-UA"/>
        </w:rPr>
        <w:t>«</w:t>
      </w:r>
      <w:r w:rsidR="001A5FB6" w:rsidRPr="00334100">
        <w:rPr>
          <w:sz w:val="28"/>
          <w:u w:val="single"/>
          <w:lang w:val="uk-UA"/>
        </w:rPr>
        <w:t>ПОРІВНЯЛЬНИЙ АНАЛІЗ ПРОДУКТИВНОСТІ РОБОТИ СТРУКТУР ДАНИХ ТА ДОСЛІДЖЕННЯ АЛГОРИТМУ СОРТУВАННЯ</w:t>
      </w:r>
      <w:r w:rsidRPr="00334100">
        <w:rPr>
          <w:sz w:val="28"/>
          <w:u w:val="single"/>
          <w:lang w:val="uk-UA"/>
        </w:rPr>
        <w:t>»</w:t>
      </w:r>
    </w:p>
    <w:p w14:paraId="509367AA" w14:textId="77777777" w:rsidR="00EC7FB7" w:rsidRPr="00334100" w:rsidRDefault="00EC7FB7" w:rsidP="00EC7FB7">
      <w:pPr>
        <w:widowControl w:val="0"/>
        <w:rPr>
          <w:sz w:val="28"/>
          <w:lang w:val="uk-UA"/>
        </w:rPr>
      </w:pPr>
    </w:p>
    <w:p w14:paraId="41FCBBC0" w14:textId="77777777" w:rsidR="00EC7FB7" w:rsidRPr="00334100" w:rsidRDefault="00EC7FB7" w:rsidP="00EC7FB7">
      <w:pPr>
        <w:widowControl w:val="0"/>
        <w:rPr>
          <w:sz w:val="28"/>
          <w:lang w:val="uk-UA"/>
        </w:rPr>
      </w:pPr>
    </w:p>
    <w:p w14:paraId="17BB8A2C" w14:textId="77777777" w:rsidR="00EC7FB7" w:rsidRPr="00334100" w:rsidRDefault="00EC7FB7" w:rsidP="00EC7FB7">
      <w:pPr>
        <w:widowControl w:val="0"/>
        <w:rPr>
          <w:sz w:val="28"/>
          <w:lang w:val="uk-UA"/>
        </w:rPr>
      </w:pPr>
    </w:p>
    <w:p w14:paraId="10B07029" w14:textId="77777777" w:rsidR="00EC7FB7" w:rsidRPr="00334100" w:rsidRDefault="00EC7FB7" w:rsidP="00EC7FB7">
      <w:pPr>
        <w:widowControl w:val="0"/>
        <w:rPr>
          <w:sz w:val="28"/>
          <w:lang w:val="uk-UA"/>
        </w:rPr>
      </w:pPr>
    </w:p>
    <w:p w14:paraId="5BCB94E2" w14:textId="77777777" w:rsidR="00EC7FB7" w:rsidRPr="00334100" w:rsidRDefault="00EC7FB7" w:rsidP="00EC7FB7">
      <w:pPr>
        <w:widowControl w:val="0"/>
        <w:rPr>
          <w:sz w:val="28"/>
          <w:lang w:val="uk-UA"/>
        </w:rPr>
      </w:pPr>
    </w:p>
    <w:p w14:paraId="2C1B8096" w14:textId="77777777" w:rsidR="00EC7FB7" w:rsidRPr="00334100" w:rsidRDefault="00EC7FB7" w:rsidP="00EC7FB7">
      <w:pPr>
        <w:widowControl w:val="0"/>
        <w:rPr>
          <w:sz w:val="28"/>
          <w:lang w:val="uk-UA"/>
        </w:rPr>
      </w:pPr>
    </w:p>
    <w:p w14:paraId="3620D635" w14:textId="77777777" w:rsidR="00EC7FB7" w:rsidRPr="00334100" w:rsidRDefault="00EC7FB7" w:rsidP="00EC7FB7">
      <w:pPr>
        <w:widowControl w:val="0"/>
        <w:rPr>
          <w:sz w:val="28"/>
          <w:lang w:val="uk-UA"/>
        </w:rPr>
      </w:pPr>
    </w:p>
    <w:p w14:paraId="24C66F52" w14:textId="51F248AB" w:rsidR="00EC7FB7" w:rsidRPr="00334100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334100">
        <w:rPr>
          <w:sz w:val="28"/>
          <w:lang w:val="uk-UA"/>
        </w:rPr>
        <w:t xml:space="preserve">Виконав: студент </w:t>
      </w:r>
      <w:r w:rsidR="008A2234" w:rsidRPr="00334100">
        <w:rPr>
          <w:sz w:val="28"/>
          <w:lang w:val="uk-UA"/>
        </w:rPr>
        <w:t>2</w:t>
      </w:r>
      <w:r w:rsidRPr="00334100">
        <w:rPr>
          <w:sz w:val="28"/>
          <w:lang w:val="uk-UA"/>
        </w:rPr>
        <w:t xml:space="preserve"> курсу групи № </w:t>
      </w:r>
      <w:r w:rsidR="009A79D9" w:rsidRPr="00334100">
        <w:rPr>
          <w:sz w:val="28"/>
          <w:u w:val="single"/>
          <w:lang w:val="uk-UA"/>
        </w:rPr>
        <w:t>622п</w:t>
      </w:r>
    </w:p>
    <w:p w14:paraId="6BA95BE0" w14:textId="20A820B6" w:rsidR="00EC7FB7" w:rsidRPr="00334100" w:rsidRDefault="004756AB" w:rsidP="00EC7FB7">
      <w:pPr>
        <w:widowControl w:val="0"/>
        <w:ind w:firstLine="3958"/>
        <w:rPr>
          <w:sz w:val="28"/>
          <w:lang w:val="uk-UA"/>
        </w:rPr>
      </w:pPr>
      <w:r w:rsidRPr="00334100">
        <w:rPr>
          <w:sz w:val="28"/>
          <w:lang w:val="uk-UA"/>
        </w:rPr>
        <w:t>освітньої програми</w:t>
      </w:r>
    </w:p>
    <w:p w14:paraId="5B369E54" w14:textId="77777777" w:rsidR="00EC7FB7" w:rsidRPr="00334100" w:rsidRDefault="00A90D62" w:rsidP="00EC7FB7">
      <w:pPr>
        <w:widowControl w:val="0"/>
        <w:ind w:firstLine="3958"/>
        <w:rPr>
          <w:sz w:val="28"/>
          <w:u w:val="single"/>
          <w:lang w:val="uk-UA"/>
        </w:rPr>
      </w:pPr>
      <w:r w:rsidRPr="00334100">
        <w:rPr>
          <w:sz w:val="28"/>
          <w:szCs w:val="28"/>
          <w:u w:val="single"/>
          <w:lang w:val="uk-UA"/>
        </w:rPr>
        <w:t>121 інженерія програ</w:t>
      </w:r>
      <w:r w:rsidR="00EC7FB7" w:rsidRPr="00334100">
        <w:rPr>
          <w:sz w:val="28"/>
          <w:szCs w:val="28"/>
          <w:u w:val="single"/>
          <w:lang w:val="uk-UA"/>
        </w:rPr>
        <w:t>много забезпечення</w:t>
      </w:r>
      <w:r w:rsidR="00EC7FB7" w:rsidRPr="00334100">
        <w:rPr>
          <w:sz w:val="28"/>
          <w:szCs w:val="28"/>
          <w:u w:val="single"/>
          <w:lang w:val="uk-UA"/>
        </w:rPr>
        <w:tab/>
      </w:r>
    </w:p>
    <w:p w14:paraId="5964E364" w14:textId="7C18BCC4" w:rsidR="00EC7FB7" w:rsidRPr="00334100" w:rsidRDefault="004756AB" w:rsidP="00EC7FB7">
      <w:pPr>
        <w:widowControl w:val="0"/>
        <w:ind w:firstLine="4395"/>
        <w:rPr>
          <w:sz w:val="18"/>
          <w:szCs w:val="18"/>
          <w:lang w:val="uk-UA"/>
        </w:rPr>
      </w:pPr>
      <w:r w:rsidRPr="00334100">
        <w:rPr>
          <w:sz w:val="18"/>
          <w:szCs w:val="18"/>
          <w:lang w:val="uk-UA"/>
        </w:rPr>
        <w:t xml:space="preserve">                            </w:t>
      </w:r>
      <w:r w:rsidR="00EC7FB7" w:rsidRPr="00334100">
        <w:rPr>
          <w:sz w:val="18"/>
          <w:szCs w:val="18"/>
          <w:lang w:val="uk-UA"/>
        </w:rPr>
        <w:t xml:space="preserve"> (шифр і назва </w:t>
      </w:r>
      <w:r w:rsidRPr="00334100">
        <w:rPr>
          <w:sz w:val="18"/>
          <w:szCs w:val="18"/>
          <w:lang w:val="uk-UA"/>
        </w:rPr>
        <w:t>ОП</w:t>
      </w:r>
      <w:r w:rsidR="00EC7FB7" w:rsidRPr="00334100">
        <w:rPr>
          <w:sz w:val="18"/>
          <w:szCs w:val="18"/>
          <w:lang w:val="uk-UA"/>
        </w:rPr>
        <w:t>)</w:t>
      </w:r>
    </w:p>
    <w:p w14:paraId="0E745C3B" w14:textId="7E2D2AB6" w:rsidR="00EC7FB7" w:rsidRPr="00334100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334100">
        <w:rPr>
          <w:sz w:val="28"/>
          <w:u w:val="single"/>
          <w:lang w:val="uk-UA"/>
        </w:rPr>
        <w:tab/>
      </w:r>
      <w:r w:rsidR="00BC1847" w:rsidRPr="00334100">
        <w:rPr>
          <w:sz w:val="28"/>
          <w:u w:val="single"/>
          <w:lang w:val="uk-UA"/>
        </w:rPr>
        <w:tab/>
      </w:r>
      <w:r w:rsidR="009A79D9" w:rsidRPr="00334100">
        <w:rPr>
          <w:sz w:val="28"/>
          <w:u w:val="single"/>
          <w:lang w:val="uk-UA"/>
        </w:rPr>
        <w:t>Зайченко Ярослав Ігорович</w:t>
      </w:r>
      <w:r w:rsidR="009A79D9" w:rsidRPr="00334100">
        <w:rPr>
          <w:sz w:val="28"/>
          <w:u w:val="single"/>
          <w:lang w:val="uk-UA"/>
        </w:rPr>
        <w:tab/>
      </w:r>
      <w:r w:rsidRPr="00334100">
        <w:rPr>
          <w:sz w:val="28"/>
          <w:u w:val="single"/>
          <w:lang w:val="uk-UA"/>
        </w:rPr>
        <w:tab/>
      </w:r>
    </w:p>
    <w:p w14:paraId="2103024D" w14:textId="492C8600" w:rsidR="00EC7FB7" w:rsidRPr="00334100" w:rsidRDefault="009A79D9" w:rsidP="00EC7FB7">
      <w:pPr>
        <w:widowControl w:val="0"/>
        <w:ind w:firstLine="4395"/>
        <w:rPr>
          <w:sz w:val="18"/>
          <w:szCs w:val="18"/>
          <w:lang w:val="uk-UA"/>
        </w:rPr>
      </w:pPr>
      <w:r w:rsidRPr="00334100">
        <w:rPr>
          <w:sz w:val="18"/>
          <w:szCs w:val="18"/>
          <w:lang w:val="uk-UA"/>
        </w:rPr>
        <w:tab/>
      </w:r>
      <w:r w:rsidRPr="00334100">
        <w:rPr>
          <w:sz w:val="18"/>
          <w:szCs w:val="18"/>
          <w:lang w:val="uk-UA"/>
        </w:rPr>
        <w:tab/>
      </w:r>
      <w:r w:rsidR="00EC7FB7" w:rsidRPr="00334100">
        <w:rPr>
          <w:sz w:val="18"/>
          <w:szCs w:val="18"/>
          <w:lang w:val="uk-UA"/>
        </w:rPr>
        <w:t>(прізвище й ініціали студента)</w:t>
      </w:r>
    </w:p>
    <w:p w14:paraId="0B7C06AA" w14:textId="37D2BE2D" w:rsidR="00EC7FB7" w:rsidRPr="00334100" w:rsidRDefault="00EC7FB7" w:rsidP="007119FB">
      <w:pPr>
        <w:widowControl w:val="0"/>
        <w:ind w:left="3969" w:hanging="11"/>
        <w:rPr>
          <w:sz w:val="28"/>
          <w:u w:val="single"/>
          <w:lang w:val="uk-UA"/>
        </w:rPr>
      </w:pPr>
      <w:r w:rsidRPr="00334100">
        <w:rPr>
          <w:sz w:val="28"/>
          <w:lang w:val="uk-UA"/>
        </w:rPr>
        <w:t>Прийняв:</w:t>
      </w:r>
      <w:r w:rsidR="007119FB" w:rsidRPr="00334100">
        <w:rPr>
          <w:sz w:val="28"/>
          <w:u w:val="single"/>
          <w:lang w:val="uk-UA"/>
        </w:rPr>
        <w:t xml:space="preserve"> </w:t>
      </w:r>
      <w:proofErr w:type="spellStart"/>
      <w:r w:rsidR="007119FB" w:rsidRPr="00334100">
        <w:rPr>
          <w:sz w:val="28"/>
          <w:u w:val="single"/>
          <w:lang w:val="uk-UA"/>
        </w:rPr>
        <w:t>канд</w:t>
      </w:r>
      <w:proofErr w:type="spellEnd"/>
      <w:r w:rsidR="007119FB" w:rsidRPr="00334100">
        <w:rPr>
          <w:sz w:val="28"/>
          <w:u w:val="single"/>
          <w:lang w:val="uk-UA"/>
        </w:rPr>
        <w:t xml:space="preserve">. </w:t>
      </w:r>
      <w:proofErr w:type="spellStart"/>
      <w:r w:rsidR="007119FB" w:rsidRPr="00334100">
        <w:rPr>
          <w:sz w:val="28"/>
          <w:u w:val="single"/>
          <w:lang w:val="uk-UA"/>
        </w:rPr>
        <w:t>техн</w:t>
      </w:r>
      <w:proofErr w:type="spellEnd"/>
      <w:r w:rsidR="007119FB" w:rsidRPr="00334100">
        <w:rPr>
          <w:sz w:val="28"/>
          <w:u w:val="single"/>
          <w:lang w:val="uk-UA"/>
        </w:rPr>
        <w:t xml:space="preserve">. наук, доцент на кафедрі 603 </w:t>
      </w:r>
      <w:r w:rsidR="007119FB" w:rsidRPr="00334100">
        <w:rPr>
          <w:sz w:val="28"/>
          <w:u w:val="single"/>
          <w:lang w:val="uk-UA"/>
        </w:rPr>
        <w:tab/>
        <w:t>Волобуєва Ліна Олексіївна</w:t>
      </w:r>
      <w:r w:rsidRPr="00334100">
        <w:rPr>
          <w:sz w:val="28"/>
          <w:u w:val="single"/>
          <w:lang w:val="uk-UA"/>
        </w:rPr>
        <w:tab/>
      </w:r>
      <w:r w:rsidR="007119FB" w:rsidRPr="00334100">
        <w:rPr>
          <w:sz w:val="28"/>
          <w:u w:val="single"/>
          <w:lang w:val="uk-UA"/>
        </w:rPr>
        <w:tab/>
      </w:r>
    </w:p>
    <w:p w14:paraId="2F7CB4F9" w14:textId="5E094F75" w:rsidR="00EC7FB7" w:rsidRPr="00334100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334100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1283607E" w14:textId="77777777" w:rsidR="00EC7FB7" w:rsidRPr="00334100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334100">
        <w:rPr>
          <w:sz w:val="28"/>
          <w:lang w:val="uk-UA"/>
        </w:rPr>
        <w:t xml:space="preserve">Кількість балів: </w:t>
      </w:r>
      <w:r w:rsidRPr="00334100">
        <w:rPr>
          <w:sz w:val="28"/>
          <w:u w:val="single"/>
          <w:lang w:val="uk-UA"/>
        </w:rPr>
        <w:tab/>
      </w:r>
      <w:r w:rsidRPr="00334100">
        <w:rPr>
          <w:sz w:val="28"/>
          <w:u w:val="single"/>
          <w:lang w:val="uk-UA"/>
        </w:rPr>
        <w:tab/>
      </w:r>
      <w:r w:rsidRPr="00334100">
        <w:rPr>
          <w:sz w:val="28"/>
          <w:u w:val="single"/>
          <w:lang w:val="uk-UA"/>
        </w:rPr>
        <w:tab/>
      </w:r>
      <w:r w:rsidRPr="00334100">
        <w:rPr>
          <w:sz w:val="28"/>
          <w:u w:val="single"/>
          <w:lang w:val="uk-UA"/>
        </w:rPr>
        <w:tab/>
      </w:r>
      <w:r w:rsidRPr="00334100">
        <w:rPr>
          <w:sz w:val="28"/>
          <w:u w:val="single"/>
          <w:lang w:val="uk-UA"/>
        </w:rPr>
        <w:tab/>
      </w:r>
    </w:p>
    <w:p w14:paraId="502F01D5" w14:textId="77777777" w:rsidR="00EC7FB7" w:rsidRPr="00334100" w:rsidRDefault="00EC7FB7" w:rsidP="00EC7FB7">
      <w:pPr>
        <w:widowControl w:val="0"/>
        <w:ind w:firstLine="5580"/>
        <w:rPr>
          <w:sz w:val="28"/>
          <w:lang w:val="uk-UA"/>
        </w:rPr>
      </w:pPr>
    </w:p>
    <w:p w14:paraId="05A139BB" w14:textId="77777777" w:rsidR="004756AB" w:rsidRPr="00334100" w:rsidRDefault="004756AB" w:rsidP="00EC7FB7">
      <w:pPr>
        <w:widowControl w:val="0"/>
        <w:ind w:firstLine="5580"/>
        <w:rPr>
          <w:sz w:val="28"/>
          <w:lang w:val="uk-UA"/>
        </w:rPr>
      </w:pPr>
    </w:p>
    <w:p w14:paraId="15306173" w14:textId="77777777" w:rsidR="004756AB" w:rsidRPr="00334100" w:rsidRDefault="004756AB" w:rsidP="00EC7FB7">
      <w:pPr>
        <w:widowControl w:val="0"/>
        <w:ind w:firstLine="5580"/>
        <w:rPr>
          <w:sz w:val="28"/>
          <w:lang w:val="uk-UA"/>
        </w:rPr>
      </w:pPr>
    </w:p>
    <w:p w14:paraId="3666163B" w14:textId="77777777" w:rsidR="00EC7FB7" w:rsidRPr="00334100" w:rsidRDefault="00EC7FB7" w:rsidP="00EC7FB7">
      <w:pPr>
        <w:widowControl w:val="0"/>
        <w:ind w:firstLine="5580"/>
        <w:rPr>
          <w:sz w:val="28"/>
          <w:lang w:val="uk-UA"/>
        </w:rPr>
      </w:pPr>
    </w:p>
    <w:p w14:paraId="056FA4B6" w14:textId="77777777" w:rsidR="00EC7FB7" w:rsidRPr="00334100" w:rsidRDefault="00EC7FB7" w:rsidP="00EC7FB7">
      <w:pPr>
        <w:widowControl w:val="0"/>
        <w:jc w:val="right"/>
        <w:rPr>
          <w:sz w:val="28"/>
          <w:lang w:val="uk-UA"/>
        </w:rPr>
      </w:pPr>
    </w:p>
    <w:p w14:paraId="755D8640" w14:textId="146419D9" w:rsidR="00EC7FB7" w:rsidRPr="00334100" w:rsidRDefault="00EC7FB7" w:rsidP="00EC7FB7">
      <w:pPr>
        <w:widowControl w:val="0"/>
        <w:jc w:val="right"/>
        <w:rPr>
          <w:sz w:val="28"/>
          <w:lang w:val="uk-UA"/>
        </w:rPr>
      </w:pPr>
    </w:p>
    <w:p w14:paraId="5F404E6E" w14:textId="77777777" w:rsidR="00835E53" w:rsidRPr="00334100" w:rsidRDefault="00835E53" w:rsidP="00EC7FB7">
      <w:pPr>
        <w:widowControl w:val="0"/>
        <w:jc w:val="right"/>
        <w:rPr>
          <w:sz w:val="28"/>
          <w:lang w:val="uk-UA"/>
        </w:rPr>
      </w:pPr>
    </w:p>
    <w:p w14:paraId="5CBBFC8D" w14:textId="32D4839E" w:rsidR="00F37A66" w:rsidRPr="00334100" w:rsidRDefault="00EC7FB7" w:rsidP="00F37A66">
      <w:pPr>
        <w:pStyle w:val="af5"/>
        <w:jc w:val="center"/>
      </w:pPr>
      <w:r w:rsidRPr="00334100">
        <w:t>Харків – 20</w:t>
      </w:r>
      <w:r w:rsidR="00835E53" w:rsidRPr="00334100">
        <w:t>2</w:t>
      </w:r>
      <w:r w:rsidR="008B550E" w:rsidRPr="00334100">
        <w:t>3</w:t>
      </w:r>
      <w:r w:rsidR="00F37A66" w:rsidRPr="00334100">
        <w:br w:type="page"/>
      </w:r>
    </w:p>
    <w:bookmarkStart w:id="0" w:name="_Toc153738669" w:displacedByCustomXml="next"/>
    <w:sdt>
      <w:sdtPr>
        <w:rPr>
          <w:lang w:val="ru-RU"/>
        </w:rPr>
        <w:id w:val="1286933904"/>
        <w:docPartObj>
          <w:docPartGallery w:val="Table of Contents"/>
          <w:docPartUnique/>
        </w:docPartObj>
      </w:sdtPr>
      <w:sdtEndPr>
        <w:rPr>
          <w:caps w:val="0"/>
          <w:noProof/>
          <w:color w:val="auto"/>
          <w:kern w:val="0"/>
        </w:rPr>
      </w:sdtEndPr>
      <w:sdtContent>
        <w:bookmarkStart w:id="1" w:name="_Toc153738394" w:displacedByCustomXml="prev"/>
        <w:p w14:paraId="1C71FB65" w14:textId="77777777" w:rsidR="00365EBC" w:rsidRPr="00365EBC" w:rsidRDefault="00365EBC" w:rsidP="00365EBC">
          <w:pPr>
            <w:pStyle w:val="af3"/>
            <w:rPr>
              <w:rFonts w:hint="cs"/>
              <w:b w:val="0"/>
              <w:bCs w:val="0"/>
              <w:lang w:val="ru-RU"/>
            </w:rPr>
          </w:pPr>
          <w:r>
            <w:t>Зміст</w:t>
          </w:r>
          <w:bookmarkEnd w:id="0"/>
          <w:bookmarkEnd w:id="1"/>
        </w:p>
        <w:p w14:paraId="314A8E06" w14:textId="54C6E520" w:rsidR="003F3A5C" w:rsidRDefault="00294DA5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kern w:val="2"/>
              <w:sz w:val="24"/>
              <w:szCs w:val="24"/>
              <w:lang w:val="ru-UA"/>
              <w14:ligatures w14:val="standardContextual"/>
            </w:rPr>
          </w:pPr>
          <w:r>
            <w:rPr>
              <w:bCs w:val="0"/>
              <w:iCs w:val="0"/>
            </w:rPr>
            <w:fldChar w:fldCharType="begin"/>
          </w:r>
          <w:r>
            <w:rPr>
              <w:bCs w:val="0"/>
              <w:iCs w:val="0"/>
            </w:rPr>
            <w:instrText xml:space="preserve"> TOC \o "1-3" \h \z \t "ХАІ Підзаголовок;2" </w:instrText>
          </w:r>
          <w:r>
            <w:rPr>
              <w:bCs w:val="0"/>
              <w:iCs w:val="0"/>
            </w:rPr>
            <w:fldChar w:fldCharType="separate"/>
          </w:r>
          <w:hyperlink w:anchor="_Toc153738669" w:history="1">
            <w:r w:rsidR="003F3A5C" w:rsidRPr="00BB201F">
              <w:rPr>
                <w:rStyle w:val="aff5"/>
                <w:rFonts w:eastAsia="Candara"/>
                <w:noProof/>
              </w:rPr>
              <w:t>Зміст</w:t>
            </w:r>
            <w:r w:rsidR="003F3A5C">
              <w:rPr>
                <w:noProof/>
                <w:webHidden/>
              </w:rPr>
              <w:tab/>
            </w:r>
            <w:r w:rsidR="003F3A5C">
              <w:rPr>
                <w:noProof/>
                <w:webHidden/>
              </w:rPr>
              <w:fldChar w:fldCharType="begin"/>
            </w:r>
            <w:r w:rsidR="003F3A5C">
              <w:rPr>
                <w:noProof/>
                <w:webHidden/>
              </w:rPr>
              <w:instrText xml:space="preserve"> PAGEREF _Toc153738669 \h </w:instrText>
            </w:r>
            <w:r w:rsidR="003F3A5C">
              <w:rPr>
                <w:noProof/>
                <w:webHidden/>
              </w:rPr>
            </w:r>
            <w:r w:rsidR="003F3A5C">
              <w:rPr>
                <w:noProof/>
                <w:webHidden/>
              </w:rPr>
              <w:fldChar w:fldCharType="separate"/>
            </w:r>
            <w:r w:rsidR="003F3A5C">
              <w:rPr>
                <w:noProof/>
                <w:webHidden/>
              </w:rPr>
              <w:t>2</w:t>
            </w:r>
            <w:r w:rsidR="003F3A5C">
              <w:rPr>
                <w:noProof/>
                <w:webHidden/>
              </w:rPr>
              <w:fldChar w:fldCharType="end"/>
            </w:r>
          </w:hyperlink>
        </w:p>
        <w:p w14:paraId="14373AF9" w14:textId="0A7C2AAA" w:rsidR="003F3A5C" w:rsidRDefault="003F3A5C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3738670" w:history="1">
            <w:r w:rsidRPr="00BB201F">
              <w:rPr>
                <w:rStyle w:val="aff5"/>
                <w:rFonts w:eastAsia="Candara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1E2D" w14:textId="033C5EAA" w:rsidR="003F3A5C" w:rsidRDefault="003F3A5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3738671" w:history="1">
            <w:r w:rsidRPr="00BB201F">
              <w:rPr>
                <w:rStyle w:val="aff5"/>
                <w:rFonts w:eastAsia="Candara"/>
                <w:noProof/>
              </w:rPr>
              <w:t xml:space="preserve">Варіант завдання до </w:t>
            </w:r>
            <w:r w:rsidRPr="00BB201F">
              <w:rPr>
                <w:rStyle w:val="aff5"/>
                <w:rFonts w:eastAsia="Candara"/>
                <w:noProof/>
                <w:lang w:val="ru-RU"/>
              </w:rPr>
              <w:t>розрахункової</w:t>
            </w:r>
            <w:r w:rsidRPr="00BB201F">
              <w:rPr>
                <w:rStyle w:val="aff5"/>
                <w:rFonts w:eastAsia="Candara"/>
                <w:noProof/>
              </w:rPr>
              <w:t xml:space="preserve"> роботи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7545" w14:textId="4A48534C" w:rsidR="003F3A5C" w:rsidRDefault="003F3A5C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3738672" w:history="1">
            <w:r w:rsidRPr="00BB201F">
              <w:rPr>
                <w:rStyle w:val="aff5"/>
                <w:rFonts w:eastAsia="Candara"/>
                <w:noProof/>
                <w:lang w:val="ru-RU"/>
              </w:rPr>
              <w:t>Х</w:t>
            </w:r>
            <w:r w:rsidRPr="00BB201F">
              <w:rPr>
                <w:rStyle w:val="aff5"/>
                <w:rFonts w:eastAsia="Candara"/>
                <w:noProof/>
              </w:rPr>
              <w:t>ід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B87F" w14:textId="46B21EEC" w:rsidR="003F3A5C" w:rsidRDefault="003F3A5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3738673" w:history="1">
            <w:r w:rsidRPr="00BB201F">
              <w:rPr>
                <w:rStyle w:val="aff5"/>
                <w:rFonts w:eastAsia="Candara"/>
                <w:noProof/>
              </w:rPr>
              <w:t>Опис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DD793" w14:textId="20E56701" w:rsidR="003F3A5C" w:rsidRDefault="003F3A5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3738674" w:history="1">
            <w:r w:rsidRPr="00BB201F">
              <w:rPr>
                <w:rStyle w:val="aff5"/>
                <w:rFonts w:eastAsia="Candara"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EA68" w14:textId="7D93F52A" w:rsidR="003F3A5C" w:rsidRDefault="003F3A5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3738675" w:history="1">
            <w:r w:rsidRPr="00BB201F">
              <w:rPr>
                <w:rStyle w:val="aff5"/>
                <w:rFonts w:eastAsia="Candara"/>
                <w:noProof/>
              </w:rPr>
              <w:t>Вербальний опис алгоритму сортування М (Обмінне сортування зі злиттям)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486FA" w14:textId="2B7098D0" w:rsidR="003F3A5C" w:rsidRDefault="003F3A5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3738676" w:history="1">
            <w:r w:rsidRPr="00BB201F">
              <w:rPr>
                <w:rStyle w:val="aff5"/>
                <w:rFonts w:eastAsia="Candara"/>
                <w:noProof/>
              </w:rPr>
              <w:t>Опис алгоритму сортування М (Обмінне сортування зі злиттям) у вигляді блок схеми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AED94" w14:textId="6044BB2C" w:rsidR="003F3A5C" w:rsidRDefault="003F3A5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3738677" w:history="1">
            <w:r w:rsidRPr="00BB201F">
              <w:rPr>
                <w:rStyle w:val="aff5"/>
                <w:rFonts w:eastAsia="Candara"/>
                <w:noProof/>
              </w:rPr>
              <w:t>Приклад, для показу сутності алгоритму сортування чисел з докладним описом кожного кроку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088D" w14:textId="6F4A37B2" w:rsidR="003F3A5C" w:rsidRDefault="003F3A5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3738678" w:history="1">
            <w:r w:rsidRPr="00BB201F">
              <w:rPr>
                <w:rStyle w:val="aff5"/>
                <w:rFonts w:eastAsia="Candara"/>
                <w:noProof/>
              </w:rPr>
              <w:t>Лістинг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9F57F" w14:textId="743539B2" w:rsidR="003F3A5C" w:rsidRDefault="003F3A5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3738679" w:history="1">
            <w:r w:rsidRPr="00BB201F">
              <w:rPr>
                <w:rStyle w:val="aff5"/>
                <w:rFonts w:eastAsia="Candara"/>
                <w:noProof/>
              </w:rPr>
              <w:t>Екранні форми результатів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BCEC0" w14:textId="46695D4B" w:rsidR="003F3A5C" w:rsidRDefault="003F3A5C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3738680" w:history="1">
            <w:r w:rsidRPr="00BB201F">
              <w:rPr>
                <w:rStyle w:val="aff5"/>
                <w:rFonts w:eastAsia="Candara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B7835" w14:textId="6A874568" w:rsidR="00814E4F" w:rsidRPr="003F3A5C" w:rsidRDefault="00294DA5">
          <w:pPr>
            <w:rPr>
              <w:sz w:val="28"/>
              <w:szCs w:val="28"/>
            </w:rPr>
          </w:pPr>
          <w:r>
            <w:rPr>
              <w:rFonts w:cstheme="minorHAnsi"/>
              <w:bCs/>
              <w:iCs/>
              <w:color w:val="000000" w:themeColor="text1"/>
              <w:sz w:val="28"/>
              <w:szCs w:val="28"/>
              <w:lang w:val="uk-UA"/>
            </w:rPr>
            <w:fldChar w:fldCharType="end"/>
          </w:r>
        </w:p>
      </w:sdtContent>
    </w:sdt>
    <w:p w14:paraId="110E456F" w14:textId="77777777" w:rsidR="003F3A5C" w:rsidRPr="00334100" w:rsidRDefault="003F3A5C" w:rsidP="003F3A5C">
      <w:pPr>
        <w:pStyle w:val="af5"/>
      </w:pPr>
      <w:r w:rsidRPr="00334100">
        <w:rPr>
          <w:b/>
          <w:bCs/>
        </w:rPr>
        <w:t>Мета роботи</w:t>
      </w:r>
      <w:r w:rsidRPr="00334100">
        <w:t xml:space="preserve"> </w:t>
      </w:r>
      <w:r w:rsidRPr="00334100">
        <w:sym w:font="Symbol" w:char="F02D"/>
      </w:r>
      <w:r w:rsidRPr="00334100">
        <w:t xml:space="preserve"> виконати порівняльний аналіз продуктивності роботи структур даних та дослідження алгоритму сортування</w:t>
      </w:r>
    </w:p>
    <w:p w14:paraId="6B8A71D0" w14:textId="77777777" w:rsidR="003F3A5C" w:rsidRDefault="003F3A5C" w:rsidP="003F3A5C">
      <w:pPr>
        <w:pStyle w:val="af5"/>
      </w:pPr>
    </w:p>
    <w:p w14:paraId="6E4C9CD0" w14:textId="52C9C4D5" w:rsidR="00F0673E" w:rsidRPr="00334100" w:rsidRDefault="00F0673E" w:rsidP="00F0673E">
      <w:pPr>
        <w:pStyle w:val="af3"/>
      </w:pPr>
      <w:bookmarkStart w:id="2" w:name="_Toc153738670"/>
      <w:r w:rsidRPr="00334100">
        <w:t>Постановка задачі</w:t>
      </w:r>
      <w:bookmarkEnd w:id="2"/>
    </w:p>
    <w:p w14:paraId="6692DF13" w14:textId="77777777" w:rsidR="000111BA" w:rsidRPr="00334100" w:rsidRDefault="000111BA" w:rsidP="005319AA">
      <w:pPr>
        <w:pStyle w:val="af5"/>
      </w:pPr>
    </w:p>
    <w:p w14:paraId="31AA193B" w14:textId="77777777" w:rsidR="009D01A7" w:rsidRPr="00334100" w:rsidRDefault="009D01A7" w:rsidP="005A3741">
      <w:pPr>
        <w:pStyle w:val="af5"/>
        <w:numPr>
          <w:ilvl w:val="0"/>
          <w:numId w:val="35"/>
        </w:numPr>
        <w:tabs>
          <w:tab w:val="left" w:pos="851"/>
        </w:tabs>
        <w:ind w:left="0" w:firstLine="567"/>
      </w:pPr>
      <w:r w:rsidRPr="00334100">
        <w:t>Виконати порівняльний аналіз продуктивності роботи лінійного списку (</w:t>
      </w:r>
      <w:proofErr w:type="spellStart"/>
      <w:r w:rsidRPr="00334100">
        <w:t>лаб</w:t>
      </w:r>
      <w:proofErr w:type="spellEnd"/>
      <w:r w:rsidRPr="00334100">
        <w:t>. роб. 1) і системного неузагальненого та узагальненого стеку/ черги в залежності від варіанту. Для цього:</w:t>
      </w:r>
    </w:p>
    <w:p w14:paraId="6596A8D3" w14:textId="77777777" w:rsidR="009D01A7" w:rsidRPr="00334100" w:rsidRDefault="009D01A7" w:rsidP="005A3741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334100">
        <w:t xml:space="preserve">Доопрацювати свою </w:t>
      </w:r>
      <w:proofErr w:type="spellStart"/>
      <w:r w:rsidRPr="00334100">
        <w:t>лаб</w:t>
      </w:r>
      <w:proofErr w:type="spellEnd"/>
      <w:r w:rsidRPr="00334100">
        <w:t>. роб. 1 таким чином, щоб була можливість додавати данні у вигляді структури/ об’єкту типу ключ- значення.</w:t>
      </w:r>
    </w:p>
    <w:p w14:paraId="5FD78FED" w14:textId="77777777" w:rsidR="009D01A7" w:rsidRPr="00334100" w:rsidRDefault="009D01A7" w:rsidP="005A3741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334100">
        <w:t>Заміряти час додавання та видалення n-даних (n&gt;10000).</w:t>
      </w:r>
    </w:p>
    <w:p w14:paraId="6BB958CD" w14:textId="62973960" w:rsidR="009D01A7" w:rsidRPr="00334100" w:rsidRDefault="009D01A7" w:rsidP="005A3741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334100">
        <w:t>Заміряти час додавання та видалення n-даних (n&gt;10000) для системного неузагальнен</w:t>
      </w:r>
      <w:r w:rsidR="00EC0D54">
        <w:t>ої</w:t>
      </w:r>
      <w:r w:rsidR="00EC0D54">
        <w:t xml:space="preserve"> </w:t>
      </w:r>
      <w:r w:rsidRPr="00334100">
        <w:t>черги.</w:t>
      </w:r>
    </w:p>
    <w:p w14:paraId="4090AB48" w14:textId="160D50E7" w:rsidR="009D01A7" w:rsidRPr="00334100" w:rsidRDefault="009D01A7" w:rsidP="005A3741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334100">
        <w:t xml:space="preserve">Заміряти час додавання та видалення n-даних (n&gt;10000) для системного </w:t>
      </w:r>
      <w:proofErr w:type="spellStart"/>
      <w:r w:rsidRPr="00334100">
        <w:t>узагальнено</w:t>
      </w:r>
      <w:r w:rsidR="00EC0D54">
        <w:t>ої</w:t>
      </w:r>
      <w:proofErr w:type="spellEnd"/>
      <w:r w:rsidRPr="00334100">
        <w:t xml:space="preserve"> черги.</w:t>
      </w:r>
    </w:p>
    <w:p w14:paraId="49F339EE" w14:textId="2FE8A79D" w:rsidR="009D01A7" w:rsidRPr="00334100" w:rsidRDefault="009D01A7" w:rsidP="005A3741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334100">
        <w:t xml:space="preserve">Побудувати графіки залежності часу додавання/ видалення даних від кількості елементів для реалізації </w:t>
      </w:r>
      <w:proofErr w:type="spellStart"/>
      <w:r w:rsidRPr="00334100">
        <w:t>лаб</w:t>
      </w:r>
      <w:proofErr w:type="spellEnd"/>
      <w:r w:rsidRPr="00334100">
        <w:t>. роб. 1, неузагальненого та узагальнен</w:t>
      </w:r>
      <w:r w:rsidR="00C3149F">
        <w:t>ої</w:t>
      </w:r>
      <w:r w:rsidRPr="00334100">
        <w:t xml:space="preserve"> черги. На одній координатній площині додавання для 3-х структур, на другій видалення. Кількість точок для побудови графіка 5-10.</w:t>
      </w:r>
    </w:p>
    <w:p w14:paraId="40128481" w14:textId="64A77520" w:rsidR="005A3741" w:rsidRPr="005A3741" w:rsidRDefault="005A3741" w:rsidP="005A3741">
      <w:pPr>
        <w:pStyle w:val="af5"/>
        <w:numPr>
          <w:ilvl w:val="0"/>
          <w:numId w:val="35"/>
        </w:numPr>
        <w:tabs>
          <w:tab w:val="left" w:pos="851"/>
        </w:tabs>
        <w:ind w:left="0" w:firstLine="567"/>
      </w:pPr>
      <w:r w:rsidRPr="005A3741">
        <w:t xml:space="preserve">Доопрацювати свою </w:t>
      </w:r>
      <w:proofErr w:type="spellStart"/>
      <w:r w:rsidRPr="005A3741">
        <w:t>лаб</w:t>
      </w:r>
      <w:proofErr w:type="spellEnd"/>
      <w:r w:rsidRPr="005A3741">
        <w:t xml:space="preserve">. роб. 6 таким чином, щоб була можливість задавати данні у вигляді структури/ об’єкту типу ключ-значення і відсортовувати </w:t>
      </w:r>
      <w:r w:rsidRPr="005A3741">
        <w:lastRenderedPageBreak/>
        <w:t>в залежності від значення ключа. Заміряти час виконання в залежності від числа елементів і початкового виду масиву. Розглянути ситуації:</w:t>
      </w:r>
    </w:p>
    <w:p w14:paraId="7CA7B1D7" w14:textId="77777777" w:rsidR="005A3741" w:rsidRDefault="005A3741" w:rsidP="005A3741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>
        <w:t>Елементи</w:t>
      </w:r>
      <w:r w:rsidRPr="005A3741">
        <w:t xml:space="preserve"> </w:t>
      </w:r>
      <w:r>
        <w:t>в</w:t>
      </w:r>
      <w:r w:rsidRPr="005A3741">
        <w:t xml:space="preserve"> </w:t>
      </w:r>
      <w:r>
        <w:t>масиві</w:t>
      </w:r>
      <w:r w:rsidRPr="005A3741">
        <w:t xml:space="preserve"> </w:t>
      </w:r>
      <w:r>
        <w:t>розташовані</w:t>
      </w:r>
      <w:r w:rsidRPr="005A3741">
        <w:t xml:space="preserve"> </w:t>
      </w:r>
      <w:r>
        <w:t>у</w:t>
      </w:r>
      <w:r w:rsidRPr="005A3741">
        <w:t xml:space="preserve"> </w:t>
      </w:r>
      <w:r>
        <w:t>випадковому</w:t>
      </w:r>
      <w:r w:rsidRPr="005A3741">
        <w:t xml:space="preserve"> </w:t>
      </w:r>
      <w:r>
        <w:t>порядку</w:t>
      </w:r>
    </w:p>
    <w:p w14:paraId="485E8C33" w14:textId="77777777" w:rsidR="005A3741" w:rsidRDefault="005A3741" w:rsidP="005A3741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>
        <w:t>Елементи</w:t>
      </w:r>
      <w:r w:rsidRPr="005A3741">
        <w:t xml:space="preserve"> </w:t>
      </w:r>
      <w:r>
        <w:t>в</w:t>
      </w:r>
      <w:r w:rsidRPr="005A3741">
        <w:t xml:space="preserve"> </w:t>
      </w:r>
      <w:r>
        <w:t>масиві</w:t>
      </w:r>
      <w:r w:rsidRPr="005A3741">
        <w:t xml:space="preserve"> </w:t>
      </w:r>
      <w:r>
        <w:t>вже</w:t>
      </w:r>
      <w:r w:rsidRPr="005A3741">
        <w:t xml:space="preserve"> </w:t>
      </w:r>
      <w:r>
        <w:t>відсортовані</w:t>
      </w:r>
    </w:p>
    <w:p w14:paraId="6E356D8C" w14:textId="77777777" w:rsidR="005A3741" w:rsidRDefault="005A3741" w:rsidP="005A3741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>
        <w:t>Елементи</w:t>
      </w:r>
      <w:r w:rsidRPr="005A3741">
        <w:t xml:space="preserve"> </w:t>
      </w:r>
      <w:r>
        <w:t>в</w:t>
      </w:r>
      <w:r w:rsidRPr="005A3741">
        <w:t xml:space="preserve"> </w:t>
      </w:r>
      <w:r>
        <w:t>масиві</w:t>
      </w:r>
      <w:r w:rsidRPr="005A3741">
        <w:t xml:space="preserve"> </w:t>
      </w:r>
      <w:r>
        <w:t>розташовані</w:t>
      </w:r>
      <w:r w:rsidRPr="005A3741">
        <w:t xml:space="preserve"> </w:t>
      </w:r>
      <w:r>
        <w:t>у</w:t>
      </w:r>
      <w:r w:rsidRPr="005A3741">
        <w:t xml:space="preserve"> </w:t>
      </w:r>
      <w:r>
        <w:t>зворотному</w:t>
      </w:r>
      <w:r w:rsidRPr="005A3741">
        <w:t xml:space="preserve"> </w:t>
      </w:r>
      <w:r>
        <w:t>порядку</w:t>
      </w:r>
    </w:p>
    <w:p w14:paraId="12B878B7" w14:textId="77777777" w:rsidR="005A3741" w:rsidRDefault="005A3741" w:rsidP="005A3741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>
        <w:t>Побудувати</w:t>
      </w:r>
      <w:r w:rsidRPr="005A3741">
        <w:t xml:space="preserve"> </w:t>
      </w:r>
      <w:r>
        <w:t>графіки</w:t>
      </w:r>
      <w:r w:rsidRPr="005A3741">
        <w:t xml:space="preserve"> </w:t>
      </w:r>
      <w:r>
        <w:t>з</w:t>
      </w:r>
      <w:r w:rsidRPr="005A3741">
        <w:t xml:space="preserve"> </w:t>
      </w:r>
      <w:r>
        <w:t>даними</w:t>
      </w:r>
      <w:r w:rsidRPr="005A3741">
        <w:t xml:space="preserve"> </w:t>
      </w:r>
      <w:r>
        <w:t>досліджень.</w:t>
      </w:r>
    </w:p>
    <w:p w14:paraId="49FBCAB0" w14:textId="77777777" w:rsidR="005A3741" w:rsidRDefault="005A3741" w:rsidP="005A3741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>
        <w:t>Побудувати графіки з даними досліджень (з графіка на одній</w:t>
      </w:r>
      <w:r w:rsidRPr="005A3741">
        <w:t xml:space="preserve"> </w:t>
      </w:r>
      <w:r>
        <w:t>координатній площині). Для побудови графіків можна використовувати</w:t>
      </w:r>
      <w:r w:rsidRPr="005A3741">
        <w:t xml:space="preserve"> </w:t>
      </w:r>
      <w:r>
        <w:t>Excel.</w:t>
      </w:r>
    </w:p>
    <w:p w14:paraId="1E42AE51" w14:textId="2255E322" w:rsidR="000111BA" w:rsidRPr="00287624" w:rsidRDefault="008007D6" w:rsidP="00287624">
      <w:pPr>
        <w:pStyle w:val="af5"/>
        <w:numPr>
          <w:ilvl w:val="0"/>
          <w:numId w:val="35"/>
        </w:numPr>
        <w:tabs>
          <w:tab w:val="left" w:pos="851"/>
        </w:tabs>
        <w:ind w:left="0" w:firstLine="567"/>
      </w:pPr>
      <w:proofErr w:type="spellStart"/>
      <w:r w:rsidRPr="00287624">
        <w:t>Оформити</w:t>
      </w:r>
      <w:proofErr w:type="spellEnd"/>
      <w:r w:rsidR="00AC4B8B" w:rsidRPr="00287624">
        <w:t xml:space="preserve"> </w:t>
      </w:r>
      <w:r w:rsidR="00AC4B8B">
        <w:t>звіт з наступною структурою:</w:t>
      </w:r>
    </w:p>
    <w:p w14:paraId="481A3FBE" w14:textId="77777777" w:rsidR="00B20E68" w:rsidRPr="00B20E68" w:rsidRDefault="00B20E68" w:rsidP="00287624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B20E68">
        <w:t>Титульний аркуш.</w:t>
      </w:r>
    </w:p>
    <w:p w14:paraId="320C3AF5" w14:textId="77777777" w:rsidR="00B20E68" w:rsidRPr="00B20E68" w:rsidRDefault="00B20E68" w:rsidP="00287624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 w:rsidRPr="00B20E68">
        <w:t>Зміст (генерується автоматично).</w:t>
      </w:r>
    </w:p>
    <w:p w14:paraId="6F6FF9A0" w14:textId="77777777" w:rsidR="00B20E68" w:rsidRDefault="00B20E68" w:rsidP="00287624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>
        <w:t>Постановка</w:t>
      </w:r>
      <w:r w:rsidRPr="00B20E68">
        <w:t xml:space="preserve"> </w:t>
      </w:r>
      <w:r>
        <w:t>завдання</w:t>
      </w:r>
      <w:r w:rsidRPr="00B20E68">
        <w:t xml:space="preserve"> </w:t>
      </w:r>
      <w:r>
        <w:t>(</w:t>
      </w:r>
      <w:proofErr w:type="spellStart"/>
      <w:r>
        <w:t>із</w:t>
      </w:r>
      <w:proofErr w:type="spellEnd"/>
      <w:r w:rsidRPr="00B20E68">
        <w:t xml:space="preserve"> </w:t>
      </w:r>
      <w:r>
        <w:t>зазначенням</w:t>
      </w:r>
      <w:r w:rsidRPr="00B20E68">
        <w:t xml:space="preserve"> </w:t>
      </w:r>
      <w:r>
        <w:t>номеру</w:t>
      </w:r>
      <w:r w:rsidRPr="00B20E68">
        <w:t xml:space="preserve"> </w:t>
      </w:r>
      <w:r>
        <w:t>свого</w:t>
      </w:r>
      <w:r w:rsidRPr="00B20E68">
        <w:t xml:space="preserve"> </w:t>
      </w:r>
      <w:r>
        <w:t>варіанту,</w:t>
      </w:r>
      <w:r w:rsidRPr="00B20E68">
        <w:t xml:space="preserve"> </w:t>
      </w:r>
      <w:r>
        <w:t>структурою,</w:t>
      </w:r>
      <w:r w:rsidRPr="00B20E68">
        <w:t xml:space="preserve"> </w:t>
      </w:r>
      <w:r>
        <w:t>що</w:t>
      </w:r>
      <w:r w:rsidRPr="00B20E68">
        <w:t xml:space="preserve"> </w:t>
      </w:r>
      <w:r>
        <w:t>досліджується</w:t>
      </w:r>
      <w:r w:rsidRPr="00B20E68">
        <w:t xml:space="preserve"> </w:t>
      </w:r>
      <w:r>
        <w:t>та</w:t>
      </w:r>
      <w:r w:rsidRPr="00B20E68">
        <w:t xml:space="preserve"> </w:t>
      </w:r>
      <w:r>
        <w:t>назвою алгоритму</w:t>
      </w:r>
      <w:r w:rsidRPr="00B20E68">
        <w:t xml:space="preserve"> </w:t>
      </w:r>
      <w:r>
        <w:t>сортування).</w:t>
      </w:r>
    </w:p>
    <w:p w14:paraId="7D733450" w14:textId="29D78172" w:rsidR="00B20E68" w:rsidRDefault="00B20E68" w:rsidP="00287624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>
        <w:t>Опис</w:t>
      </w:r>
      <w:r w:rsidR="00950141">
        <w:t xml:space="preserve"> </w:t>
      </w:r>
      <w:r>
        <w:t>класів</w:t>
      </w:r>
      <w:r w:rsidR="00950141">
        <w:t xml:space="preserve"> </w:t>
      </w:r>
      <w:r>
        <w:t>необхідних</w:t>
      </w:r>
      <w:r w:rsidR="00950141">
        <w:t xml:space="preserve"> </w:t>
      </w:r>
      <w:r>
        <w:t>для</w:t>
      </w:r>
      <w:r w:rsidR="00950141">
        <w:t xml:space="preserve"> </w:t>
      </w:r>
      <w:r>
        <w:t>заміру</w:t>
      </w:r>
      <w:r w:rsidR="00950141">
        <w:t xml:space="preserve"> </w:t>
      </w:r>
      <w:r>
        <w:t>часу</w:t>
      </w:r>
      <w:r w:rsidR="00950141">
        <w:t xml:space="preserve"> </w:t>
      </w:r>
      <w:r w:rsidRPr="00F83835">
        <w:t xml:space="preserve">виконання </w:t>
      </w:r>
      <w:r>
        <w:t>операцій.</w:t>
      </w:r>
    </w:p>
    <w:p w14:paraId="47AAD07B" w14:textId="77777777" w:rsidR="00B20E68" w:rsidRDefault="00B20E68" w:rsidP="00287624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proofErr w:type="spellStart"/>
      <w:r>
        <w:t>Проектування</w:t>
      </w:r>
      <w:proofErr w:type="spellEnd"/>
      <w:r w:rsidRPr="00F83835">
        <w:t xml:space="preserve"> </w:t>
      </w:r>
      <w:proofErr w:type="spellStart"/>
      <w:r>
        <w:t>необхідних</w:t>
      </w:r>
      <w:proofErr w:type="spellEnd"/>
      <w:r w:rsidRPr="00F83835">
        <w:t xml:space="preserve"> </w:t>
      </w:r>
      <w:proofErr w:type="spellStart"/>
      <w:r>
        <w:t>класів</w:t>
      </w:r>
      <w:proofErr w:type="spellEnd"/>
      <w:r w:rsidRPr="00F83835">
        <w:t xml:space="preserve"> </w:t>
      </w:r>
      <w:r>
        <w:t>і</w:t>
      </w:r>
      <w:r w:rsidRPr="00F83835">
        <w:t xml:space="preserve"> </w:t>
      </w:r>
      <w:r>
        <w:t>структур</w:t>
      </w:r>
      <w:r w:rsidRPr="00F83835">
        <w:t xml:space="preserve"> </w:t>
      </w:r>
      <w:r>
        <w:t>(допустимо</w:t>
      </w:r>
      <w:r w:rsidRPr="00F83835">
        <w:t xml:space="preserve"> </w:t>
      </w:r>
      <w:r>
        <w:t>для</w:t>
      </w:r>
      <w:r w:rsidRPr="00F83835"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задачі</w:t>
      </w:r>
      <w:proofErr w:type="spellEnd"/>
      <w:r w:rsidRPr="00F83835">
        <w:t xml:space="preserve"> </w:t>
      </w:r>
      <w:proofErr w:type="spellStart"/>
      <w:r>
        <w:t>окремо</w:t>
      </w:r>
      <w:proofErr w:type="spellEnd"/>
      <w:r>
        <w:t>).</w:t>
      </w:r>
    </w:p>
    <w:p w14:paraId="6CC8503E" w14:textId="5DE687CC" w:rsidR="00B20E68" w:rsidRDefault="00B20E68" w:rsidP="00287624">
      <w:pPr>
        <w:pStyle w:val="af5"/>
        <w:numPr>
          <w:ilvl w:val="1"/>
          <w:numId w:val="35"/>
        </w:numPr>
        <w:tabs>
          <w:tab w:val="left" w:pos="1418"/>
        </w:tabs>
        <w:ind w:left="0" w:firstLine="851"/>
      </w:pPr>
      <w:r>
        <w:t>Екранні</w:t>
      </w:r>
      <w:r w:rsidRPr="00F83835">
        <w:t xml:space="preserve"> </w:t>
      </w:r>
      <w:r>
        <w:t>форми</w:t>
      </w:r>
      <w:r w:rsidRPr="00F83835">
        <w:t xml:space="preserve"> </w:t>
      </w:r>
      <w:r>
        <w:t>роботи</w:t>
      </w:r>
      <w:r w:rsidRPr="00F83835">
        <w:t xml:space="preserve"> </w:t>
      </w:r>
      <w:r>
        <w:t>програми</w:t>
      </w:r>
      <w:r w:rsidRPr="00F83835">
        <w:t xml:space="preserve"> </w:t>
      </w:r>
      <w:r>
        <w:t>(допустимо</w:t>
      </w:r>
      <w:r w:rsidRPr="00F83835">
        <w:t xml:space="preserve"> </w:t>
      </w:r>
      <w:r>
        <w:t>для</w:t>
      </w:r>
      <w:r w:rsidRPr="00F83835">
        <w:t xml:space="preserve"> </w:t>
      </w:r>
      <w:r>
        <w:t>кожної</w:t>
      </w:r>
      <w:r w:rsidR="002E531D" w:rsidRPr="004243E3">
        <w:t xml:space="preserve"> </w:t>
      </w:r>
      <w:r w:rsidR="002E531D">
        <w:t>задачі окремо</w:t>
      </w:r>
      <w:r w:rsidR="002E531D" w:rsidRPr="004243E3">
        <w:t>).</w:t>
      </w:r>
    </w:p>
    <w:p w14:paraId="73D1864D" w14:textId="77777777" w:rsidR="00B20E68" w:rsidRPr="00B20E68" w:rsidRDefault="00B20E68" w:rsidP="00B20E68">
      <w:pPr>
        <w:pStyle w:val="af5"/>
      </w:pPr>
    </w:p>
    <w:p w14:paraId="5159BC4C" w14:textId="3979533D" w:rsidR="0079141B" w:rsidRPr="00334100" w:rsidRDefault="0079141B" w:rsidP="00CF68DC">
      <w:pPr>
        <w:pStyle w:val="af7"/>
      </w:pPr>
      <w:bookmarkStart w:id="3" w:name="_Toc153738671"/>
      <w:r w:rsidRPr="00334100">
        <w:rPr>
          <w:rStyle w:val="af8"/>
          <w:b/>
        </w:rPr>
        <w:t>Варіант</w:t>
      </w:r>
      <w:r w:rsidR="00616FD4">
        <w:rPr>
          <w:rStyle w:val="af8"/>
          <w:b/>
          <w:lang w:val="ru-RU"/>
        </w:rPr>
        <w:t xml:space="preserve"> 9</w:t>
      </w:r>
      <w:r w:rsidRPr="00334100">
        <w:rPr>
          <w:rStyle w:val="af8"/>
          <w:b/>
        </w:rPr>
        <w:t xml:space="preserve"> </w:t>
      </w:r>
      <w:r w:rsidRPr="00334100">
        <w:t xml:space="preserve">завдання до </w:t>
      </w:r>
      <w:proofErr w:type="spellStart"/>
      <w:r w:rsidR="00287624">
        <w:rPr>
          <w:lang w:val="ru-RU"/>
        </w:rPr>
        <w:t>розрахункової</w:t>
      </w:r>
      <w:proofErr w:type="spellEnd"/>
      <w:r w:rsidRPr="00334100">
        <w:t xml:space="preserve"> роботи </w:t>
      </w:r>
      <w:r w:rsidR="00287624">
        <w:t>1</w:t>
      </w:r>
      <w:r w:rsidRPr="00334100">
        <w:t>:</w:t>
      </w:r>
      <w:bookmarkEnd w:id="3"/>
    </w:p>
    <w:p w14:paraId="7AF91545" w14:textId="6B7BF24C" w:rsidR="004D38DB" w:rsidRPr="004D38DB" w:rsidRDefault="004D38DB" w:rsidP="00CB29D3">
      <w:pPr>
        <w:pStyle w:val="af5"/>
        <w:rPr>
          <w:lang w:val="ru-RU"/>
        </w:rPr>
      </w:pPr>
      <w:proofErr w:type="spellStart"/>
      <w:r w:rsidRPr="004D38DB">
        <w:rPr>
          <w:b/>
          <w:bCs/>
          <w:lang w:val="ru-RU"/>
        </w:rPr>
        <w:t>Ст</w:t>
      </w:r>
      <w:r w:rsidRPr="004D38DB">
        <w:rPr>
          <w:b/>
          <w:bCs/>
        </w:rPr>
        <w:t>руктур</w:t>
      </w:r>
      <w:proofErr w:type="spellEnd"/>
      <w:r w:rsidR="001E4013">
        <w:rPr>
          <w:b/>
          <w:bCs/>
          <w:lang w:val="ru-RU"/>
        </w:rPr>
        <w:t>а</w:t>
      </w:r>
      <w:r w:rsidRPr="004D38DB">
        <w:rPr>
          <w:b/>
          <w:bCs/>
        </w:rPr>
        <w:t>, що досліджується</w:t>
      </w:r>
      <w:r w:rsidRPr="004D38DB">
        <w:rPr>
          <w:b/>
          <w:bCs/>
          <w:lang w:val="ru-RU"/>
        </w:rPr>
        <w:t>:</w:t>
      </w:r>
      <w:r w:rsidRPr="004D38DB">
        <w:rPr>
          <w:lang w:val="ru-RU"/>
        </w:rPr>
        <w:t xml:space="preserve"> </w:t>
      </w:r>
      <w:r w:rsidR="001E4013">
        <w:t>л</w:t>
      </w:r>
      <w:proofErr w:type="spellStart"/>
      <w:r w:rsidR="001E4013" w:rsidRPr="001E4013">
        <w:rPr>
          <w:lang w:val="ru-RU"/>
        </w:rPr>
        <w:t>інійний</w:t>
      </w:r>
      <w:proofErr w:type="spellEnd"/>
      <w:r w:rsidR="001E4013" w:rsidRPr="001E4013">
        <w:rPr>
          <w:lang w:val="ru-RU"/>
        </w:rPr>
        <w:t xml:space="preserve"> </w:t>
      </w:r>
      <w:proofErr w:type="spellStart"/>
      <w:r w:rsidR="001E4013" w:rsidRPr="001E4013">
        <w:rPr>
          <w:lang w:val="ru-RU"/>
        </w:rPr>
        <w:t>двонаправлений</w:t>
      </w:r>
      <w:proofErr w:type="spellEnd"/>
      <w:r w:rsidR="001E4013" w:rsidRPr="001E4013">
        <w:rPr>
          <w:lang w:val="ru-RU"/>
        </w:rPr>
        <w:t xml:space="preserve"> список </w:t>
      </w:r>
      <w:proofErr w:type="spellStart"/>
      <w:r w:rsidR="001E4013" w:rsidRPr="001E4013">
        <w:rPr>
          <w:lang w:val="ru-RU"/>
        </w:rPr>
        <w:t>символів</w:t>
      </w:r>
      <w:proofErr w:type="spellEnd"/>
      <w:r w:rsidR="000B3387">
        <w:rPr>
          <w:lang w:val="ru-RU"/>
        </w:rPr>
        <w:t xml:space="preserve"> на </w:t>
      </w:r>
      <w:proofErr w:type="spellStart"/>
      <w:r w:rsidR="000B3387">
        <w:rPr>
          <w:lang w:val="ru-RU"/>
        </w:rPr>
        <w:t>черзі</w:t>
      </w:r>
      <w:proofErr w:type="spellEnd"/>
      <w:r w:rsidR="000B3387">
        <w:rPr>
          <w:lang w:val="ru-RU"/>
        </w:rPr>
        <w:t>.</w:t>
      </w:r>
    </w:p>
    <w:p w14:paraId="7F3D013F" w14:textId="52E01E59" w:rsidR="00CB29D3" w:rsidRPr="00334100" w:rsidRDefault="00616FD4" w:rsidP="00CB29D3">
      <w:pPr>
        <w:pStyle w:val="af5"/>
      </w:pPr>
      <w:r w:rsidRPr="004D38DB">
        <w:rPr>
          <w:b/>
          <w:bCs/>
          <w:lang w:val="ru-RU"/>
        </w:rPr>
        <w:t xml:space="preserve">Алгоритм </w:t>
      </w:r>
      <w:proofErr w:type="spellStart"/>
      <w:r w:rsidRPr="004D38DB">
        <w:rPr>
          <w:b/>
          <w:bCs/>
          <w:lang w:val="ru-RU"/>
        </w:rPr>
        <w:t>сортування</w:t>
      </w:r>
      <w:proofErr w:type="spellEnd"/>
      <w:r w:rsidRPr="004D38DB">
        <w:rPr>
          <w:b/>
          <w:bCs/>
          <w:lang w:val="ru-RU"/>
        </w:rPr>
        <w:t>:</w:t>
      </w:r>
      <w:r w:rsidRPr="004D38DB">
        <w:rPr>
          <w:lang w:val="ru-RU"/>
        </w:rPr>
        <w:t xml:space="preserve"> </w:t>
      </w:r>
      <w:r>
        <w:rPr>
          <w:lang w:val="ru-RU"/>
        </w:rPr>
        <w:t>п</w:t>
      </w:r>
      <w:proofErr w:type="spellStart"/>
      <w:r w:rsidR="00CB29D3" w:rsidRPr="00334100">
        <w:t>аралельне</w:t>
      </w:r>
      <w:proofErr w:type="spellEnd"/>
      <w:r w:rsidR="00CB29D3" w:rsidRPr="00334100">
        <w:t xml:space="preserve"> сортування </w:t>
      </w:r>
      <w:proofErr w:type="spellStart"/>
      <w:r w:rsidR="00CB29D3" w:rsidRPr="00334100">
        <w:t>Бетчера</w:t>
      </w:r>
      <w:proofErr w:type="spellEnd"/>
      <w:r w:rsidR="00CB29D3" w:rsidRPr="00334100">
        <w:t>. Алгоритм M</w:t>
      </w:r>
      <w:r w:rsidR="008023FD" w:rsidRPr="00334100">
        <w:t>(обміну зі злиттям)</w:t>
      </w:r>
      <w:r w:rsidR="00CB29D3" w:rsidRPr="00334100">
        <w:t>. (</w:t>
      </w:r>
      <w:proofErr w:type="spellStart"/>
      <w:r w:rsidR="00FF61B4" w:rsidRPr="00334100">
        <w:t>Batcher's</w:t>
      </w:r>
      <w:proofErr w:type="spellEnd"/>
      <w:r w:rsidR="00FF61B4" w:rsidRPr="00334100">
        <w:t xml:space="preserve"> </w:t>
      </w:r>
      <w:proofErr w:type="spellStart"/>
      <w:r w:rsidR="00FF61B4" w:rsidRPr="00334100">
        <w:t>Merge</w:t>
      </w:r>
      <w:proofErr w:type="spellEnd"/>
      <w:r w:rsidR="00FF61B4" w:rsidRPr="00334100">
        <w:t xml:space="preserve">-Exchange </w:t>
      </w:r>
      <w:proofErr w:type="spellStart"/>
      <w:r w:rsidR="00FF61B4" w:rsidRPr="00334100">
        <w:t>Sort</w:t>
      </w:r>
      <w:proofErr w:type="spellEnd"/>
      <w:r w:rsidR="00CB29D3" w:rsidRPr="00334100">
        <w:t>)</w:t>
      </w:r>
    </w:p>
    <w:p w14:paraId="1CC25D5F" w14:textId="60678A99" w:rsidR="00EF524C" w:rsidRPr="00334100" w:rsidRDefault="00EF524C" w:rsidP="00CB29D3">
      <w:pPr>
        <w:pStyle w:val="af5"/>
      </w:pPr>
      <w:r w:rsidRPr="00334100">
        <w:br w:type="page"/>
      </w:r>
    </w:p>
    <w:p w14:paraId="795A9327" w14:textId="1B8782C3" w:rsidR="00EF524C" w:rsidRPr="00365EBC" w:rsidRDefault="00365EBC" w:rsidP="00365EBC">
      <w:pPr>
        <w:pStyle w:val="af3"/>
      </w:pPr>
      <w:bookmarkStart w:id="4" w:name="_Toc153738672"/>
      <w:r>
        <w:rPr>
          <w:lang w:val="ru-RU"/>
        </w:rPr>
        <w:lastRenderedPageBreak/>
        <w:t>Х</w:t>
      </w:r>
      <w:r w:rsidR="00EF524C" w:rsidRPr="00365EBC">
        <w:t>ід роботи</w:t>
      </w:r>
      <w:bookmarkEnd w:id="4"/>
    </w:p>
    <w:p w14:paraId="22CC284B" w14:textId="77777777" w:rsidR="00EF524C" w:rsidRPr="00334100" w:rsidRDefault="00EF524C" w:rsidP="006219F8">
      <w:pPr>
        <w:pStyle w:val="af7"/>
      </w:pPr>
      <w:bookmarkStart w:id="5" w:name="_Toc153738673"/>
      <w:r w:rsidRPr="00334100">
        <w:t>Опис програми:</w:t>
      </w:r>
      <w:bookmarkEnd w:id="5"/>
    </w:p>
    <w:p w14:paraId="6C9F3237" w14:textId="39000DA8" w:rsidR="00EF524C" w:rsidRPr="00334100" w:rsidRDefault="00EF524C" w:rsidP="00EF524C">
      <w:pPr>
        <w:pStyle w:val="af5"/>
      </w:pPr>
      <w:r w:rsidRPr="00334100">
        <w:t>Мова програмування: С#, операційна система Windows 1</w:t>
      </w:r>
      <w:r w:rsidR="000203BE" w:rsidRPr="00334100">
        <w:t>1</w:t>
      </w:r>
      <w:r w:rsidRPr="00334100">
        <w:t xml:space="preserve"> </w:t>
      </w:r>
      <w:proofErr w:type="spellStart"/>
      <w:r w:rsidRPr="00334100">
        <w:t>Prо</w:t>
      </w:r>
      <w:proofErr w:type="spellEnd"/>
      <w:r w:rsidRPr="00334100">
        <w:t>, Версія 2</w:t>
      </w:r>
      <w:r w:rsidR="000203BE" w:rsidRPr="00334100">
        <w:t>3</w:t>
      </w:r>
      <w:r w:rsidRPr="00334100">
        <w:t xml:space="preserve">H2, Збірка ОС 22621.1325, процесор: </w:t>
      </w:r>
      <w:proofErr w:type="spellStart"/>
      <w:r w:rsidRPr="00334100">
        <w:t>Apple</w:t>
      </w:r>
      <w:proofErr w:type="spellEnd"/>
      <w:r w:rsidRPr="00334100">
        <w:t xml:space="preserve"> </w:t>
      </w:r>
      <w:proofErr w:type="spellStart"/>
      <w:r w:rsidRPr="00334100">
        <w:t>Silicon</w:t>
      </w:r>
      <w:proofErr w:type="spellEnd"/>
      <w:r w:rsidRPr="00334100">
        <w:t xml:space="preserve"> M1 </w:t>
      </w:r>
      <w:proofErr w:type="spellStart"/>
      <w:r w:rsidRPr="00334100">
        <w:t>Pro</w:t>
      </w:r>
      <w:proofErr w:type="spellEnd"/>
      <w:r w:rsidRPr="00334100">
        <w:t xml:space="preserve"> 3.20 </w:t>
      </w:r>
      <w:proofErr w:type="spellStart"/>
      <w:r w:rsidRPr="00334100">
        <w:t>GHz</w:t>
      </w:r>
      <w:proofErr w:type="spellEnd"/>
      <w:r w:rsidRPr="00334100">
        <w:t xml:space="preserve"> (</w:t>
      </w:r>
      <w:proofErr w:type="spellStart"/>
      <w:r w:rsidRPr="00334100">
        <w:t>ядер</w:t>
      </w:r>
      <w:proofErr w:type="spellEnd"/>
      <w:r w:rsidRPr="00334100">
        <w:t xml:space="preserve">: </w:t>
      </w:r>
      <w:r w:rsidR="00722154" w:rsidRPr="00334100">
        <w:t>6</w:t>
      </w:r>
      <w:r w:rsidRPr="00334100">
        <w:t xml:space="preserve">), компілятор: Microsoft </w:t>
      </w:r>
      <w:proofErr w:type="spellStart"/>
      <w:r w:rsidRPr="00334100">
        <w:t>Visual</w:t>
      </w:r>
      <w:proofErr w:type="spellEnd"/>
      <w:r w:rsidRPr="00334100">
        <w:t xml:space="preserve"> </w:t>
      </w:r>
      <w:proofErr w:type="spellStart"/>
      <w:r w:rsidRPr="00334100">
        <w:t>Studio</w:t>
      </w:r>
      <w:proofErr w:type="spellEnd"/>
      <w:r w:rsidRPr="00334100">
        <w:t xml:space="preserve"> </w:t>
      </w:r>
      <w:proofErr w:type="spellStart"/>
      <w:r w:rsidRPr="00334100">
        <w:t>Community</w:t>
      </w:r>
      <w:proofErr w:type="spellEnd"/>
      <w:r w:rsidRPr="00334100">
        <w:t xml:space="preserve"> 2022 (64-розрядна версія ARM).</w:t>
      </w:r>
    </w:p>
    <w:p w14:paraId="42F7CDFF" w14:textId="77777777" w:rsidR="007A268A" w:rsidRPr="00334100" w:rsidRDefault="007A268A" w:rsidP="007A268A">
      <w:pPr>
        <w:pStyle w:val="af7"/>
        <w:jc w:val="center"/>
      </w:pPr>
      <w:bookmarkStart w:id="6" w:name="_Toc153738674"/>
      <w:r w:rsidRPr="00334100">
        <w:t>Теоретичні відомості</w:t>
      </w:r>
      <w:bookmarkEnd w:id="6"/>
    </w:p>
    <w:p w14:paraId="7EAFD174" w14:textId="77777777" w:rsidR="002E4F53" w:rsidRPr="00334100" w:rsidRDefault="002E4F53" w:rsidP="002E4F53">
      <w:pPr>
        <w:pStyle w:val="af5"/>
      </w:pPr>
    </w:p>
    <w:p w14:paraId="01490923" w14:textId="6E48A2F5" w:rsidR="00225468" w:rsidRPr="00334100" w:rsidRDefault="00225468" w:rsidP="00225468">
      <w:pPr>
        <w:pStyle w:val="af5"/>
      </w:pPr>
      <w:r w:rsidRPr="00334100">
        <w:t xml:space="preserve">Паралельне сортування </w:t>
      </w:r>
      <w:proofErr w:type="spellStart"/>
      <w:r w:rsidRPr="00334100">
        <w:t>Бетчера</w:t>
      </w:r>
      <w:proofErr w:type="spellEnd"/>
      <w:r w:rsidRPr="00334100">
        <w:t>. Щоб отримати алгоритм обмінного сортування, час роботи якого має порядок, менший за N^2, необхідно підібрати для порівнянь пари несусідніх ключів (</w:t>
      </w:r>
      <w:proofErr w:type="spellStart"/>
      <w:r w:rsidRPr="00334100">
        <w:t>Kj</w:t>
      </w:r>
      <w:proofErr w:type="spellEnd"/>
      <w:r w:rsidRPr="00334100">
        <w:t xml:space="preserve">, </w:t>
      </w:r>
      <w:proofErr w:type="spellStart"/>
      <w:r w:rsidRPr="00334100">
        <w:t>Кі</w:t>
      </w:r>
      <w:proofErr w:type="spellEnd"/>
      <w:r w:rsidRPr="00334100">
        <w:t xml:space="preserve">); інакше доведеться виконати стільки операцій обміну записів, скільки інверсій є в початковій перестановці. Середнє число інверсій дорівнює ¼(N^2-N). У 1964 році К. Е. </w:t>
      </w:r>
      <w:proofErr w:type="spellStart"/>
      <w:r w:rsidRPr="00334100">
        <w:t>Бетчер</w:t>
      </w:r>
      <w:proofErr w:type="spellEnd"/>
      <w:r w:rsidRPr="00334100">
        <w:t xml:space="preserve"> відкрив цікавий спосіб програмування послідовності порівнянь, призначеної для пошуку можливих обмінів. Його метод далеко не очевидний. Справді, обґрунтувати його справедливість досить складно, оскільки виконується відносно мало порівнянь.</w:t>
      </w:r>
    </w:p>
    <w:p w14:paraId="69F03205" w14:textId="77777777" w:rsidR="00225468" w:rsidRPr="00334100" w:rsidRDefault="00225468" w:rsidP="00225468">
      <w:pPr>
        <w:pStyle w:val="af5"/>
      </w:pPr>
      <w:r w:rsidRPr="00334100">
        <w:t xml:space="preserve">Схема сортування </w:t>
      </w:r>
      <w:proofErr w:type="spellStart"/>
      <w:r w:rsidRPr="00334100">
        <w:t>Бетчера</w:t>
      </w:r>
      <w:proofErr w:type="spellEnd"/>
      <w:r w:rsidRPr="00334100">
        <w:t xml:space="preserve"> дещо нагадує сортування </w:t>
      </w:r>
      <w:proofErr w:type="spellStart"/>
      <w:r w:rsidRPr="00334100">
        <w:t>Шелла</w:t>
      </w:r>
      <w:proofErr w:type="spellEnd"/>
      <w:r w:rsidRPr="00334100">
        <w:t xml:space="preserve">, але порівняння виконуються по-новому, а тому ланцюжка операцій обміну записів не виникає. Сортування </w:t>
      </w:r>
      <w:proofErr w:type="spellStart"/>
      <w:r w:rsidRPr="00334100">
        <w:t>Бетчера</w:t>
      </w:r>
      <w:proofErr w:type="spellEnd"/>
      <w:r w:rsidRPr="00334100">
        <w:t xml:space="preserve"> діє, як 8-, 4-, 2- і 1-сортування, але порівняння не перекриваються. Оскільки в алгоритмі, по суті, відбувається злиття пар розсортованих підпослідовностей, його можна назвати обмінним сортуванням зі злиттям.</w:t>
      </w:r>
    </w:p>
    <w:p w14:paraId="3EBBCD66" w14:textId="4B5CB332" w:rsidR="00225468" w:rsidRPr="00334100" w:rsidRDefault="008023FD" w:rsidP="008023FD">
      <w:pPr>
        <w:pStyle w:val="af7"/>
      </w:pPr>
      <w:bookmarkStart w:id="7" w:name="_Toc153738675"/>
      <w:r w:rsidRPr="00334100">
        <w:t>Вербальний опис алгоритму сортування М</w:t>
      </w:r>
      <w:r w:rsidR="008775AA" w:rsidRPr="00334100">
        <w:t xml:space="preserve"> (Обмінне сортування зі злиттям)</w:t>
      </w:r>
      <w:bookmarkEnd w:id="7"/>
    </w:p>
    <w:p w14:paraId="001F0B04" w14:textId="718051EE" w:rsidR="008775AA" w:rsidRPr="00334100" w:rsidRDefault="008775AA" w:rsidP="00DC22A1">
      <w:pPr>
        <w:pStyle w:val="af5"/>
      </w:pPr>
      <w:r w:rsidRPr="00334100">
        <w:t>Записи R</w:t>
      </w:r>
      <w:r w:rsidRPr="00334100">
        <w:rPr>
          <w:vertAlign w:val="subscript"/>
        </w:rPr>
        <w:t>1</w:t>
      </w:r>
      <w:r w:rsidRPr="00334100">
        <w:t xml:space="preserve">, ... </w:t>
      </w:r>
      <w:proofErr w:type="spellStart"/>
      <w:r w:rsidRPr="00334100">
        <w:t>R</w:t>
      </w:r>
      <w:r w:rsidRPr="00334100">
        <w:rPr>
          <w:vertAlign w:val="subscript"/>
        </w:rPr>
        <w:t>n</w:t>
      </w:r>
      <w:proofErr w:type="spellEnd"/>
      <w:r w:rsidRPr="00334100">
        <w:t xml:space="preserve"> перекомпоновуються в межах того самого простору в пам'яті. Після завершення сортування їхні ключі будуть упорядковані: К</w:t>
      </w:r>
      <w:r w:rsidRPr="00334100">
        <w:rPr>
          <w:vertAlign w:val="subscript"/>
        </w:rPr>
        <w:t>1</w:t>
      </w:r>
      <w:r w:rsidRPr="00334100">
        <w:t xml:space="preserve"> </w:t>
      </w:r>
      <w:r w:rsidR="003B2AC8" w:rsidRPr="00334100">
        <w:t>≤</w:t>
      </w:r>
      <w:r w:rsidR="00276006" w:rsidRPr="00334100">
        <w:t>...≤</w:t>
      </w:r>
      <w:r w:rsidRPr="00334100">
        <w:t xml:space="preserve"> К</w:t>
      </w:r>
      <w:r w:rsidR="003B2AC8" w:rsidRPr="00334100">
        <w:rPr>
          <w:vertAlign w:val="subscript"/>
        </w:rPr>
        <w:t>N</w:t>
      </w:r>
      <w:r w:rsidRPr="00334100">
        <w:t xml:space="preserve">. Припускається, що N </w:t>
      </w:r>
      <w:r w:rsidR="003B2AC8" w:rsidRPr="00334100">
        <w:t>≥</w:t>
      </w:r>
      <w:r w:rsidRPr="00334100">
        <w:t xml:space="preserve"> 2</w:t>
      </w:r>
    </w:p>
    <w:p w14:paraId="41F63A8C" w14:textId="5923D1B3" w:rsidR="008775AA" w:rsidRPr="00334100" w:rsidRDefault="008775AA" w:rsidP="00DC22A1">
      <w:pPr>
        <w:pStyle w:val="af5"/>
      </w:pPr>
      <w:r w:rsidRPr="00334100">
        <w:rPr>
          <w:b/>
          <w:bCs/>
        </w:rPr>
        <w:t>M1.</w:t>
      </w:r>
      <w:r w:rsidRPr="00334100">
        <w:t xml:space="preserve"> [Початкове встановлення р.] Встановити р </w:t>
      </w:r>
      <w:r w:rsidR="003B2AC8" w:rsidRPr="00334100">
        <w:sym w:font="Wingdings" w:char="F0DF"/>
      </w:r>
      <w:r w:rsidRPr="00334100">
        <w:t xml:space="preserve"> 2</w:t>
      </w:r>
      <w:r w:rsidRPr="00334100">
        <w:rPr>
          <w:vertAlign w:val="superscript"/>
        </w:rPr>
        <w:t>t-1</w:t>
      </w:r>
      <w:r w:rsidRPr="00334100">
        <w:t xml:space="preserve">, де </w:t>
      </w:r>
      <w:r w:rsidRPr="00334100">
        <w:rPr>
          <w:i/>
          <w:iCs/>
        </w:rPr>
        <w:t xml:space="preserve">t = </w:t>
      </w:r>
      <w:proofErr w:type="spellStart"/>
      <w:r w:rsidRPr="00334100">
        <w:rPr>
          <w:i/>
          <w:iCs/>
        </w:rPr>
        <w:t>lgN</w:t>
      </w:r>
      <w:proofErr w:type="spellEnd"/>
      <w:r w:rsidRPr="00334100">
        <w:t xml:space="preserve"> - найменше ціле число, таке, що 2</w:t>
      </w:r>
      <w:r w:rsidRPr="00334100">
        <w:rPr>
          <w:vertAlign w:val="superscript"/>
        </w:rPr>
        <w:t>t</w:t>
      </w:r>
      <w:r w:rsidR="003B2AC8" w:rsidRPr="00334100">
        <w:t xml:space="preserve"> ≥</w:t>
      </w:r>
      <w:r w:rsidRPr="00334100">
        <w:t xml:space="preserve"> N. (Кроки М2-М5 виконуватимуться з </w:t>
      </w:r>
      <w:r w:rsidRPr="00334100">
        <w:rPr>
          <w:i/>
          <w:iCs/>
        </w:rPr>
        <w:t>р</w:t>
      </w:r>
      <w:r w:rsidRPr="00334100">
        <w:t xml:space="preserve"> = 2</w:t>
      </w:r>
      <w:r w:rsidRPr="00334100">
        <w:rPr>
          <w:vertAlign w:val="superscript"/>
        </w:rPr>
        <w:t>t-1</w:t>
      </w:r>
      <w:r w:rsidRPr="00334100">
        <w:t>,</w:t>
      </w:r>
      <w:r w:rsidRPr="00334100">
        <w:rPr>
          <w:i/>
          <w:iCs/>
        </w:rPr>
        <w:t xml:space="preserve"> р</w:t>
      </w:r>
      <w:r w:rsidRPr="00334100">
        <w:t xml:space="preserve"> = 2</w:t>
      </w:r>
      <w:r w:rsidRPr="00334100">
        <w:rPr>
          <w:vertAlign w:val="superscript"/>
        </w:rPr>
        <w:t>t-2</w:t>
      </w:r>
      <w:r w:rsidRPr="00334100">
        <w:t>,</w:t>
      </w:r>
      <w:r w:rsidR="00DC22A1" w:rsidRPr="00334100">
        <w:t xml:space="preserve"> </w:t>
      </w:r>
      <w:r w:rsidRPr="00334100">
        <w:t>...</w:t>
      </w:r>
      <w:r w:rsidR="00DC22A1" w:rsidRPr="00334100">
        <w:t xml:space="preserve"> </w:t>
      </w:r>
      <w:r w:rsidRPr="00334100">
        <w:t>,</w:t>
      </w:r>
      <w:r w:rsidR="00DC22A1" w:rsidRPr="00334100">
        <w:t xml:space="preserve"> </w:t>
      </w:r>
      <w:r w:rsidRPr="00334100">
        <w:t>...</w:t>
      </w:r>
      <w:r w:rsidR="00DC22A1" w:rsidRPr="00334100">
        <w:t xml:space="preserve"> </w:t>
      </w:r>
      <w:r w:rsidRPr="00334100">
        <w:t>,</w:t>
      </w:r>
      <w:r w:rsidR="00DC22A1" w:rsidRPr="00334100">
        <w:t xml:space="preserve"> </w:t>
      </w:r>
      <w:r w:rsidRPr="00334100">
        <w:t>1.)</w:t>
      </w:r>
    </w:p>
    <w:p w14:paraId="1E30D924" w14:textId="3075257E" w:rsidR="008775AA" w:rsidRPr="00334100" w:rsidRDefault="008775AA" w:rsidP="008775AA">
      <w:pPr>
        <w:pStyle w:val="af5"/>
      </w:pPr>
      <w:r w:rsidRPr="00334100">
        <w:rPr>
          <w:b/>
          <w:bCs/>
        </w:rPr>
        <w:t>М2.</w:t>
      </w:r>
      <w:r w:rsidRPr="00334100">
        <w:t xml:space="preserve"> [Початкове встановлення </w:t>
      </w:r>
      <w:r w:rsidRPr="00334100">
        <w:rPr>
          <w:i/>
          <w:iCs/>
        </w:rPr>
        <w:t>q, r, d</w:t>
      </w:r>
      <w:r w:rsidRPr="00334100">
        <w:t xml:space="preserve">.] </w:t>
      </w:r>
      <w:r w:rsidR="00EE424B" w:rsidRPr="00334100">
        <w:t>В</w:t>
      </w:r>
      <w:r w:rsidRPr="00334100">
        <w:t xml:space="preserve">становити q </w:t>
      </w:r>
      <w:r w:rsidR="00EE424B" w:rsidRPr="00334100">
        <w:sym w:font="Wingdings" w:char="F0DF"/>
      </w:r>
      <w:r w:rsidRPr="00334100">
        <w:t>2</w:t>
      </w:r>
      <w:r w:rsidRPr="00334100">
        <w:rPr>
          <w:vertAlign w:val="superscript"/>
        </w:rPr>
        <w:t>t-1</w:t>
      </w:r>
      <w:r w:rsidRPr="00334100">
        <w:t>, r</w:t>
      </w:r>
      <w:r w:rsidR="00EE424B" w:rsidRPr="00334100">
        <w:t xml:space="preserve"> </w:t>
      </w:r>
      <w:r w:rsidR="00EE424B" w:rsidRPr="00334100">
        <w:sym w:font="Wingdings" w:char="F0DF"/>
      </w:r>
      <w:r w:rsidRPr="00334100">
        <w:t xml:space="preserve"> 0, d</w:t>
      </w:r>
      <w:r w:rsidR="00EE424B" w:rsidRPr="00334100">
        <w:t xml:space="preserve"> </w:t>
      </w:r>
      <w:r w:rsidR="00EE424B" w:rsidRPr="00334100">
        <w:sym w:font="Wingdings" w:char="F0DF"/>
      </w:r>
      <w:r w:rsidRPr="00334100">
        <w:t xml:space="preserve"> р.</w:t>
      </w:r>
    </w:p>
    <w:p w14:paraId="5306F87E" w14:textId="31D0E6AF" w:rsidR="008775AA" w:rsidRPr="00334100" w:rsidRDefault="008775AA" w:rsidP="008775AA">
      <w:pPr>
        <w:pStyle w:val="af5"/>
      </w:pPr>
      <w:r w:rsidRPr="00334100">
        <w:rPr>
          <w:b/>
          <w:bCs/>
        </w:rPr>
        <w:t>М3.</w:t>
      </w:r>
      <w:r w:rsidRPr="00334100">
        <w:t xml:space="preserve"> [Цикл по </w:t>
      </w:r>
      <w:r w:rsidRPr="00334100">
        <w:rPr>
          <w:i/>
          <w:iCs/>
        </w:rPr>
        <w:t>i</w:t>
      </w:r>
      <w:r w:rsidRPr="00334100">
        <w:t xml:space="preserve">.] Для всіх </w:t>
      </w:r>
      <w:r w:rsidRPr="00334100">
        <w:rPr>
          <w:i/>
          <w:iCs/>
        </w:rPr>
        <w:t>i</w:t>
      </w:r>
      <w:r w:rsidRPr="00334100">
        <w:t xml:space="preserve">, таких, що 0 </w:t>
      </w:r>
      <w:r w:rsidR="00276006" w:rsidRPr="00334100">
        <w:t>≤</w:t>
      </w:r>
      <w:r w:rsidRPr="00334100">
        <w:t xml:space="preserve"> </w:t>
      </w:r>
      <w:r w:rsidRPr="00334100">
        <w:rPr>
          <w:i/>
          <w:iCs/>
        </w:rPr>
        <w:t>i</w:t>
      </w:r>
      <w:r w:rsidRPr="00334100">
        <w:t xml:space="preserve"> </w:t>
      </w:r>
      <w:r w:rsidR="00D23D49" w:rsidRPr="00334100">
        <w:t>≤</w:t>
      </w:r>
      <w:r w:rsidRPr="00334100">
        <w:t xml:space="preserve"> </w:t>
      </w:r>
      <w:r w:rsidRPr="00334100">
        <w:rPr>
          <w:i/>
          <w:iCs/>
        </w:rPr>
        <w:t>N - d</w:t>
      </w:r>
      <w:r w:rsidRPr="00334100">
        <w:t xml:space="preserve"> і </w:t>
      </w:r>
      <w:r w:rsidRPr="00334100">
        <w:rPr>
          <w:i/>
          <w:iCs/>
        </w:rPr>
        <w:t>i</w:t>
      </w:r>
      <w:r w:rsidRPr="00334100">
        <w:t xml:space="preserve"> /\ </w:t>
      </w:r>
      <w:r w:rsidRPr="00334100">
        <w:rPr>
          <w:i/>
          <w:iCs/>
        </w:rPr>
        <w:t>р</w:t>
      </w:r>
      <w:r w:rsidRPr="00334100">
        <w:t xml:space="preserve"> =</w:t>
      </w:r>
      <w:r w:rsidR="00D23D49" w:rsidRPr="00334100">
        <w:t xml:space="preserve"> </w:t>
      </w:r>
      <w:r w:rsidRPr="00334100">
        <w:rPr>
          <w:i/>
          <w:iCs/>
        </w:rPr>
        <w:t>r</w:t>
      </w:r>
      <w:r w:rsidRPr="00334100">
        <w:t>, виконати крок М4. Потім перейти до кроку М5. (Тут через</w:t>
      </w:r>
      <w:r w:rsidRPr="00334100">
        <w:rPr>
          <w:i/>
          <w:iCs/>
        </w:rPr>
        <w:t xml:space="preserve"> i</w:t>
      </w:r>
      <w:r w:rsidRPr="00334100">
        <w:t xml:space="preserve"> /\ </w:t>
      </w:r>
      <w:r w:rsidRPr="00334100">
        <w:rPr>
          <w:i/>
          <w:iCs/>
        </w:rPr>
        <w:t>р</w:t>
      </w:r>
      <w:r w:rsidRPr="00334100">
        <w:t xml:space="preserve"> позначено операцію "порозрядне логічне І" над поданнями цілих чисел </w:t>
      </w:r>
      <w:r w:rsidRPr="00334100">
        <w:rPr>
          <w:i/>
          <w:iCs/>
        </w:rPr>
        <w:t xml:space="preserve">i </w:t>
      </w:r>
      <w:r w:rsidRPr="00334100">
        <w:t xml:space="preserve">і </w:t>
      </w:r>
      <w:r w:rsidRPr="00334100">
        <w:rPr>
          <w:i/>
          <w:iCs/>
        </w:rPr>
        <w:t>p</w:t>
      </w:r>
      <w:r w:rsidRPr="00334100">
        <w:t xml:space="preserve">; усі біти результату дорівнюють 0, окрім тих бітів, для яких у відповідних розрядах </w:t>
      </w:r>
      <w:r w:rsidR="0044750D" w:rsidRPr="00334100">
        <w:rPr>
          <w:i/>
          <w:iCs/>
        </w:rPr>
        <w:t>i</w:t>
      </w:r>
      <w:r w:rsidR="0044750D" w:rsidRPr="00334100">
        <w:t xml:space="preserve"> </w:t>
      </w:r>
      <w:r w:rsidRPr="00334100">
        <w:t xml:space="preserve">і </w:t>
      </w:r>
      <w:r w:rsidRPr="00334100">
        <w:rPr>
          <w:i/>
          <w:iCs/>
        </w:rPr>
        <w:t>p</w:t>
      </w:r>
      <w:r w:rsidRPr="00334100">
        <w:t xml:space="preserve"> знаходяться 1. Так, 13 &amp; 21 = (1101)2 /\ (10101)2 = (00101)2 = (00101)2 = 5. До цього моменту </w:t>
      </w:r>
      <w:r w:rsidRPr="00334100">
        <w:rPr>
          <w:i/>
          <w:iCs/>
        </w:rPr>
        <w:t>d</w:t>
      </w:r>
      <w:r w:rsidRPr="00334100">
        <w:t xml:space="preserve"> - непарне кратне р (тобто частка від ділення </w:t>
      </w:r>
      <w:r w:rsidRPr="00334100">
        <w:rPr>
          <w:i/>
          <w:iCs/>
        </w:rPr>
        <w:t>d</w:t>
      </w:r>
      <w:r w:rsidRPr="00334100">
        <w:t xml:space="preserve"> на </w:t>
      </w:r>
      <w:r w:rsidRPr="00334100">
        <w:rPr>
          <w:i/>
          <w:iCs/>
        </w:rPr>
        <w:t>р</w:t>
      </w:r>
      <w:r w:rsidRPr="00334100">
        <w:t xml:space="preserve"> непарна), а </w:t>
      </w:r>
      <w:r w:rsidRPr="00334100">
        <w:rPr>
          <w:i/>
          <w:iCs/>
        </w:rPr>
        <w:t>p</w:t>
      </w:r>
      <w:r w:rsidRPr="00334100">
        <w:t xml:space="preserve"> - ступінь двійки, тож i /\ р нерівно </w:t>
      </w:r>
      <w:r w:rsidRPr="00334100">
        <w:rPr>
          <w:i/>
          <w:iCs/>
        </w:rPr>
        <w:t>(i + d) /\ р</w:t>
      </w:r>
      <w:r w:rsidRPr="00334100">
        <w:t>. Звідси випливає, що крок М4 можна виконувати за всіх потрібних значень i в будь-якому порядку або навіть одночасно).</w:t>
      </w:r>
    </w:p>
    <w:p w14:paraId="4D77DF60" w14:textId="77777777" w:rsidR="008775AA" w:rsidRPr="00334100" w:rsidRDefault="008775AA" w:rsidP="008775AA">
      <w:pPr>
        <w:pStyle w:val="af5"/>
      </w:pPr>
      <w:r w:rsidRPr="00334100">
        <w:rPr>
          <w:b/>
          <w:bCs/>
        </w:rPr>
        <w:t>М4.</w:t>
      </w:r>
      <w:r w:rsidRPr="00334100">
        <w:t xml:space="preserve"> [Порівняння/обмін R</w:t>
      </w:r>
      <w:r w:rsidRPr="00334100">
        <w:rPr>
          <w:vertAlign w:val="subscript"/>
        </w:rPr>
        <w:t>i+1</w:t>
      </w:r>
      <w:r w:rsidRPr="00334100">
        <w:t xml:space="preserve"> : R</w:t>
      </w:r>
      <w:r w:rsidRPr="00334100">
        <w:rPr>
          <w:vertAlign w:val="subscript"/>
        </w:rPr>
        <w:t>i+d+1</w:t>
      </w:r>
      <w:r w:rsidRPr="00334100">
        <w:t>] Якщо K</w:t>
      </w:r>
      <w:r w:rsidRPr="00334100">
        <w:rPr>
          <w:vertAlign w:val="subscript"/>
        </w:rPr>
        <w:t>i+1</w:t>
      </w:r>
      <w:r w:rsidRPr="00334100">
        <w:t xml:space="preserve"> &gt; K</w:t>
      </w:r>
      <w:r w:rsidRPr="00334100">
        <w:rPr>
          <w:vertAlign w:val="subscript"/>
        </w:rPr>
        <w:t>i+d+1</w:t>
      </w:r>
      <w:r w:rsidRPr="00334100">
        <w:t>, поміняти місцями записи R</w:t>
      </w:r>
      <w:r w:rsidRPr="00334100">
        <w:rPr>
          <w:vertAlign w:val="subscript"/>
        </w:rPr>
        <w:t>i+1</w:t>
      </w:r>
      <w:r w:rsidRPr="00334100">
        <w:t xml:space="preserve"> і R</w:t>
      </w:r>
      <w:r w:rsidRPr="00334100">
        <w:rPr>
          <w:vertAlign w:val="subscript"/>
        </w:rPr>
        <w:t>i+d+1</w:t>
      </w:r>
      <w:r w:rsidRPr="00334100">
        <w:t>.</w:t>
      </w:r>
    </w:p>
    <w:p w14:paraId="0AC14B68" w14:textId="30063ADA" w:rsidR="008775AA" w:rsidRPr="00334100" w:rsidRDefault="008775AA" w:rsidP="008775AA">
      <w:pPr>
        <w:pStyle w:val="af5"/>
      </w:pPr>
      <w:r w:rsidRPr="00334100">
        <w:rPr>
          <w:b/>
          <w:bCs/>
        </w:rPr>
        <w:t>М5.</w:t>
      </w:r>
      <w:r w:rsidRPr="00334100">
        <w:t xml:space="preserve"> [Цикл по </w:t>
      </w:r>
      <w:r w:rsidRPr="00334100">
        <w:rPr>
          <w:i/>
          <w:iCs/>
        </w:rPr>
        <w:t>q</w:t>
      </w:r>
      <w:r w:rsidRPr="00334100">
        <w:t xml:space="preserve">.] Якщо </w:t>
      </w:r>
      <w:r w:rsidRPr="00334100">
        <w:rPr>
          <w:i/>
          <w:iCs/>
        </w:rPr>
        <w:t>q != р</w:t>
      </w:r>
      <w:r w:rsidRPr="00334100">
        <w:t xml:space="preserve">, встановити </w:t>
      </w:r>
      <w:r w:rsidRPr="00334100">
        <w:rPr>
          <w:i/>
          <w:iCs/>
        </w:rPr>
        <w:t>d =q - р</w:t>
      </w:r>
      <w:r w:rsidRPr="00334100">
        <w:t xml:space="preserve">, </w:t>
      </w:r>
      <w:r w:rsidRPr="00334100">
        <w:rPr>
          <w:i/>
          <w:iCs/>
        </w:rPr>
        <w:t>q =</w:t>
      </w:r>
      <w:r w:rsidR="004F39F2" w:rsidRPr="00334100">
        <w:rPr>
          <w:i/>
          <w:iCs/>
        </w:rPr>
        <w:t xml:space="preserve"> </w:t>
      </w:r>
      <w:r w:rsidRPr="00334100">
        <w:rPr>
          <w:i/>
          <w:iCs/>
        </w:rPr>
        <w:t>q/2</w:t>
      </w:r>
      <w:r w:rsidRPr="00334100">
        <w:t xml:space="preserve">, </w:t>
      </w:r>
      <w:r w:rsidRPr="00334100">
        <w:rPr>
          <w:i/>
          <w:iCs/>
        </w:rPr>
        <w:t>r = р</w:t>
      </w:r>
      <w:r w:rsidRPr="00334100">
        <w:t xml:space="preserve"> і повернутися до кроку М3.</w:t>
      </w:r>
    </w:p>
    <w:p w14:paraId="34768CFA" w14:textId="4D6DB0D2" w:rsidR="008775AA" w:rsidRPr="00334100" w:rsidRDefault="008775AA" w:rsidP="008775AA">
      <w:pPr>
        <w:pStyle w:val="af5"/>
      </w:pPr>
      <w:r w:rsidRPr="00334100">
        <w:rPr>
          <w:b/>
          <w:bCs/>
        </w:rPr>
        <w:lastRenderedPageBreak/>
        <w:t>М6.</w:t>
      </w:r>
      <w:r w:rsidRPr="00334100">
        <w:t xml:space="preserve"> [Цикл по </w:t>
      </w:r>
      <w:r w:rsidRPr="00334100">
        <w:rPr>
          <w:i/>
          <w:iCs/>
        </w:rPr>
        <w:t>p</w:t>
      </w:r>
      <w:r w:rsidRPr="00334100">
        <w:t>.] (До цього моменту перестановка К</w:t>
      </w:r>
      <w:r w:rsidRPr="00334100">
        <w:rPr>
          <w:vertAlign w:val="subscript"/>
        </w:rPr>
        <w:t>1</w:t>
      </w:r>
      <w:r w:rsidRPr="00334100">
        <w:t>, К</w:t>
      </w:r>
      <w:r w:rsidRPr="00334100">
        <w:rPr>
          <w:vertAlign w:val="subscript"/>
        </w:rPr>
        <w:t>2</w:t>
      </w:r>
      <w:r w:rsidRPr="00334100">
        <w:t xml:space="preserve"> ... К</w:t>
      </w:r>
      <w:r w:rsidRPr="00334100">
        <w:rPr>
          <w:vertAlign w:val="subscript"/>
        </w:rPr>
        <w:t>N</w:t>
      </w:r>
      <w:r w:rsidRPr="00334100">
        <w:t xml:space="preserve"> буде </w:t>
      </w:r>
      <w:r w:rsidRPr="00334100">
        <w:rPr>
          <w:i/>
          <w:iCs/>
        </w:rPr>
        <w:t>p</w:t>
      </w:r>
      <w:r w:rsidRPr="00334100">
        <w:t xml:space="preserve">-впорядкована.) Установити </w:t>
      </w:r>
      <w:r w:rsidRPr="00334100">
        <w:rPr>
          <w:i/>
          <w:iCs/>
        </w:rPr>
        <w:t>р</w:t>
      </w:r>
      <w:r w:rsidR="00264DE7" w:rsidRPr="00334100">
        <w:rPr>
          <w:i/>
          <w:iCs/>
        </w:rPr>
        <w:t xml:space="preserve"> </w:t>
      </w:r>
      <w:r w:rsidRPr="00334100">
        <w:rPr>
          <w:i/>
          <w:iCs/>
        </w:rPr>
        <w:t>= [p/2]</w:t>
      </w:r>
      <w:r w:rsidRPr="00334100">
        <w:t xml:space="preserve">. Якщо </w:t>
      </w:r>
      <w:r w:rsidRPr="00334100">
        <w:rPr>
          <w:i/>
          <w:iCs/>
        </w:rPr>
        <w:t>р</w:t>
      </w:r>
      <w:r w:rsidRPr="00334100">
        <w:t xml:space="preserve"> &gt; 0, повернутися до кроку М2.</w:t>
      </w:r>
    </w:p>
    <w:p w14:paraId="430B3580" w14:textId="77777777" w:rsidR="008775AA" w:rsidRPr="00334100" w:rsidRDefault="008775AA" w:rsidP="008775AA">
      <w:pPr>
        <w:pStyle w:val="af5"/>
      </w:pPr>
    </w:p>
    <w:p w14:paraId="39D72B1A" w14:textId="47547E1D" w:rsidR="00366CDF" w:rsidRPr="00334100" w:rsidRDefault="00366CDF" w:rsidP="00EB4519">
      <w:pPr>
        <w:pStyle w:val="af7"/>
      </w:pPr>
      <w:bookmarkStart w:id="8" w:name="_Toc153738676"/>
      <w:r w:rsidRPr="00334100">
        <w:t>Опис алгоритму сортування М (Обмінне сортування зі злиттям) у вигляді блок схеми</w:t>
      </w:r>
      <w:bookmarkEnd w:id="8"/>
    </w:p>
    <w:p w14:paraId="25162430" w14:textId="6D1578C4" w:rsidR="00573F07" w:rsidRPr="00334100" w:rsidRDefault="00EE6167" w:rsidP="00573F07">
      <w:pPr>
        <w:pStyle w:val="af9"/>
      </w:pPr>
      <w:r w:rsidRPr="00334100">
        <w:drawing>
          <wp:inline distT="0" distB="0" distL="0" distR="0" wp14:anchorId="6BC6E917" wp14:editId="11AADFA9">
            <wp:extent cx="2145709" cy="5414406"/>
            <wp:effectExtent l="0" t="0" r="635" b="0"/>
            <wp:docPr id="2951609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60905" name="Рисунок 2951609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945" cy="544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BECD" w14:textId="300F1811" w:rsidR="002E4F53" w:rsidRPr="00334100" w:rsidRDefault="00573F07" w:rsidP="00573F07">
      <w:pPr>
        <w:pStyle w:val="af9"/>
      </w:pPr>
      <w:r w:rsidRPr="00334100">
        <w:t xml:space="preserve">Рисунок </w:t>
      </w:r>
      <w:r w:rsidRPr="00334100">
        <w:fldChar w:fldCharType="begin"/>
      </w:r>
      <w:r w:rsidRPr="00334100">
        <w:instrText xml:space="preserve"> SEQ Рисунок \* ARABIC </w:instrText>
      </w:r>
      <w:r w:rsidRPr="00334100">
        <w:fldChar w:fldCharType="separate"/>
      </w:r>
      <w:r w:rsidRPr="00334100">
        <w:t>1</w:t>
      </w:r>
      <w:r w:rsidRPr="00334100">
        <w:fldChar w:fldCharType="end"/>
      </w:r>
      <w:r w:rsidRPr="00334100">
        <w:t xml:space="preserve"> – Блок схема до алгоритму сортування </w:t>
      </w:r>
    </w:p>
    <w:p w14:paraId="23D85032" w14:textId="77777777" w:rsidR="002E4F53" w:rsidRPr="00334100" w:rsidRDefault="002E4F53" w:rsidP="002E4F53">
      <w:pPr>
        <w:pStyle w:val="af5"/>
      </w:pPr>
    </w:p>
    <w:p w14:paraId="78ADD8FE" w14:textId="42A4CAD6" w:rsidR="002E4F53" w:rsidRPr="00334100" w:rsidRDefault="0095390B" w:rsidP="0095390B">
      <w:pPr>
        <w:pStyle w:val="af7"/>
      </w:pPr>
      <w:bookmarkStart w:id="9" w:name="_Toc153738677"/>
      <w:r w:rsidRPr="00334100">
        <w:t>Приклад, для показу сутності алгоритму сортування чисел з докладним описом кожного кроку</w:t>
      </w:r>
      <w:bookmarkEnd w:id="9"/>
    </w:p>
    <w:p w14:paraId="54F5802A" w14:textId="77777777" w:rsidR="0095390B" w:rsidRPr="00334100" w:rsidRDefault="0095390B" w:rsidP="00E04AEE">
      <w:pPr>
        <w:pStyle w:val="af5"/>
      </w:pPr>
    </w:p>
    <w:p w14:paraId="7924D698" w14:textId="13ACBCB2" w:rsidR="00070694" w:rsidRPr="00334100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 w:rsidRPr="00334100">
        <w:t>Початкове встановлення:</w:t>
      </w:r>
    </w:p>
    <w:p w14:paraId="15499130" w14:textId="77777777" w:rsidR="00070694" w:rsidRPr="00334100" w:rsidRDefault="00070694" w:rsidP="000654CA">
      <w:pPr>
        <w:pStyle w:val="af5"/>
        <w:ind w:firstLine="851"/>
      </w:pPr>
      <w:r w:rsidRPr="00334100">
        <w:t>N = 5, t = 3.</w:t>
      </w:r>
    </w:p>
    <w:p w14:paraId="42539D9A" w14:textId="77777777" w:rsidR="00070694" w:rsidRPr="00334100" w:rsidRDefault="00070694" w:rsidP="000654CA">
      <w:pPr>
        <w:pStyle w:val="af5"/>
        <w:ind w:firstLine="851"/>
      </w:pPr>
      <w:r w:rsidRPr="00334100">
        <w:t>p = 2^(t-1) = 2^2 = 4.</w:t>
      </w:r>
    </w:p>
    <w:p w14:paraId="1CD1FB82" w14:textId="18EFCDCE" w:rsidR="00070694" w:rsidRPr="00334100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 w:rsidRPr="00334100">
        <w:t>Початкове встановлення q, r, d:</w:t>
      </w:r>
    </w:p>
    <w:p w14:paraId="3EAA668B" w14:textId="77777777" w:rsidR="00070694" w:rsidRPr="00334100" w:rsidRDefault="00070694" w:rsidP="000654CA">
      <w:pPr>
        <w:pStyle w:val="af5"/>
        <w:ind w:firstLine="851"/>
      </w:pPr>
      <w:r w:rsidRPr="00334100">
        <w:t>q = 4, r = 0, d = p = 4.</w:t>
      </w:r>
    </w:p>
    <w:p w14:paraId="2A2CC4CE" w14:textId="2FDCEE9E" w:rsidR="00070694" w:rsidRPr="00334100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 w:rsidRPr="00334100">
        <w:t xml:space="preserve">Цикл по </w:t>
      </w:r>
      <w:r w:rsidR="000126D4" w:rsidRPr="00334100">
        <w:t>i</w:t>
      </w:r>
      <w:r w:rsidRPr="00334100">
        <w:t xml:space="preserve"> (M3):</w:t>
      </w:r>
    </w:p>
    <w:p w14:paraId="1286D24E" w14:textId="44C7CCD6" w:rsidR="00070694" w:rsidRPr="00334100" w:rsidRDefault="00070694" w:rsidP="009060CC">
      <w:pPr>
        <w:pStyle w:val="af5"/>
        <w:numPr>
          <w:ilvl w:val="0"/>
          <w:numId w:val="27"/>
        </w:numPr>
      </w:pPr>
      <w:r w:rsidRPr="00334100">
        <w:lastRenderedPageBreak/>
        <w:t>Ітерація 1 (i = 0):</w:t>
      </w:r>
    </w:p>
    <w:p w14:paraId="593EA80A" w14:textId="77777777" w:rsidR="00070694" w:rsidRPr="00334100" w:rsidRDefault="00070694" w:rsidP="009060CC">
      <w:pPr>
        <w:pStyle w:val="af5"/>
        <w:ind w:firstLine="851"/>
      </w:pPr>
      <w:r w:rsidRPr="00334100">
        <w:t>Оскільки 0 /\ 4 = 0 = r, переходимо до кроку M4.</w:t>
      </w:r>
    </w:p>
    <w:p w14:paraId="53C18031" w14:textId="2D2F4ABA" w:rsidR="00070694" w:rsidRPr="00334100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 w:rsidRPr="00334100">
        <w:t>Порівняння/обмін (M4):</w:t>
      </w:r>
    </w:p>
    <w:p w14:paraId="415FBB9B" w14:textId="77777777" w:rsidR="00070694" w:rsidRPr="00334100" w:rsidRDefault="00070694" w:rsidP="000654CA">
      <w:pPr>
        <w:pStyle w:val="af5"/>
        <w:ind w:firstLine="851"/>
      </w:pPr>
      <w:r w:rsidRPr="00334100">
        <w:t>Порівнюємо K1 (5555) та K5 (1).</w:t>
      </w:r>
    </w:p>
    <w:p w14:paraId="10AD010E" w14:textId="77777777" w:rsidR="00070694" w:rsidRPr="00334100" w:rsidRDefault="00070694" w:rsidP="000654CA">
      <w:pPr>
        <w:pStyle w:val="af5"/>
        <w:ind w:firstLine="851"/>
      </w:pPr>
      <w:r w:rsidRPr="00334100">
        <w:t>Оскільки K1 &gt; K5, міняємо їх місцями, отримуючи [1, 4444, 333, 22, 5555].</w:t>
      </w:r>
    </w:p>
    <w:p w14:paraId="580E1E19" w14:textId="67599DEA" w:rsidR="00070694" w:rsidRPr="00334100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 w:rsidRPr="00334100">
        <w:t>Цикл по q (M5):</w:t>
      </w:r>
    </w:p>
    <w:p w14:paraId="30A57EC6" w14:textId="77777777" w:rsidR="00070694" w:rsidRPr="00334100" w:rsidRDefault="00070694" w:rsidP="000654CA">
      <w:pPr>
        <w:pStyle w:val="af5"/>
        <w:ind w:firstLine="851"/>
      </w:pPr>
      <w:r w:rsidRPr="00334100">
        <w:t>Збільшуємо r на q (r = 4), зменшуємо q удвічі (q = 2), зменшуємо d (d = 2), і повторюємо M3.</w:t>
      </w:r>
    </w:p>
    <w:p w14:paraId="57FD35AA" w14:textId="77777777" w:rsidR="00070694" w:rsidRPr="00334100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 w:rsidRPr="00334100">
        <w:t>Цикл по i (повторення M3 та M4):</w:t>
      </w:r>
    </w:p>
    <w:p w14:paraId="28009C64" w14:textId="3E014F76" w:rsidR="00070694" w:rsidRPr="00334100" w:rsidRDefault="00070694" w:rsidP="000126D4">
      <w:pPr>
        <w:pStyle w:val="af5"/>
        <w:numPr>
          <w:ilvl w:val="0"/>
          <w:numId w:val="27"/>
        </w:numPr>
      </w:pPr>
      <w:r w:rsidRPr="00334100">
        <w:t>Ітерація 2 (i = 0):</w:t>
      </w:r>
    </w:p>
    <w:p w14:paraId="3A7C75CE" w14:textId="77777777" w:rsidR="00070694" w:rsidRPr="00334100" w:rsidRDefault="00070694" w:rsidP="00927381">
      <w:pPr>
        <w:pStyle w:val="af5"/>
        <w:ind w:firstLine="851"/>
      </w:pPr>
      <w:r w:rsidRPr="00334100">
        <w:t>Оскільки 0 /\ 2 = 0 = r, переходимо до M4.</w:t>
      </w:r>
    </w:p>
    <w:p w14:paraId="53C032A1" w14:textId="77777777" w:rsidR="00070694" w:rsidRPr="00334100" w:rsidRDefault="00070694" w:rsidP="00927381">
      <w:pPr>
        <w:pStyle w:val="af5"/>
        <w:ind w:firstLine="851"/>
      </w:pPr>
      <w:r w:rsidRPr="00334100">
        <w:t>Порівнюємо K1 (1) та K3 (333).</w:t>
      </w:r>
    </w:p>
    <w:p w14:paraId="0F633FAE" w14:textId="77777777" w:rsidR="00070694" w:rsidRPr="00334100" w:rsidRDefault="00070694" w:rsidP="00927381">
      <w:pPr>
        <w:pStyle w:val="af5"/>
        <w:ind w:firstLine="851"/>
      </w:pPr>
      <w:r w:rsidRPr="00334100">
        <w:t>Оскільки K1 &lt; K3, залишаємо їх на місці.</w:t>
      </w:r>
    </w:p>
    <w:p w14:paraId="6D8EACFB" w14:textId="2C0B55F9" w:rsidR="00070694" w:rsidRPr="00334100" w:rsidRDefault="00070694" w:rsidP="000126D4">
      <w:pPr>
        <w:pStyle w:val="af5"/>
        <w:numPr>
          <w:ilvl w:val="0"/>
          <w:numId w:val="27"/>
        </w:numPr>
      </w:pPr>
      <w:r w:rsidRPr="00334100">
        <w:t>Ітерація 2 (i = 1):</w:t>
      </w:r>
    </w:p>
    <w:p w14:paraId="158F10EC" w14:textId="77777777" w:rsidR="00070694" w:rsidRPr="00334100" w:rsidRDefault="00070694" w:rsidP="00927381">
      <w:pPr>
        <w:pStyle w:val="af5"/>
        <w:ind w:firstLine="851"/>
      </w:pPr>
      <w:r w:rsidRPr="00334100">
        <w:t>Оскільки 1 /\ 2 = 0 = r, переходимо до M4.</w:t>
      </w:r>
    </w:p>
    <w:p w14:paraId="2C88EB41" w14:textId="77777777" w:rsidR="00070694" w:rsidRPr="00334100" w:rsidRDefault="00070694" w:rsidP="00927381">
      <w:pPr>
        <w:pStyle w:val="af5"/>
        <w:ind w:firstLine="851"/>
      </w:pPr>
      <w:r w:rsidRPr="00334100">
        <w:t>Порівнюємо K2 (4444) та K4 (22).</w:t>
      </w:r>
    </w:p>
    <w:p w14:paraId="1BB5D4F6" w14:textId="77777777" w:rsidR="00070694" w:rsidRPr="00334100" w:rsidRDefault="00070694" w:rsidP="00927381">
      <w:pPr>
        <w:pStyle w:val="af5"/>
        <w:ind w:firstLine="851"/>
      </w:pPr>
      <w:r w:rsidRPr="00334100">
        <w:t>Оскільки K2 &gt; K4, міняємо їх місцями, отримуючи [1, 22, 333, 4444, 5555].</w:t>
      </w:r>
    </w:p>
    <w:p w14:paraId="29B7AB9F" w14:textId="08CBF514" w:rsidR="00070694" w:rsidRPr="00334100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 w:rsidRPr="00334100">
        <w:t>Цикл по q (повторення M5):</w:t>
      </w:r>
    </w:p>
    <w:p w14:paraId="063FCCD4" w14:textId="77777777" w:rsidR="00070694" w:rsidRPr="00334100" w:rsidRDefault="00070694" w:rsidP="00927381">
      <w:pPr>
        <w:pStyle w:val="af5"/>
        <w:ind w:firstLine="851"/>
      </w:pPr>
      <w:r w:rsidRPr="00334100">
        <w:t>Збільшуємо r на q (r = 2), зменшуємо q удвічі (q = 1), зменшуємо d (d = 1), і повторюємо M3.</w:t>
      </w:r>
    </w:p>
    <w:p w14:paraId="58A1A13A" w14:textId="6F43E279" w:rsidR="00070694" w:rsidRPr="00334100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 w:rsidRPr="00334100">
        <w:t>Цикл по i (повторення M3 та M4):</w:t>
      </w:r>
    </w:p>
    <w:p w14:paraId="4BB32176" w14:textId="60917E4C" w:rsidR="00070694" w:rsidRPr="00334100" w:rsidRDefault="00070694" w:rsidP="00C262FC">
      <w:pPr>
        <w:pStyle w:val="af5"/>
        <w:numPr>
          <w:ilvl w:val="0"/>
          <w:numId w:val="27"/>
        </w:numPr>
      </w:pPr>
      <w:r w:rsidRPr="00334100">
        <w:t>Ітерація 3 (i = 0):</w:t>
      </w:r>
    </w:p>
    <w:p w14:paraId="32177B38" w14:textId="77777777" w:rsidR="00070694" w:rsidRPr="00334100" w:rsidRDefault="00070694" w:rsidP="00927381">
      <w:pPr>
        <w:pStyle w:val="af5"/>
        <w:ind w:firstLine="851"/>
      </w:pPr>
      <w:r w:rsidRPr="00334100">
        <w:t>Оскільки 0 /\ 1 = 0 = r, переходимо до M4.</w:t>
      </w:r>
    </w:p>
    <w:p w14:paraId="49DED488" w14:textId="77777777" w:rsidR="00070694" w:rsidRPr="00334100" w:rsidRDefault="00070694" w:rsidP="00927381">
      <w:pPr>
        <w:pStyle w:val="af5"/>
        <w:ind w:firstLine="851"/>
      </w:pPr>
      <w:r w:rsidRPr="00334100">
        <w:t>Порівнюємо K1 (1) та K2 (22).</w:t>
      </w:r>
    </w:p>
    <w:p w14:paraId="048C404C" w14:textId="77777777" w:rsidR="00070694" w:rsidRPr="00334100" w:rsidRDefault="00070694" w:rsidP="00927381">
      <w:pPr>
        <w:pStyle w:val="af5"/>
        <w:ind w:firstLine="851"/>
      </w:pPr>
      <w:r w:rsidRPr="00334100">
        <w:t>Оскільки K1 &lt; K2, залишаємо їх на місці.</w:t>
      </w:r>
    </w:p>
    <w:p w14:paraId="138B63C0" w14:textId="36C73E06" w:rsidR="00070694" w:rsidRPr="00334100" w:rsidRDefault="00070694" w:rsidP="00C262FC">
      <w:pPr>
        <w:pStyle w:val="af5"/>
        <w:numPr>
          <w:ilvl w:val="0"/>
          <w:numId w:val="27"/>
        </w:numPr>
      </w:pPr>
      <w:r w:rsidRPr="00334100">
        <w:t>Ітерація 3 (i = 1):</w:t>
      </w:r>
    </w:p>
    <w:p w14:paraId="657E82CE" w14:textId="77777777" w:rsidR="00070694" w:rsidRPr="00334100" w:rsidRDefault="00070694" w:rsidP="00927381">
      <w:pPr>
        <w:pStyle w:val="af5"/>
        <w:ind w:firstLine="851"/>
      </w:pPr>
      <w:r w:rsidRPr="00334100">
        <w:t>Оскільки 1 /\ 1 = 1 ≠ r, не виконуємо M4.</w:t>
      </w:r>
    </w:p>
    <w:p w14:paraId="416D12AB" w14:textId="10AE2AFA" w:rsidR="00070694" w:rsidRPr="00334100" w:rsidRDefault="00070694" w:rsidP="00C262FC">
      <w:pPr>
        <w:pStyle w:val="af5"/>
        <w:numPr>
          <w:ilvl w:val="0"/>
          <w:numId w:val="27"/>
        </w:numPr>
      </w:pPr>
      <w:r w:rsidRPr="00334100">
        <w:t>Ітерація 3 (i = 2):</w:t>
      </w:r>
    </w:p>
    <w:p w14:paraId="1072114D" w14:textId="77777777" w:rsidR="00070694" w:rsidRPr="00334100" w:rsidRDefault="00070694" w:rsidP="00927381">
      <w:pPr>
        <w:pStyle w:val="af5"/>
        <w:ind w:firstLine="851"/>
      </w:pPr>
      <w:r w:rsidRPr="00334100">
        <w:t>Оскільки 2 /\ 1 = 0 = r, переходимо до M4.</w:t>
      </w:r>
    </w:p>
    <w:p w14:paraId="030E6F06" w14:textId="77777777" w:rsidR="00070694" w:rsidRPr="00334100" w:rsidRDefault="00070694" w:rsidP="00927381">
      <w:pPr>
        <w:pStyle w:val="af5"/>
        <w:ind w:firstLine="851"/>
      </w:pPr>
      <w:r w:rsidRPr="00334100">
        <w:t>Порівнюємо K3 (333) та K4 (4444).</w:t>
      </w:r>
    </w:p>
    <w:p w14:paraId="5BC5E78F" w14:textId="77777777" w:rsidR="00070694" w:rsidRPr="00334100" w:rsidRDefault="00070694" w:rsidP="00927381">
      <w:pPr>
        <w:pStyle w:val="af5"/>
        <w:ind w:firstLine="851"/>
      </w:pPr>
      <w:r w:rsidRPr="00334100">
        <w:t>Оскільки K3 &lt; K4, залишаємо їх на місці.</w:t>
      </w:r>
    </w:p>
    <w:p w14:paraId="52514380" w14:textId="78BE4D71" w:rsidR="00070694" w:rsidRPr="00334100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 w:rsidRPr="00334100">
        <w:t>Цикл по q (повторення M5):</w:t>
      </w:r>
    </w:p>
    <w:p w14:paraId="12975B39" w14:textId="77777777" w:rsidR="00070694" w:rsidRPr="00334100" w:rsidRDefault="00070694" w:rsidP="00927381">
      <w:pPr>
        <w:pStyle w:val="af5"/>
        <w:ind w:firstLine="851"/>
      </w:pPr>
      <w:r w:rsidRPr="00334100">
        <w:t>Збільшуємо r на q (r = 1), зменшуємо q удвічі (q = 0), зменшуємо d (d = 0), і завершуємо M3.</w:t>
      </w:r>
    </w:p>
    <w:p w14:paraId="40CF5332" w14:textId="4DDF6C88" w:rsidR="0095390B" w:rsidRPr="00334100" w:rsidRDefault="00070694" w:rsidP="00927381">
      <w:pPr>
        <w:pStyle w:val="af5"/>
      </w:pPr>
      <w:r w:rsidRPr="00334100">
        <w:t>Після виконання всіх ітерацій алгоритму M масив відсортований за зростанням</w:t>
      </w:r>
      <w:r w:rsidR="00C262FC" w:rsidRPr="00334100">
        <w:t xml:space="preserve"> [1, 22, 333, 4444, 5555].</w:t>
      </w:r>
    </w:p>
    <w:p w14:paraId="5861C615" w14:textId="37CC9694" w:rsidR="001E7FE6" w:rsidRPr="00334100" w:rsidRDefault="001E7FE6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 w:rsidRPr="00334100">
        <w:rPr>
          <w:lang w:val="uk-UA"/>
        </w:rPr>
        <w:br w:type="page"/>
      </w:r>
    </w:p>
    <w:p w14:paraId="21193F78" w14:textId="11CBF894" w:rsidR="0095390B" w:rsidRPr="00334100" w:rsidRDefault="001121D7" w:rsidP="001121D7">
      <w:pPr>
        <w:pStyle w:val="af7"/>
      </w:pPr>
      <w:bookmarkStart w:id="10" w:name="_Toc153738678"/>
      <w:r w:rsidRPr="00334100">
        <w:lastRenderedPageBreak/>
        <w:t>Лістинг програми</w:t>
      </w:r>
      <w:bookmarkEnd w:id="10"/>
    </w:p>
    <w:p w14:paraId="28E59BC7" w14:textId="77777777" w:rsidR="0095390B" w:rsidRPr="00334100" w:rsidRDefault="0095390B" w:rsidP="00E04AEE">
      <w:pPr>
        <w:pStyle w:val="af5"/>
      </w:pPr>
    </w:p>
    <w:p w14:paraId="60E09423" w14:textId="77777777" w:rsidR="00102FC5" w:rsidRPr="00334100" w:rsidRDefault="00102FC5" w:rsidP="00102FC5">
      <w:pPr>
        <w:pStyle w:val="afc"/>
        <w:rPr>
          <w:lang w:val="uk-UA"/>
        </w:rPr>
      </w:pPr>
      <w:proofErr w:type="spellStart"/>
      <w:r w:rsidRPr="00334100">
        <w:rPr>
          <w:lang w:val="uk-UA"/>
        </w:rPr>
        <w:t>using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System.Text</w:t>
      </w:r>
      <w:proofErr w:type="spellEnd"/>
      <w:r w:rsidRPr="00334100">
        <w:rPr>
          <w:lang w:val="uk-UA"/>
        </w:rPr>
        <w:t>;</w:t>
      </w:r>
    </w:p>
    <w:p w14:paraId="229FFB80" w14:textId="77777777" w:rsidR="00102FC5" w:rsidRPr="00334100" w:rsidRDefault="00102FC5" w:rsidP="00102FC5">
      <w:pPr>
        <w:pStyle w:val="afc"/>
        <w:rPr>
          <w:lang w:val="uk-UA"/>
        </w:rPr>
      </w:pPr>
    </w:p>
    <w:p w14:paraId="6E802FD8" w14:textId="77777777" w:rsidR="00102FC5" w:rsidRPr="00334100" w:rsidRDefault="00102FC5" w:rsidP="00102FC5">
      <w:pPr>
        <w:pStyle w:val="afc"/>
        <w:rPr>
          <w:lang w:val="uk-UA"/>
        </w:rPr>
      </w:pPr>
      <w:proofErr w:type="spellStart"/>
      <w:r w:rsidRPr="00334100">
        <w:rPr>
          <w:lang w:val="uk-UA"/>
        </w:rPr>
        <w:t>Console.OutputEncoding</w:t>
      </w:r>
      <w:proofErr w:type="spellEnd"/>
      <w:r w:rsidRPr="00334100">
        <w:rPr>
          <w:lang w:val="uk-UA"/>
        </w:rPr>
        <w:t xml:space="preserve"> = Encoding.UTF8;</w:t>
      </w:r>
    </w:p>
    <w:p w14:paraId="46B86336" w14:textId="77777777" w:rsidR="00102FC5" w:rsidRPr="00334100" w:rsidRDefault="00102FC5" w:rsidP="00102FC5">
      <w:pPr>
        <w:pStyle w:val="afc"/>
        <w:rPr>
          <w:lang w:val="uk-UA"/>
        </w:rPr>
      </w:pPr>
      <w:proofErr w:type="spellStart"/>
      <w:r w:rsidRPr="00334100">
        <w:rPr>
          <w:lang w:val="uk-UA"/>
        </w:rPr>
        <w:t>Console.InputEncoding</w:t>
      </w:r>
      <w:proofErr w:type="spellEnd"/>
      <w:r w:rsidRPr="00334100">
        <w:rPr>
          <w:lang w:val="uk-UA"/>
        </w:rPr>
        <w:t xml:space="preserve"> = Encoding.UTF8;</w:t>
      </w:r>
    </w:p>
    <w:p w14:paraId="2AC2DE1E" w14:textId="77777777" w:rsidR="00102FC5" w:rsidRPr="00334100" w:rsidRDefault="00102FC5" w:rsidP="00102FC5">
      <w:pPr>
        <w:pStyle w:val="afc"/>
        <w:rPr>
          <w:lang w:val="uk-UA"/>
        </w:rPr>
      </w:pPr>
    </w:p>
    <w:p w14:paraId="10CFF407" w14:textId="77777777" w:rsidR="00102FC5" w:rsidRPr="00334100" w:rsidRDefault="00102FC5" w:rsidP="00102FC5">
      <w:pPr>
        <w:pStyle w:val="afc"/>
        <w:rPr>
          <w:lang w:val="uk-UA"/>
        </w:rPr>
      </w:pPr>
      <w:proofErr w:type="spellStart"/>
      <w:r w:rsidRPr="00334100">
        <w:rPr>
          <w:lang w:val="uk-UA"/>
        </w:rPr>
        <w:t>Console.WriteLine</w:t>
      </w:r>
      <w:proofErr w:type="spellEnd"/>
      <w:r w:rsidRPr="00334100">
        <w:rPr>
          <w:lang w:val="uk-UA"/>
        </w:rPr>
        <w:t>("Для виходу введіть \"-0\"\n");</w:t>
      </w:r>
    </w:p>
    <w:p w14:paraId="14D15CD4" w14:textId="77777777" w:rsidR="00102FC5" w:rsidRPr="00334100" w:rsidRDefault="00102FC5" w:rsidP="00102FC5">
      <w:pPr>
        <w:pStyle w:val="afc"/>
        <w:rPr>
          <w:lang w:val="uk-UA"/>
        </w:rPr>
      </w:pPr>
    </w:p>
    <w:p w14:paraId="3EE2F1E7" w14:textId="77777777" w:rsidR="00102FC5" w:rsidRPr="00334100" w:rsidRDefault="00102FC5" w:rsidP="00102FC5">
      <w:pPr>
        <w:pStyle w:val="afc"/>
        <w:rPr>
          <w:lang w:val="uk-UA"/>
        </w:rPr>
      </w:pPr>
      <w:proofErr w:type="spellStart"/>
      <w:r w:rsidRPr="00334100">
        <w:rPr>
          <w:lang w:val="uk-UA"/>
        </w:rPr>
        <w:t>while</w:t>
      </w:r>
      <w:proofErr w:type="spellEnd"/>
      <w:r w:rsidRPr="00334100">
        <w:rPr>
          <w:lang w:val="uk-UA"/>
        </w:rPr>
        <w:t xml:space="preserve"> (</w:t>
      </w:r>
      <w:proofErr w:type="spellStart"/>
      <w:r w:rsidRPr="00334100">
        <w:rPr>
          <w:lang w:val="uk-UA"/>
        </w:rPr>
        <w:t>true</w:t>
      </w:r>
      <w:proofErr w:type="spellEnd"/>
      <w:r w:rsidRPr="00334100">
        <w:rPr>
          <w:lang w:val="uk-UA"/>
        </w:rPr>
        <w:t>)</w:t>
      </w:r>
    </w:p>
    <w:p w14:paraId="2367104C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>{</w:t>
      </w:r>
    </w:p>
    <w:p w14:paraId="43E9043B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</w:t>
      </w:r>
      <w:proofErr w:type="spellStart"/>
      <w:r w:rsidRPr="00334100">
        <w:rPr>
          <w:lang w:val="uk-UA"/>
        </w:rPr>
        <w:t>try</w:t>
      </w:r>
      <w:proofErr w:type="spellEnd"/>
    </w:p>
    <w:p w14:paraId="5D54365B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{</w:t>
      </w:r>
    </w:p>
    <w:p w14:paraId="02B6229F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length</w:t>
      </w:r>
      <w:proofErr w:type="spellEnd"/>
      <w:r w:rsidRPr="00334100">
        <w:rPr>
          <w:lang w:val="uk-UA"/>
        </w:rPr>
        <w:t xml:space="preserve"> = 0;</w:t>
      </w:r>
    </w:p>
    <w:p w14:paraId="569A1433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Console.Write</w:t>
      </w:r>
      <w:proofErr w:type="spellEnd"/>
      <w:r w:rsidRPr="00334100">
        <w:rPr>
          <w:lang w:val="uk-UA"/>
        </w:rPr>
        <w:t>("Введіть довжину масиву: ");</w:t>
      </w:r>
    </w:p>
    <w:p w14:paraId="7005CDFA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string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input</w:t>
      </w:r>
      <w:proofErr w:type="spellEnd"/>
      <w:r w:rsidRPr="00334100">
        <w:rPr>
          <w:lang w:val="uk-UA"/>
        </w:rPr>
        <w:t xml:space="preserve"> = </w:t>
      </w:r>
      <w:proofErr w:type="spellStart"/>
      <w:r w:rsidRPr="00334100">
        <w:rPr>
          <w:lang w:val="uk-UA"/>
        </w:rPr>
        <w:t>Console.ReadLine</w:t>
      </w:r>
      <w:proofErr w:type="spellEnd"/>
      <w:r w:rsidRPr="00334100">
        <w:rPr>
          <w:lang w:val="uk-UA"/>
        </w:rPr>
        <w:t>();</w:t>
      </w:r>
    </w:p>
    <w:p w14:paraId="299DABCF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if</w:t>
      </w:r>
      <w:proofErr w:type="spellEnd"/>
      <w:r w:rsidRPr="00334100">
        <w:rPr>
          <w:lang w:val="uk-UA"/>
        </w:rPr>
        <w:t xml:space="preserve"> (</w:t>
      </w:r>
      <w:proofErr w:type="spellStart"/>
      <w:r w:rsidRPr="00334100">
        <w:rPr>
          <w:lang w:val="uk-UA"/>
        </w:rPr>
        <w:t>input</w:t>
      </w:r>
      <w:proofErr w:type="spellEnd"/>
      <w:r w:rsidRPr="00334100">
        <w:rPr>
          <w:lang w:val="uk-UA"/>
        </w:rPr>
        <w:t xml:space="preserve"> == "-0") </w:t>
      </w:r>
      <w:proofErr w:type="spellStart"/>
      <w:r w:rsidRPr="00334100">
        <w:rPr>
          <w:lang w:val="uk-UA"/>
        </w:rPr>
        <w:t>Environment.Exit</w:t>
      </w:r>
      <w:proofErr w:type="spellEnd"/>
      <w:r w:rsidRPr="00334100">
        <w:rPr>
          <w:lang w:val="uk-UA"/>
        </w:rPr>
        <w:t>(0);</w:t>
      </w:r>
    </w:p>
    <w:p w14:paraId="22A49F87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if</w:t>
      </w:r>
      <w:proofErr w:type="spellEnd"/>
      <w:r w:rsidRPr="00334100">
        <w:rPr>
          <w:lang w:val="uk-UA"/>
        </w:rPr>
        <w:t xml:space="preserve"> (</w:t>
      </w:r>
      <w:proofErr w:type="spellStart"/>
      <w:r w:rsidRPr="00334100">
        <w:rPr>
          <w:lang w:val="uk-UA"/>
        </w:rPr>
        <w:t>int.TryParse</w:t>
      </w:r>
      <w:proofErr w:type="spellEnd"/>
      <w:r w:rsidRPr="00334100">
        <w:rPr>
          <w:lang w:val="uk-UA"/>
        </w:rPr>
        <w:t>(</w:t>
      </w:r>
      <w:proofErr w:type="spellStart"/>
      <w:r w:rsidRPr="00334100">
        <w:rPr>
          <w:lang w:val="uk-UA"/>
        </w:rPr>
        <w:t>input</w:t>
      </w:r>
      <w:proofErr w:type="spellEnd"/>
      <w:r w:rsidRPr="00334100">
        <w:rPr>
          <w:lang w:val="uk-UA"/>
        </w:rPr>
        <w:t xml:space="preserve">, </w:t>
      </w:r>
      <w:proofErr w:type="spellStart"/>
      <w:r w:rsidRPr="00334100">
        <w:rPr>
          <w:lang w:val="uk-UA"/>
        </w:rPr>
        <w:t>out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temp</w:t>
      </w:r>
      <w:proofErr w:type="spellEnd"/>
      <w:r w:rsidRPr="00334100">
        <w:rPr>
          <w:lang w:val="uk-UA"/>
        </w:rPr>
        <w:t>))</w:t>
      </w:r>
    </w:p>
    <w:p w14:paraId="2088C0BB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</w:t>
      </w:r>
      <w:proofErr w:type="spellStart"/>
      <w:r w:rsidRPr="00334100">
        <w:rPr>
          <w:lang w:val="uk-UA"/>
        </w:rPr>
        <w:t>if</w:t>
      </w:r>
      <w:proofErr w:type="spellEnd"/>
      <w:r w:rsidRPr="00334100">
        <w:rPr>
          <w:lang w:val="uk-UA"/>
        </w:rPr>
        <w:t xml:space="preserve"> (</w:t>
      </w:r>
      <w:proofErr w:type="spellStart"/>
      <w:r w:rsidRPr="00334100">
        <w:rPr>
          <w:lang w:val="uk-UA"/>
        </w:rPr>
        <w:t>input</w:t>
      </w:r>
      <w:proofErr w:type="spellEnd"/>
      <w:r w:rsidRPr="00334100">
        <w:rPr>
          <w:lang w:val="uk-UA"/>
        </w:rPr>
        <w:t xml:space="preserve"> != </w:t>
      </w:r>
      <w:proofErr w:type="spellStart"/>
      <w:r w:rsidRPr="00334100">
        <w:rPr>
          <w:lang w:val="uk-UA"/>
        </w:rPr>
        <w:t>null</w:t>
      </w:r>
      <w:proofErr w:type="spellEnd"/>
      <w:r w:rsidRPr="00334100">
        <w:rPr>
          <w:lang w:val="uk-UA"/>
        </w:rPr>
        <w:t xml:space="preserve"> &amp;&amp; </w:t>
      </w:r>
      <w:proofErr w:type="spellStart"/>
      <w:r w:rsidRPr="00334100">
        <w:rPr>
          <w:lang w:val="uk-UA"/>
        </w:rPr>
        <w:t>temp</w:t>
      </w:r>
      <w:proofErr w:type="spellEnd"/>
      <w:r w:rsidRPr="00334100">
        <w:rPr>
          <w:lang w:val="uk-UA"/>
        </w:rPr>
        <w:t xml:space="preserve"> &gt;= 2)</w:t>
      </w:r>
    </w:p>
    <w:p w14:paraId="395692BC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    </w:t>
      </w:r>
      <w:proofErr w:type="spellStart"/>
      <w:r w:rsidRPr="00334100">
        <w:rPr>
          <w:lang w:val="uk-UA"/>
        </w:rPr>
        <w:t>length</w:t>
      </w:r>
      <w:proofErr w:type="spellEnd"/>
      <w:r w:rsidRPr="00334100">
        <w:rPr>
          <w:lang w:val="uk-UA"/>
        </w:rPr>
        <w:t xml:space="preserve"> = </w:t>
      </w:r>
      <w:proofErr w:type="spellStart"/>
      <w:r w:rsidRPr="00334100">
        <w:rPr>
          <w:lang w:val="uk-UA"/>
        </w:rPr>
        <w:t>temp</w:t>
      </w:r>
      <w:proofErr w:type="spellEnd"/>
      <w:r w:rsidRPr="00334100">
        <w:rPr>
          <w:lang w:val="uk-UA"/>
        </w:rPr>
        <w:t>;</w:t>
      </w:r>
    </w:p>
    <w:p w14:paraId="4948171B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</w:t>
      </w:r>
      <w:proofErr w:type="spellStart"/>
      <w:r w:rsidRPr="00334100">
        <w:rPr>
          <w:lang w:val="uk-UA"/>
        </w:rPr>
        <w:t>else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throw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new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Exception</w:t>
      </w:r>
      <w:proofErr w:type="spellEnd"/>
      <w:r w:rsidRPr="00334100">
        <w:rPr>
          <w:lang w:val="uk-UA"/>
        </w:rPr>
        <w:t>("Помилка введення кількості елементів масиву");</w:t>
      </w:r>
    </w:p>
    <w:p w14:paraId="6DAB345B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else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throw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new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Exception</w:t>
      </w:r>
      <w:proofErr w:type="spellEnd"/>
      <w:r w:rsidRPr="00334100">
        <w:rPr>
          <w:lang w:val="uk-UA"/>
        </w:rPr>
        <w:t>("Помилка читання з рядка");</w:t>
      </w:r>
    </w:p>
    <w:p w14:paraId="34C30724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[] 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 xml:space="preserve"> = </w:t>
      </w:r>
      <w:proofErr w:type="spellStart"/>
      <w:r w:rsidRPr="00334100">
        <w:rPr>
          <w:lang w:val="uk-UA"/>
        </w:rPr>
        <w:t>GenerateRandomArray</w:t>
      </w:r>
      <w:proofErr w:type="spellEnd"/>
      <w:r w:rsidRPr="00334100">
        <w:rPr>
          <w:lang w:val="uk-UA"/>
        </w:rPr>
        <w:t>(</w:t>
      </w:r>
      <w:proofErr w:type="spellStart"/>
      <w:r w:rsidRPr="00334100">
        <w:rPr>
          <w:lang w:val="uk-UA"/>
        </w:rPr>
        <w:t>length</w:t>
      </w:r>
      <w:proofErr w:type="spellEnd"/>
      <w:r w:rsidRPr="00334100">
        <w:rPr>
          <w:lang w:val="uk-UA"/>
        </w:rPr>
        <w:t>);</w:t>
      </w:r>
    </w:p>
    <w:p w14:paraId="69793699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// Виведення початкового масиву</w:t>
      </w:r>
    </w:p>
    <w:p w14:paraId="6A3073BB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PrintArr</w:t>
      </w:r>
      <w:proofErr w:type="spellEnd"/>
      <w:r w:rsidRPr="00334100">
        <w:rPr>
          <w:lang w:val="uk-UA"/>
        </w:rPr>
        <w:t xml:space="preserve">("Початковий масив: ", 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>);</w:t>
      </w:r>
    </w:p>
    <w:p w14:paraId="7ED1EBC9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// Сортування масиву</w:t>
      </w:r>
    </w:p>
    <w:p w14:paraId="564F6D70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MSort</w:t>
      </w:r>
      <w:proofErr w:type="spellEnd"/>
      <w:r w:rsidRPr="00334100">
        <w:rPr>
          <w:lang w:val="uk-UA"/>
        </w:rPr>
        <w:t>(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>);</w:t>
      </w:r>
    </w:p>
    <w:p w14:paraId="165BF4FE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// Виведення відсортованого масиву</w:t>
      </w:r>
    </w:p>
    <w:p w14:paraId="60D2772F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PrintArr</w:t>
      </w:r>
      <w:proofErr w:type="spellEnd"/>
      <w:r w:rsidRPr="00334100">
        <w:rPr>
          <w:lang w:val="uk-UA"/>
        </w:rPr>
        <w:t xml:space="preserve">("Відсортований масив: ", 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>);</w:t>
      </w:r>
    </w:p>
    <w:p w14:paraId="053327C9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Console.ReadLine</w:t>
      </w:r>
      <w:proofErr w:type="spellEnd"/>
      <w:r w:rsidRPr="00334100">
        <w:rPr>
          <w:lang w:val="uk-UA"/>
        </w:rPr>
        <w:t>();</w:t>
      </w:r>
    </w:p>
    <w:p w14:paraId="1689F81A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}</w:t>
      </w:r>
    </w:p>
    <w:p w14:paraId="45FFCC1F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</w:t>
      </w:r>
      <w:proofErr w:type="spellStart"/>
      <w:r w:rsidRPr="00334100">
        <w:rPr>
          <w:lang w:val="uk-UA"/>
        </w:rPr>
        <w:t>catch</w:t>
      </w:r>
      <w:proofErr w:type="spellEnd"/>
      <w:r w:rsidRPr="00334100">
        <w:rPr>
          <w:lang w:val="uk-UA"/>
        </w:rPr>
        <w:t xml:space="preserve"> (</w:t>
      </w:r>
      <w:proofErr w:type="spellStart"/>
      <w:r w:rsidRPr="00334100">
        <w:rPr>
          <w:lang w:val="uk-UA"/>
        </w:rPr>
        <w:t>Exception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ex</w:t>
      </w:r>
      <w:proofErr w:type="spellEnd"/>
      <w:r w:rsidRPr="00334100">
        <w:rPr>
          <w:lang w:val="uk-UA"/>
        </w:rPr>
        <w:t xml:space="preserve">) { </w:t>
      </w:r>
      <w:proofErr w:type="spellStart"/>
      <w:r w:rsidRPr="00334100">
        <w:rPr>
          <w:lang w:val="uk-UA"/>
        </w:rPr>
        <w:t>Console.WriteLine</w:t>
      </w:r>
      <w:proofErr w:type="spellEnd"/>
      <w:r w:rsidRPr="00334100">
        <w:rPr>
          <w:lang w:val="uk-UA"/>
        </w:rPr>
        <w:t>(</w:t>
      </w:r>
      <w:proofErr w:type="spellStart"/>
      <w:r w:rsidRPr="00334100">
        <w:rPr>
          <w:lang w:val="uk-UA"/>
        </w:rPr>
        <w:t>ex.Message</w:t>
      </w:r>
      <w:proofErr w:type="spellEnd"/>
      <w:r w:rsidRPr="00334100">
        <w:rPr>
          <w:lang w:val="uk-UA"/>
        </w:rPr>
        <w:t>); }</w:t>
      </w:r>
    </w:p>
    <w:p w14:paraId="01469077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>}</w:t>
      </w:r>
    </w:p>
    <w:p w14:paraId="0B20D87C" w14:textId="77777777" w:rsidR="00102FC5" w:rsidRPr="00334100" w:rsidRDefault="00102FC5" w:rsidP="00102FC5">
      <w:pPr>
        <w:pStyle w:val="afc"/>
        <w:rPr>
          <w:lang w:val="uk-UA"/>
        </w:rPr>
      </w:pPr>
      <w:proofErr w:type="spellStart"/>
      <w:r w:rsidRPr="00334100">
        <w:rPr>
          <w:lang w:val="uk-UA"/>
        </w:rPr>
        <w:t>static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[] </w:t>
      </w:r>
      <w:proofErr w:type="spellStart"/>
      <w:r w:rsidRPr="00334100">
        <w:rPr>
          <w:lang w:val="uk-UA"/>
        </w:rPr>
        <w:t>GenerateRandomArray</w:t>
      </w:r>
      <w:proofErr w:type="spellEnd"/>
      <w:r w:rsidRPr="00334100">
        <w:rPr>
          <w:lang w:val="uk-UA"/>
        </w:rPr>
        <w:t>(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length</w:t>
      </w:r>
      <w:proofErr w:type="spellEnd"/>
      <w:r w:rsidRPr="00334100">
        <w:rPr>
          <w:lang w:val="uk-UA"/>
        </w:rPr>
        <w:t>)</w:t>
      </w:r>
    </w:p>
    <w:p w14:paraId="061DC9D2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>{</w:t>
      </w:r>
    </w:p>
    <w:p w14:paraId="3FD421D1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</w:t>
      </w:r>
      <w:proofErr w:type="spellStart"/>
      <w:r w:rsidRPr="00334100">
        <w:rPr>
          <w:lang w:val="uk-UA"/>
        </w:rPr>
        <w:t>Random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random</w:t>
      </w:r>
      <w:proofErr w:type="spellEnd"/>
      <w:r w:rsidRPr="00334100">
        <w:rPr>
          <w:lang w:val="uk-UA"/>
        </w:rPr>
        <w:t xml:space="preserve"> = </w:t>
      </w:r>
      <w:proofErr w:type="spellStart"/>
      <w:r w:rsidRPr="00334100">
        <w:rPr>
          <w:lang w:val="uk-UA"/>
        </w:rPr>
        <w:t>new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Random</w:t>
      </w:r>
      <w:proofErr w:type="spellEnd"/>
      <w:r w:rsidRPr="00334100">
        <w:rPr>
          <w:lang w:val="uk-UA"/>
        </w:rPr>
        <w:t>();</w:t>
      </w:r>
    </w:p>
    <w:p w14:paraId="48222AAD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[] 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 xml:space="preserve"> = </w:t>
      </w:r>
      <w:proofErr w:type="spellStart"/>
      <w:r w:rsidRPr="00334100">
        <w:rPr>
          <w:lang w:val="uk-UA"/>
        </w:rPr>
        <w:t>new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>[</w:t>
      </w:r>
      <w:proofErr w:type="spellStart"/>
      <w:r w:rsidRPr="00334100">
        <w:rPr>
          <w:lang w:val="uk-UA"/>
        </w:rPr>
        <w:t>length</w:t>
      </w:r>
      <w:proofErr w:type="spellEnd"/>
      <w:r w:rsidRPr="00334100">
        <w:rPr>
          <w:lang w:val="uk-UA"/>
        </w:rPr>
        <w:t>];</w:t>
      </w:r>
    </w:p>
    <w:p w14:paraId="6B003EE9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</w:t>
      </w:r>
      <w:proofErr w:type="spellStart"/>
      <w:r w:rsidRPr="00334100">
        <w:rPr>
          <w:lang w:val="uk-UA"/>
        </w:rPr>
        <w:t>for</w:t>
      </w:r>
      <w:proofErr w:type="spellEnd"/>
      <w:r w:rsidRPr="00334100">
        <w:rPr>
          <w:lang w:val="uk-UA"/>
        </w:rPr>
        <w:t xml:space="preserve"> (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 i = 0; i &lt; </w:t>
      </w:r>
      <w:proofErr w:type="spellStart"/>
      <w:r w:rsidRPr="00334100">
        <w:rPr>
          <w:lang w:val="uk-UA"/>
        </w:rPr>
        <w:t>length</w:t>
      </w:r>
      <w:proofErr w:type="spellEnd"/>
      <w:r w:rsidRPr="00334100">
        <w:rPr>
          <w:lang w:val="uk-UA"/>
        </w:rPr>
        <w:t>; i++)</w:t>
      </w:r>
    </w:p>
    <w:p w14:paraId="037A598C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 xml:space="preserve">[i] = </w:t>
      </w:r>
      <w:proofErr w:type="spellStart"/>
      <w:r w:rsidRPr="00334100">
        <w:rPr>
          <w:lang w:val="uk-UA"/>
        </w:rPr>
        <w:t>random.Next</w:t>
      </w:r>
      <w:proofErr w:type="spellEnd"/>
      <w:r w:rsidRPr="00334100">
        <w:rPr>
          <w:lang w:val="uk-UA"/>
        </w:rPr>
        <w:t>(-1000, 1000); // Генеруємо випадкові числа в діапазоні (-1000, 1000)</w:t>
      </w:r>
    </w:p>
    <w:p w14:paraId="07CA0EBA" w14:textId="77777777" w:rsidR="00102FC5" w:rsidRPr="00334100" w:rsidRDefault="00102FC5" w:rsidP="00102FC5">
      <w:pPr>
        <w:pStyle w:val="afc"/>
        <w:rPr>
          <w:lang w:val="uk-UA"/>
        </w:rPr>
      </w:pPr>
    </w:p>
    <w:p w14:paraId="6DA3B841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</w:t>
      </w:r>
      <w:proofErr w:type="spellStart"/>
      <w:r w:rsidRPr="00334100">
        <w:rPr>
          <w:lang w:val="uk-UA"/>
        </w:rPr>
        <w:t>return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>;</w:t>
      </w:r>
    </w:p>
    <w:p w14:paraId="3CE088C7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>}</w:t>
      </w:r>
    </w:p>
    <w:p w14:paraId="58DB61DE" w14:textId="77777777" w:rsidR="00102FC5" w:rsidRPr="00334100" w:rsidRDefault="00102FC5" w:rsidP="00102FC5">
      <w:pPr>
        <w:pStyle w:val="afc"/>
        <w:rPr>
          <w:lang w:val="uk-UA"/>
        </w:rPr>
      </w:pPr>
      <w:proofErr w:type="spellStart"/>
      <w:r w:rsidRPr="00334100">
        <w:rPr>
          <w:lang w:val="uk-UA"/>
        </w:rPr>
        <w:t>void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PrintArr</w:t>
      </w:r>
      <w:proofErr w:type="spellEnd"/>
      <w:r w:rsidRPr="00334100">
        <w:rPr>
          <w:lang w:val="uk-UA"/>
        </w:rPr>
        <w:t>(</w:t>
      </w:r>
      <w:proofErr w:type="spellStart"/>
      <w:r w:rsidRPr="00334100">
        <w:rPr>
          <w:lang w:val="uk-UA"/>
        </w:rPr>
        <w:t>string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message</w:t>
      </w:r>
      <w:proofErr w:type="spellEnd"/>
      <w:r w:rsidRPr="00334100">
        <w:rPr>
          <w:lang w:val="uk-UA"/>
        </w:rPr>
        <w:t xml:space="preserve">, 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[] 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>)</w:t>
      </w:r>
    </w:p>
    <w:p w14:paraId="7346574A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>{</w:t>
      </w:r>
    </w:p>
    <w:p w14:paraId="6C8FA352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</w:t>
      </w:r>
      <w:proofErr w:type="spellStart"/>
      <w:r w:rsidRPr="00334100">
        <w:rPr>
          <w:lang w:val="uk-UA"/>
        </w:rPr>
        <w:t>Console.WriteLine</w:t>
      </w:r>
      <w:proofErr w:type="spellEnd"/>
      <w:r w:rsidRPr="00334100">
        <w:rPr>
          <w:lang w:val="uk-UA"/>
        </w:rPr>
        <w:t>(</w:t>
      </w:r>
      <w:proofErr w:type="spellStart"/>
      <w:r w:rsidRPr="00334100">
        <w:rPr>
          <w:lang w:val="uk-UA"/>
        </w:rPr>
        <w:t>message</w:t>
      </w:r>
      <w:proofErr w:type="spellEnd"/>
      <w:r w:rsidRPr="00334100">
        <w:rPr>
          <w:lang w:val="uk-UA"/>
        </w:rPr>
        <w:t>);</w:t>
      </w:r>
    </w:p>
    <w:p w14:paraId="195C21C4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</w:t>
      </w:r>
      <w:proofErr w:type="spellStart"/>
      <w:r w:rsidRPr="00334100">
        <w:rPr>
          <w:lang w:val="uk-UA"/>
        </w:rPr>
        <w:t>foreach</w:t>
      </w:r>
      <w:proofErr w:type="spellEnd"/>
      <w:r w:rsidRPr="00334100">
        <w:rPr>
          <w:lang w:val="uk-UA"/>
        </w:rPr>
        <w:t xml:space="preserve"> (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el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in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>)</w:t>
      </w:r>
    </w:p>
    <w:p w14:paraId="7E880DF4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Console.Write</w:t>
      </w:r>
      <w:proofErr w:type="spellEnd"/>
      <w:r w:rsidRPr="00334100">
        <w:rPr>
          <w:lang w:val="uk-UA"/>
        </w:rPr>
        <w:t>($"{</w:t>
      </w:r>
      <w:proofErr w:type="spellStart"/>
      <w:r w:rsidRPr="00334100">
        <w:rPr>
          <w:lang w:val="uk-UA"/>
        </w:rPr>
        <w:t>el</w:t>
      </w:r>
      <w:proofErr w:type="spellEnd"/>
      <w:r w:rsidRPr="00334100">
        <w:rPr>
          <w:lang w:val="uk-UA"/>
        </w:rPr>
        <w:t>} ");</w:t>
      </w:r>
    </w:p>
    <w:p w14:paraId="448C3ADB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</w:t>
      </w:r>
      <w:proofErr w:type="spellStart"/>
      <w:r w:rsidRPr="00334100">
        <w:rPr>
          <w:lang w:val="uk-UA"/>
        </w:rPr>
        <w:t>Console.WriteLine</w:t>
      </w:r>
      <w:proofErr w:type="spellEnd"/>
      <w:r w:rsidRPr="00334100">
        <w:rPr>
          <w:lang w:val="uk-UA"/>
        </w:rPr>
        <w:t>();</w:t>
      </w:r>
    </w:p>
    <w:p w14:paraId="52BACF14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>}</w:t>
      </w:r>
    </w:p>
    <w:p w14:paraId="63A72534" w14:textId="77777777" w:rsidR="00102FC5" w:rsidRPr="00334100" w:rsidRDefault="00102FC5" w:rsidP="00102FC5">
      <w:pPr>
        <w:pStyle w:val="afc"/>
        <w:rPr>
          <w:lang w:val="uk-UA"/>
        </w:rPr>
      </w:pPr>
    </w:p>
    <w:p w14:paraId="1E4B2E29" w14:textId="77777777" w:rsidR="00102FC5" w:rsidRPr="00334100" w:rsidRDefault="00102FC5" w:rsidP="00102FC5">
      <w:pPr>
        <w:pStyle w:val="afc"/>
        <w:rPr>
          <w:lang w:val="uk-UA"/>
        </w:rPr>
      </w:pPr>
      <w:proofErr w:type="spellStart"/>
      <w:r w:rsidRPr="00334100">
        <w:rPr>
          <w:lang w:val="uk-UA"/>
        </w:rPr>
        <w:t>void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MSort</w:t>
      </w:r>
      <w:proofErr w:type="spellEnd"/>
      <w:r w:rsidRPr="00334100">
        <w:rPr>
          <w:lang w:val="uk-UA"/>
        </w:rPr>
        <w:t>(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[] 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>)</w:t>
      </w:r>
    </w:p>
    <w:p w14:paraId="45368E72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>{</w:t>
      </w:r>
    </w:p>
    <w:p w14:paraId="5903840E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iteration</w:t>
      </w:r>
      <w:proofErr w:type="spellEnd"/>
      <w:r w:rsidRPr="00334100">
        <w:rPr>
          <w:lang w:val="uk-UA"/>
        </w:rPr>
        <w:t xml:space="preserve"> = 1;</w:t>
      </w:r>
    </w:p>
    <w:p w14:paraId="1F118BA9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 N = </w:t>
      </w:r>
      <w:proofErr w:type="spellStart"/>
      <w:r w:rsidRPr="00334100">
        <w:rPr>
          <w:lang w:val="uk-UA"/>
        </w:rPr>
        <w:t>array.Length</w:t>
      </w:r>
      <w:proofErr w:type="spellEnd"/>
      <w:r w:rsidRPr="00334100">
        <w:rPr>
          <w:lang w:val="uk-UA"/>
        </w:rPr>
        <w:t>;</w:t>
      </w:r>
    </w:p>
    <w:p w14:paraId="7F279AB2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 t = (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>)</w:t>
      </w:r>
      <w:proofErr w:type="spellStart"/>
      <w:r w:rsidRPr="00334100">
        <w:rPr>
          <w:lang w:val="uk-UA"/>
        </w:rPr>
        <w:t>Math.Ceiling</w:t>
      </w:r>
      <w:proofErr w:type="spellEnd"/>
      <w:r w:rsidRPr="00334100">
        <w:rPr>
          <w:lang w:val="uk-UA"/>
        </w:rPr>
        <w:t>(Math.Log2(N));</w:t>
      </w:r>
    </w:p>
    <w:p w14:paraId="2D66A9BC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 p = (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>)</w:t>
      </w:r>
      <w:proofErr w:type="spellStart"/>
      <w:r w:rsidRPr="00334100">
        <w:rPr>
          <w:lang w:val="uk-UA"/>
        </w:rPr>
        <w:t>Math.Pow</w:t>
      </w:r>
      <w:proofErr w:type="spellEnd"/>
      <w:r w:rsidRPr="00334100">
        <w:rPr>
          <w:lang w:val="uk-UA"/>
        </w:rPr>
        <w:t>(2, t - 1); // початкова установка p   M1</w:t>
      </w:r>
    </w:p>
    <w:p w14:paraId="12352954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</w:t>
      </w:r>
      <w:proofErr w:type="spellStart"/>
      <w:r w:rsidRPr="00334100">
        <w:rPr>
          <w:lang w:val="uk-UA"/>
        </w:rPr>
        <w:t>Console.WriteLine</w:t>
      </w:r>
      <w:proofErr w:type="spellEnd"/>
      <w:r w:rsidRPr="00334100">
        <w:rPr>
          <w:lang w:val="uk-UA"/>
        </w:rPr>
        <w:t>($"\</w:t>
      </w:r>
      <w:proofErr w:type="spellStart"/>
      <w:r w:rsidRPr="00334100">
        <w:rPr>
          <w:lang w:val="uk-UA"/>
        </w:rPr>
        <w:t>nПочаткове</w:t>
      </w:r>
      <w:proofErr w:type="spellEnd"/>
      <w:r w:rsidRPr="00334100">
        <w:rPr>
          <w:lang w:val="uk-UA"/>
        </w:rPr>
        <w:t xml:space="preserve"> встановлення M1: p = {p}");</w:t>
      </w:r>
    </w:p>
    <w:p w14:paraId="56E15071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</w:t>
      </w:r>
      <w:proofErr w:type="spellStart"/>
      <w:r w:rsidRPr="00334100">
        <w:rPr>
          <w:lang w:val="uk-UA"/>
        </w:rPr>
        <w:t>do</w:t>
      </w:r>
      <w:proofErr w:type="spellEnd"/>
    </w:p>
    <w:p w14:paraId="1CD7F5F7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{</w:t>
      </w:r>
    </w:p>
    <w:p w14:paraId="2403C253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lastRenderedPageBreak/>
        <w:t xml:space="preserve">        </w:t>
      </w:r>
      <w:proofErr w:type="spellStart"/>
      <w:r w:rsidRPr="00334100">
        <w:rPr>
          <w:lang w:val="uk-UA"/>
        </w:rPr>
        <w:t>Console.WriteLine</w:t>
      </w:r>
      <w:proofErr w:type="spellEnd"/>
      <w:r w:rsidRPr="00334100">
        <w:rPr>
          <w:lang w:val="uk-UA"/>
        </w:rPr>
        <w:t>($"\</w:t>
      </w:r>
      <w:proofErr w:type="spellStart"/>
      <w:r w:rsidRPr="00334100">
        <w:rPr>
          <w:lang w:val="uk-UA"/>
        </w:rPr>
        <w:t>nІтерація</w:t>
      </w:r>
      <w:proofErr w:type="spellEnd"/>
      <w:r w:rsidRPr="00334100">
        <w:rPr>
          <w:lang w:val="uk-UA"/>
        </w:rPr>
        <w:t>: {</w:t>
      </w:r>
      <w:proofErr w:type="spellStart"/>
      <w:r w:rsidRPr="00334100">
        <w:rPr>
          <w:lang w:val="uk-UA"/>
        </w:rPr>
        <w:t>iteration</w:t>
      </w:r>
      <w:proofErr w:type="spellEnd"/>
      <w:r w:rsidRPr="00334100">
        <w:rPr>
          <w:lang w:val="uk-UA"/>
        </w:rPr>
        <w:t>}");</w:t>
      </w:r>
    </w:p>
    <w:p w14:paraId="7B6C26B9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 q = (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>)</w:t>
      </w:r>
      <w:proofErr w:type="spellStart"/>
      <w:r w:rsidRPr="00334100">
        <w:rPr>
          <w:lang w:val="uk-UA"/>
        </w:rPr>
        <w:t>Math.Pow</w:t>
      </w:r>
      <w:proofErr w:type="spellEnd"/>
      <w:r w:rsidRPr="00334100">
        <w:rPr>
          <w:lang w:val="uk-UA"/>
        </w:rPr>
        <w:t>(2, t - 1); // початкова установка q, r, d   M2</w:t>
      </w:r>
    </w:p>
    <w:p w14:paraId="7F168801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 r = 0;</w:t>
      </w:r>
    </w:p>
    <w:p w14:paraId="1E6C97DC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 d = p;</w:t>
      </w:r>
    </w:p>
    <w:p w14:paraId="7B9EB408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do</w:t>
      </w:r>
      <w:proofErr w:type="spellEnd"/>
    </w:p>
    <w:p w14:paraId="126D8F78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{</w:t>
      </w:r>
    </w:p>
    <w:p w14:paraId="1025AC1D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</w:t>
      </w:r>
      <w:proofErr w:type="spellStart"/>
      <w:r w:rsidRPr="00334100">
        <w:rPr>
          <w:lang w:val="uk-UA"/>
        </w:rPr>
        <w:t>Console.WriteLine</w:t>
      </w:r>
      <w:proofErr w:type="spellEnd"/>
      <w:r w:rsidRPr="00334100">
        <w:rPr>
          <w:lang w:val="uk-UA"/>
        </w:rPr>
        <w:t>($"M2: q = {q}, r = {r}, d = {d}");</w:t>
      </w:r>
    </w:p>
    <w:p w14:paraId="4A51845B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</w:t>
      </w:r>
      <w:proofErr w:type="spellStart"/>
      <w:r w:rsidRPr="00334100">
        <w:rPr>
          <w:lang w:val="uk-UA"/>
        </w:rPr>
        <w:t>for</w:t>
      </w:r>
      <w:proofErr w:type="spellEnd"/>
      <w:r w:rsidRPr="00334100">
        <w:rPr>
          <w:lang w:val="uk-UA"/>
        </w:rPr>
        <w:t xml:space="preserve"> (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 i = 0; i &lt;= N - d - 1; i++) // цикл по i   M3</w:t>
      </w:r>
    </w:p>
    <w:p w14:paraId="344F7120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{</w:t>
      </w:r>
    </w:p>
    <w:p w14:paraId="66B398D6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    </w:t>
      </w:r>
      <w:proofErr w:type="spellStart"/>
      <w:r w:rsidRPr="00334100">
        <w:rPr>
          <w:lang w:val="uk-UA"/>
        </w:rPr>
        <w:t>Console.WriteLine</w:t>
      </w:r>
      <w:proofErr w:type="spellEnd"/>
      <w:r w:rsidRPr="00334100">
        <w:rPr>
          <w:lang w:val="uk-UA"/>
        </w:rPr>
        <w:t>($"M3: i = {i}");</w:t>
      </w:r>
    </w:p>
    <w:p w14:paraId="4B6510B3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    </w:t>
      </w:r>
      <w:proofErr w:type="spellStart"/>
      <w:r w:rsidRPr="00334100">
        <w:rPr>
          <w:lang w:val="uk-UA"/>
        </w:rPr>
        <w:t>if</w:t>
      </w:r>
      <w:proofErr w:type="spellEnd"/>
      <w:r w:rsidRPr="00334100">
        <w:rPr>
          <w:lang w:val="uk-UA"/>
        </w:rPr>
        <w:t xml:space="preserve"> (i + d &lt; N &amp;&amp; i &lt; N - d &amp;&amp; 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 xml:space="preserve">[i] &gt; 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>[i + d] &amp;&amp; ((i &amp; p) == r)) // порівняння\обмін елементів масиву   M4</w:t>
      </w:r>
    </w:p>
    <w:p w14:paraId="7F3E8A93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    {</w:t>
      </w:r>
    </w:p>
    <w:p w14:paraId="1D572AA8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        </w:t>
      </w:r>
      <w:proofErr w:type="spellStart"/>
      <w:r w:rsidRPr="00334100">
        <w:rPr>
          <w:lang w:val="uk-UA"/>
        </w:rPr>
        <w:t>Console.WriteLine</w:t>
      </w:r>
      <w:proofErr w:type="spellEnd"/>
      <w:r w:rsidRPr="00334100">
        <w:rPr>
          <w:lang w:val="uk-UA"/>
        </w:rPr>
        <w:t>($"M4: Обмін {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>[i]} &lt;-&gt; {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>[i + d]}");</w:t>
      </w:r>
    </w:p>
    <w:p w14:paraId="340C2F3F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        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temp_swap</w:t>
      </w:r>
      <w:proofErr w:type="spellEnd"/>
      <w:r w:rsidRPr="00334100">
        <w:rPr>
          <w:lang w:val="uk-UA"/>
        </w:rPr>
        <w:t xml:space="preserve"> = 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>[i];</w:t>
      </w:r>
    </w:p>
    <w:p w14:paraId="527D50EA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        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 xml:space="preserve">[i] = 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>[i + d];</w:t>
      </w:r>
    </w:p>
    <w:p w14:paraId="2C95F05C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        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 xml:space="preserve">[i + d] = </w:t>
      </w:r>
      <w:proofErr w:type="spellStart"/>
      <w:r w:rsidRPr="00334100">
        <w:rPr>
          <w:lang w:val="uk-UA"/>
        </w:rPr>
        <w:t>temp_swap</w:t>
      </w:r>
      <w:proofErr w:type="spellEnd"/>
      <w:r w:rsidRPr="00334100">
        <w:rPr>
          <w:lang w:val="uk-UA"/>
        </w:rPr>
        <w:t>;</w:t>
      </w:r>
    </w:p>
    <w:p w14:paraId="282DCD90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        </w:t>
      </w:r>
      <w:proofErr w:type="spellStart"/>
      <w:r w:rsidRPr="00334100">
        <w:rPr>
          <w:lang w:val="uk-UA"/>
        </w:rPr>
        <w:t>PrintColorArr</w:t>
      </w:r>
      <w:proofErr w:type="spellEnd"/>
      <w:r w:rsidRPr="00334100">
        <w:rPr>
          <w:lang w:val="uk-UA"/>
        </w:rPr>
        <w:t xml:space="preserve">("Результат перестановки:", 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>, i, i + d);</w:t>
      </w:r>
    </w:p>
    <w:p w14:paraId="0033CD75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    }</w:t>
      </w:r>
    </w:p>
    <w:p w14:paraId="5E5DA132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    </w:t>
      </w:r>
      <w:proofErr w:type="spellStart"/>
      <w:r w:rsidRPr="00334100">
        <w:rPr>
          <w:lang w:val="uk-UA"/>
        </w:rPr>
        <w:t>else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Console.WriteLine</w:t>
      </w:r>
      <w:proofErr w:type="spellEnd"/>
      <w:r w:rsidRPr="00334100">
        <w:rPr>
          <w:lang w:val="uk-UA"/>
        </w:rPr>
        <w:t>($"M4: Обмін не потрібний {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>[i]} &lt; {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>[i + d]}");</w:t>
      </w:r>
    </w:p>
    <w:p w14:paraId="48FDF500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}</w:t>
      </w:r>
    </w:p>
    <w:p w14:paraId="51ACD033" w14:textId="77777777" w:rsidR="00102FC5" w:rsidRPr="00334100" w:rsidRDefault="00102FC5" w:rsidP="00102FC5">
      <w:pPr>
        <w:pStyle w:val="afc"/>
        <w:rPr>
          <w:lang w:val="uk-UA"/>
        </w:rPr>
      </w:pPr>
    </w:p>
    <w:p w14:paraId="6DBC0E24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</w:t>
      </w:r>
      <w:proofErr w:type="spellStart"/>
      <w:r w:rsidRPr="00334100">
        <w:rPr>
          <w:lang w:val="uk-UA"/>
        </w:rPr>
        <w:t>if</w:t>
      </w:r>
      <w:proofErr w:type="spellEnd"/>
      <w:r w:rsidRPr="00334100">
        <w:rPr>
          <w:lang w:val="uk-UA"/>
        </w:rPr>
        <w:t xml:space="preserve"> (q != p)</w:t>
      </w:r>
    </w:p>
    <w:p w14:paraId="62775E35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{</w:t>
      </w:r>
    </w:p>
    <w:p w14:paraId="1865FD16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    d = q - p;</w:t>
      </w:r>
    </w:p>
    <w:p w14:paraId="1BAAE2B3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    q /= 2;</w:t>
      </w:r>
    </w:p>
    <w:p w14:paraId="05C7BF3A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    r = p;</w:t>
      </w:r>
    </w:p>
    <w:p w14:paraId="5AFFD183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}</w:t>
      </w:r>
    </w:p>
    <w:p w14:paraId="23156655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</w:t>
      </w:r>
      <w:proofErr w:type="spellStart"/>
      <w:r w:rsidRPr="00334100">
        <w:rPr>
          <w:lang w:val="uk-UA"/>
        </w:rPr>
        <w:t>else</w:t>
      </w:r>
      <w:proofErr w:type="spellEnd"/>
    </w:p>
    <w:p w14:paraId="07039942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{</w:t>
      </w:r>
    </w:p>
    <w:p w14:paraId="301B2C4E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    </w:t>
      </w:r>
      <w:proofErr w:type="spellStart"/>
      <w:r w:rsidRPr="00334100">
        <w:rPr>
          <w:lang w:val="uk-UA"/>
        </w:rPr>
        <w:t>Console.WriteLine</w:t>
      </w:r>
      <w:proofErr w:type="spellEnd"/>
      <w:r w:rsidRPr="00334100">
        <w:rPr>
          <w:lang w:val="uk-UA"/>
        </w:rPr>
        <w:t>($"M5: Вихід з циклу, оскільки q == p ({q}={p})");</w:t>
      </w:r>
    </w:p>
    <w:p w14:paraId="1D7F7013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    </w:t>
      </w:r>
      <w:proofErr w:type="spellStart"/>
      <w:r w:rsidRPr="00334100">
        <w:rPr>
          <w:lang w:val="uk-UA"/>
        </w:rPr>
        <w:t>break</w:t>
      </w:r>
      <w:proofErr w:type="spellEnd"/>
      <w:r w:rsidRPr="00334100">
        <w:rPr>
          <w:lang w:val="uk-UA"/>
        </w:rPr>
        <w:t>; // вихід з циклу, якщо q=p</w:t>
      </w:r>
    </w:p>
    <w:p w14:paraId="3CFB442C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}</w:t>
      </w:r>
    </w:p>
    <w:p w14:paraId="0E731977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} </w:t>
      </w:r>
      <w:proofErr w:type="spellStart"/>
      <w:r w:rsidRPr="00334100">
        <w:rPr>
          <w:lang w:val="uk-UA"/>
        </w:rPr>
        <w:t>while</w:t>
      </w:r>
      <w:proofErr w:type="spellEnd"/>
      <w:r w:rsidRPr="00334100">
        <w:rPr>
          <w:lang w:val="uk-UA"/>
        </w:rPr>
        <w:t xml:space="preserve"> (q &gt; 0);// цикл по q   M5</w:t>
      </w:r>
    </w:p>
    <w:p w14:paraId="7534C694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p /= 2;</w:t>
      </w:r>
    </w:p>
    <w:p w14:paraId="04B31F45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Console.WriteLine</w:t>
      </w:r>
      <w:proofErr w:type="spellEnd"/>
      <w:r w:rsidRPr="00334100">
        <w:rPr>
          <w:lang w:val="uk-UA"/>
        </w:rPr>
        <w:t>($"M6: p = {p}");</w:t>
      </w:r>
    </w:p>
    <w:p w14:paraId="66C34526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iteration</w:t>
      </w:r>
      <w:proofErr w:type="spellEnd"/>
      <w:r w:rsidRPr="00334100">
        <w:rPr>
          <w:lang w:val="uk-UA"/>
        </w:rPr>
        <w:t>++;</w:t>
      </w:r>
    </w:p>
    <w:p w14:paraId="6C40ADA6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} </w:t>
      </w:r>
      <w:proofErr w:type="spellStart"/>
      <w:r w:rsidRPr="00334100">
        <w:rPr>
          <w:lang w:val="uk-UA"/>
        </w:rPr>
        <w:t>while</w:t>
      </w:r>
      <w:proofErr w:type="spellEnd"/>
      <w:r w:rsidRPr="00334100">
        <w:rPr>
          <w:lang w:val="uk-UA"/>
        </w:rPr>
        <w:t xml:space="preserve"> (p &gt; 0);// цикл по p   M6</w:t>
      </w:r>
    </w:p>
    <w:p w14:paraId="0852BA43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>}</w:t>
      </w:r>
    </w:p>
    <w:p w14:paraId="327E30B9" w14:textId="77777777" w:rsidR="00102FC5" w:rsidRPr="00334100" w:rsidRDefault="00102FC5" w:rsidP="00102FC5">
      <w:pPr>
        <w:pStyle w:val="afc"/>
        <w:rPr>
          <w:lang w:val="uk-UA"/>
        </w:rPr>
      </w:pPr>
      <w:proofErr w:type="spellStart"/>
      <w:r w:rsidRPr="00334100">
        <w:rPr>
          <w:lang w:val="uk-UA"/>
        </w:rPr>
        <w:t>void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PrintColorArr</w:t>
      </w:r>
      <w:proofErr w:type="spellEnd"/>
      <w:r w:rsidRPr="00334100">
        <w:rPr>
          <w:lang w:val="uk-UA"/>
        </w:rPr>
        <w:t>(</w:t>
      </w:r>
      <w:proofErr w:type="spellStart"/>
      <w:r w:rsidRPr="00334100">
        <w:rPr>
          <w:lang w:val="uk-UA"/>
        </w:rPr>
        <w:t>string</w:t>
      </w:r>
      <w:proofErr w:type="spellEnd"/>
      <w:r w:rsidRPr="00334100">
        <w:rPr>
          <w:lang w:val="uk-UA"/>
        </w:rPr>
        <w:t xml:space="preserve"> </w:t>
      </w:r>
      <w:proofErr w:type="spellStart"/>
      <w:r w:rsidRPr="00334100">
        <w:rPr>
          <w:lang w:val="uk-UA"/>
        </w:rPr>
        <w:t>message</w:t>
      </w:r>
      <w:proofErr w:type="spellEnd"/>
      <w:r w:rsidRPr="00334100">
        <w:rPr>
          <w:lang w:val="uk-UA"/>
        </w:rPr>
        <w:t xml:space="preserve">, 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[] 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 xml:space="preserve">, 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 highlightIndex1 = -1, 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 highlightIndex2 = -1)</w:t>
      </w:r>
    </w:p>
    <w:p w14:paraId="2E1FF70F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>{</w:t>
      </w:r>
    </w:p>
    <w:p w14:paraId="1B55C9BA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</w:t>
      </w:r>
      <w:proofErr w:type="spellStart"/>
      <w:r w:rsidRPr="00334100">
        <w:rPr>
          <w:lang w:val="uk-UA"/>
        </w:rPr>
        <w:t>Console.WriteLine</w:t>
      </w:r>
      <w:proofErr w:type="spellEnd"/>
      <w:r w:rsidRPr="00334100">
        <w:rPr>
          <w:lang w:val="uk-UA"/>
        </w:rPr>
        <w:t>(</w:t>
      </w:r>
      <w:proofErr w:type="spellStart"/>
      <w:r w:rsidRPr="00334100">
        <w:rPr>
          <w:lang w:val="uk-UA"/>
        </w:rPr>
        <w:t>message</w:t>
      </w:r>
      <w:proofErr w:type="spellEnd"/>
      <w:r w:rsidRPr="00334100">
        <w:rPr>
          <w:lang w:val="uk-UA"/>
        </w:rPr>
        <w:t>);</w:t>
      </w:r>
    </w:p>
    <w:p w14:paraId="42608A64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</w:t>
      </w:r>
      <w:proofErr w:type="spellStart"/>
      <w:r w:rsidRPr="00334100">
        <w:rPr>
          <w:lang w:val="uk-UA"/>
        </w:rPr>
        <w:t>for</w:t>
      </w:r>
      <w:proofErr w:type="spellEnd"/>
      <w:r w:rsidRPr="00334100">
        <w:rPr>
          <w:lang w:val="uk-UA"/>
        </w:rPr>
        <w:t xml:space="preserve"> (</w:t>
      </w:r>
      <w:proofErr w:type="spellStart"/>
      <w:r w:rsidRPr="00334100">
        <w:rPr>
          <w:lang w:val="uk-UA"/>
        </w:rPr>
        <w:t>int</w:t>
      </w:r>
      <w:proofErr w:type="spellEnd"/>
      <w:r w:rsidRPr="00334100">
        <w:rPr>
          <w:lang w:val="uk-UA"/>
        </w:rPr>
        <w:t xml:space="preserve"> i = 0; i &lt; </w:t>
      </w:r>
      <w:proofErr w:type="spellStart"/>
      <w:r w:rsidRPr="00334100">
        <w:rPr>
          <w:lang w:val="uk-UA"/>
        </w:rPr>
        <w:t>array.Length</w:t>
      </w:r>
      <w:proofErr w:type="spellEnd"/>
      <w:r w:rsidRPr="00334100">
        <w:rPr>
          <w:lang w:val="uk-UA"/>
        </w:rPr>
        <w:t>; i++)</w:t>
      </w:r>
    </w:p>
    <w:p w14:paraId="0CAA0475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{</w:t>
      </w:r>
    </w:p>
    <w:p w14:paraId="7179C615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if</w:t>
      </w:r>
      <w:proofErr w:type="spellEnd"/>
      <w:r w:rsidRPr="00334100">
        <w:rPr>
          <w:lang w:val="uk-UA"/>
        </w:rPr>
        <w:t xml:space="preserve"> (i == highlightIndex1 || i == highlightIndex2)</w:t>
      </w:r>
    </w:p>
    <w:p w14:paraId="67B0FBB4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{</w:t>
      </w:r>
    </w:p>
    <w:p w14:paraId="0BB50DC6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</w:t>
      </w:r>
      <w:proofErr w:type="spellStart"/>
      <w:r w:rsidRPr="00334100">
        <w:rPr>
          <w:lang w:val="uk-UA"/>
        </w:rPr>
        <w:t>Console.ForegroundColor</w:t>
      </w:r>
      <w:proofErr w:type="spellEnd"/>
      <w:r w:rsidRPr="00334100">
        <w:rPr>
          <w:lang w:val="uk-UA"/>
        </w:rPr>
        <w:t xml:space="preserve"> = </w:t>
      </w:r>
      <w:proofErr w:type="spellStart"/>
      <w:r w:rsidRPr="00334100">
        <w:rPr>
          <w:lang w:val="uk-UA"/>
        </w:rPr>
        <w:t>ConsoleColor.Red</w:t>
      </w:r>
      <w:proofErr w:type="spellEnd"/>
      <w:r w:rsidRPr="00334100">
        <w:rPr>
          <w:lang w:val="uk-UA"/>
        </w:rPr>
        <w:t>;</w:t>
      </w:r>
    </w:p>
    <w:p w14:paraId="3BDE0F31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</w:t>
      </w:r>
      <w:proofErr w:type="spellStart"/>
      <w:r w:rsidRPr="00334100">
        <w:rPr>
          <w:lang w:val="uk-UA"/>
        </w:rPr>
        <w:t>Console.Write</w:t>
      </w:r>
      <w:proofErr w:type="spellEnd"/>
      <w:r w:rsidRPr="00334100">
        <w:rPr>
          <w:lang w:val="uk-UA"/>
        </w:rPr>
        <w:t>($"{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>[i]} ");</w:t>
      </w:r>
    </w:p>
    <w:p w14:paraId="50F98F5C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</w:t>
      </w:r>
      <w:proofErr w:type="spellStart"/>
      <w:r w:rsidRPr="00334100">
        <w:rPr>
          <w:lang w:val="uk-UA"/>
        </w:rPr>
        <w:t>Console.ResetColor</w:t>
      </w:r>
      <w:proofErr w:type="spellEnd"/>
      <w:r w:rsidRPr="00334100">
        <w:rPr>
          <w:lang w:val="uk-UA"/>
        </w:rPr>
        <w:t>();</w:t>
      </w:r>
    </w:p>
    <w:p w14:paraId="10FD9DFB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}</w:t>
      </w:r>
    </w:p>
    <w:p w14:paraId="6CA26CB0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</w:t>
      </w:r>
      <w:proofErr w:type="spellStart"/>
      <w:r w:rsidRPr="00334100">
        <w:rPr>
          <w:lang w:val="uk-UA"/>
        </w:rPr>
        <w:t>else</w:t>
      </w:r>
      <w:proofErr w:type="spellEnd"/>
    </w:p>
    <w:p w14:paraId="2E309938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{</w:t>
      </w:r>
    </w:p>
    <w:p w14:paraId="1972C7CC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    </w:t>
      </w:r>
      <w:proofErr w:type="spellStart"/>
      <w:r w:rsidRPr="00334100">
        <w:rPr>
          <w:lang w:val="uk-UA"/>
        </w:rPr>
        <w:t>Console.Write</w:t>
      </w:r>
      <w:proofErr w:type="spellEnd"/>
      <w:r w:rsidRPr="00334100">
        <w:rPr>
          <w:lang w:val="uk-UA"/>
        </w:rPr>
        <w:t>($"{</w:t>
      </w:r>
      <w:proofErr w:type="spellStart"/>
      <w:r w:rsidRPr="00334100">
        <w:rPr>
          <w:lang w:val="uk-UA"/>
        </w:rPr>
        <w:t>array</w:t>
      </w:r>
      <w:proofErr w:type="spellEnd"/>
      <w:r w:rsidRPr="00334100">
        <w:rPr>
          <w:lang w:val="uk-UA"/>
        </w:rPr>
        <w:t>[i]} ");</w:t>
      </w:r>
    </w:p>
    <w:p w14:paraId="63679767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    }</w:t>
      </w:r>
    </w:p>
    <w:p w14:paraId="18283066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}</w:t>
      </w:r>
    </w:p>
    <w:p w14:paraId="58D574B2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 xml:space="preserve">    </w:t>
      </w:r>
      <w:proofErr w:type="spellStart"/>
      <w:r w:rsidRPr="00334100">
        <w:rPr>
          <w:lang w:val="uk-UA"/>
        </w:rPr>
        <w:t>Console.WriteLine</w:t>
      </w:r>
      <w:proofErr w:type="spellEnd"/>
      <w:r w:rsidRPr="00334100">
        <w:rPr>
          <w:lang w:val="uk-UA"/>
        </w:rPr>
        <w:t>();</w:t>
      </w:r>
    </w:p>
    <w:p w14:paraId="0FEAC0FC" w14:textId="77777777" w:rsidR="00102FC5" w:rsidRPr="00334100" w:rsidRDefault="00102FC5" w:rsidP="00102FC5">
      <w:pPr>
        <w:pStyle w:val="afc"/>
        <w:rPr>
          <w:lang w:val="uk-UA"/>
        </w:rPr>
      </w:pPr>
      <w:r w:rsidRPr="00334100">
        <w:rPr>
          <w:lang w:val="uk-UA"/>
        </w:rPr>
        <w:t>}</w:t>
      </w:r>
    </w:p>
    <w:p w14:paraId="5118A942" w14:textId="3A2225BD" w:rsidR="00123834" w:rsidRPr="00334100" w:rsidRDefault="00102FC5" w:rsidP="00102FC5">
      <w:pPr>
        <w:spacing w:after="160" w:line="259" w:lineRule="auto"/>
        <w:rPr>
          <w:lang w:val="uk-UA"/>
        </w:rPr>
      </w:pPr>
      <w:r w:rsidRPr="00334100">
        <w:rPr>
          <w:lang w:val="uk-UA"/>
        </w:rPr>
        <w:br w:type="page"/>
      </w:r>
    </w:p>
    <w:p w14:paraId="435EFCD3" w14:textId="4276BACE" w:rsidR="001121D7" w:rsidRPr="00334100" w:rsidRDefault="001121D7" w:rsidP="001121D7">
      <w:pPr>
        <w:pStyle w:val="af7"/>
      </w:pPr>
      <w:bookmarkStart w:id="11" w:name="_Toc153738679"/>
      <w:r w:rsidRPr="00334100">
        <w:lastRenderedPageBreak/>
        <w:t>Екранні форми результатів роботи програми</w:t>
      </w:r>
      <w:bookmarkEnd w:id="11"/>
    </w:p>
    <w:p w14:paraId="3B888B9A" w14:textId="138345DF" w:rsidR="00123834" w:rsidRPr="00334100" w:rsidRDefault="00E15740" w:rsidP="001121D7">
      <w:pPr>
        <w:pStyle w:val="af5"/>
        <w:rPr>
          <w:rFonts w:eastAsiaTheme="minorEastAsia"/>
          <w:b/>
          <w:szCs w:val="24"/>
        </w:rPr>
      </w:pPr>
      <w:r w:rsidRPr="00334100">
        <w:t>Введення некоректної кількості елементів масиву</w:t>
      </w:r>
      <w:r w:rsidR="0010773D" w:rsidRPr="00334100">
        <w:t>. Результат подано на рисунку 2.</w:t>
      </w:r>
    </w:p>
    <w:p w14:paraId="538419B5" w14:textId="77777777" w:rsidR="00667C66" w:rsidRPr="00334100" w:rsidRDefault="00667C66" w:rsidP="00123834">
      <w:pPr>
        <w:pStyle w:val="af5"/>
      </w:pPr>
    </w:p>
    <w:p w14:paraId="04C5AAE0" w14:textId="736C32A5" w:rsidR="00BF74B2" w:rsidRPr="00334100" w:rsidRDefault="00E15740" w:rsidP="00B75BC6">
      <w:pPr>
        <w:pStyle w:val="af9"/>
      </w:pPr>
      <w:r w:rsidRPr="00334100">
        <w:drawing>
          <wp:inline distT="0" distB="0" distL="0" distR="0" wp14:anchorId="18DFC919" wp14:editId="185DAC66">
            <wp:extent cx="5270500" cy="889000"/>
            <wp:effectExtent l="0" t="0" r="0" b="0"/>
            <wp:docPr id="4354056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05695" name="Рисунок 4354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80CD" w14:textId="1C0F6FE8" w:rsidR="00B75BC6" w:rsidRPr="00334100" w:rsidRDefault="00B5378A" w:rsidP="00B75BC6">
      <w:pPr>
        <w:pStyle w:val="af9"/>
      </w:pPr>
      <w:r w:rsidRPr="00334100">
        <w:t xml:space="preserve">Рисунок </w:t>
      </w:r>
      <w:r w:rsidRPr="00334100">
        <w:fldChar w:fldCharType="begin"/>
      </w:r>
      <w:r w:rsidRPr="00334100">
        <w:instrText xml:space="preserve"> SEQ Рисунок \* ARABIC </w:instrText>
      </w:r>
      <w:r w:rsidRPr="00334100">
        <w:fldChar w:fldCharType="separate"/>
      </w:r>
      <w:r w:rsidR="00E15740" w:rsidRPr="00334100">
        <w:t>2</w:t>
      </w:r>
      <w:r w:rsidRPr="00334100">
        <w:fldChar w:fldCharType="end"/>
      </w:r>
      <w:r w:rsidRPr="00334100">
        <w:t xml:space="preserve"> – </w:t>
      </w:r>
      <w:r w:rsidR="001D09C0" w:rsidRPr="00334100">
        <w:t>перевірка на</w:t>
      </w:r>
      <w:r w:rsidR="008D0C6C" w:rsidRPr="00334100">
        <w:t xml:space="preserve"> введення</w:t>
      </w:r>
      <w:r w:rsidR="001D09C0" w:rsidRPr="00334100">
        <w:t xml:space="preserve"> кіль</w:t>
      </w:r>
      <w:r w:rsidR="008D0C6C" w:rsidRPr="00334100">
        <w:t>ко</w:t>
      </w:r>
      <w:r w:rsidR="001D09C0" w:rsidRPr="00334100">
        <w:t>ст</w:t>
      </w:r>
      <w:r w:rsidR="008D0C6C" w:rsidRPr="00334100">
        <w:t>і</w:t>
      </w:r>
      <w:r w:rsidR="001D09C0" w:rsidRPr="00334100">
        <w:t xml:space="preserve"> </w:t>
      </w:r>
      <w:r w:rsidR="008D0C6C" w:rsidRPr="00334100">
        <w:t>елементів</w:t>
      </w:r>
    </w:p>
    <w:p w14:paraId="494DB62B" w14:textId="77777777" w:rsidR="008D0C6C" w:rsidRPr="00334100" w:rsidRDefault="008D0C6C" w:rsidP="00B75BC6">
      <w:pPr>
        <w:pStyle w:val="af9"/>
      </w:pPr>
    </w:p>
    <w:p w14:paraId="2729F817" w14:textId="45F6F52C" w:rsidR="00B75BC6" w:rsidRPr="00334100" w:rsidRDefault="00AB2E7D" w:rsidP="00B75BC6">
      <w:pPr>
        <w:pStyle w:val="af5"/>
      </w:pPr>
      <w:r w:rsidRPr="00334100">
        <w:t>Введення некорек</w:t>
      </w:r>
      <w:r w:rsidR="001D09C0" w:rsidRPr="00334100">
        <w:t>тних числових даних для кількості елементів масиву</w:t>
      </w:r>
      <w:r w:rsidR="00667C66" w:rsidRPr="00334100">
        <w:t xml:space="preserve">. </w:t>
      </w:r>
      <w:r w:rsidR="00E60F6F" w:rsidRPr="00334100">
        <w:t xml:space="preserve">(буквенні символи і </w:t>
      </w:r>
      <w:proofErr w:type="spellStart"/>
      <w:r w:rsidR="00E60F6F" w:rsidRPr="00334100">
        <w:t>т.п</w:t>
      </w:r>
      <w:proofErr w:type="spellEnd"/>
      <w:r w:rsidR="00E60F6F" w:rsidRPr="00334100">
        <w:t>.)</w:t>
      </w:r>
      <w:r w:rsidR="00D65F91" w:rsidRPr="00334100">
        <w:t xml:space="preserve">. </w:t>
      </w:r>
      <w:r w:rsidR="00667C66" w:rsidRPr="00334100">
        <w:t>Результат на рисунку 3.</w:t>
      </w:r>
    </w:p>
    <w:p w14:paraId="28520F72" w14:textId="77777777" w:rsidR="00667C66" w:rsidRPr="00334100" w:rsidRDefault="00667C66" w:rsidP="00B75BC6">
      <w:pPr>
        <w:pStyle w:val="af5"/>
      </w:pPr>
    </w:p>
    <w:p w14:paraId="34A98DDD" w14:textId="0D95A3C0" w:rsidR="00667C66" w:rsidRPr="00334100" w:rsidRDefault="00AB2E7D" w:rsidP="00667C66">
      <w:pPr>
        <w:pStyle w:val="af9"/>
      </w:pPr>
      <w:r w:rsidRPr="00334100">
        <w:drawing>
          <wp:inline distT="0" distB="0" distL="0" distR="0" wp14:anchorId="40B7C043" wp14:editId="18833F69">
            <wp:extent cx="5288297" cy="574158"/>
            <wp:effectExtent l="0" t="0" r="0" b="0"/>
            <wp:docPr id="4227918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91896" name="Рисунок 4227918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048" cy="58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77B8" w14:textId="3151E170" w:rsidR="00667C66" w:rsidRPr="00334100" w:rsidRDefault="00667C66" w:rsidP="00667C66">
      <w:pPr>
        <w:pStyle w:val="af9"/>
      </w:pPr>
      <w:r w:rsidRPr="00334100">
        <w:t xml:space="preserve">Рисунок </w:t>
      </w:r>
      <w:r w:rsidRPr="00334100">
        <w:fldChar w:fldCharType="begin"/>
      </w:r>
      <w:r w:rsidRPr="00334100">
        <w:instrText xml:space="preserve"> SEQ Рисунок \* ARABIC </w:instrText>
      </w:r>
      <w:r w:rsidRPr="00334100">
        <w:fldChar w:fldCharType="separate"/>
      </w:r>
      <w:r w:rsidR="00E15740" w:rsidRPr="00334100">
        <w:t>3</w:t>
      </w:r>
      <w:r w:rsidRPr="00334100">
        <w:fldChar w:fldCharType="end"/>
      </w:r>
      <w:r w:rsidRPr="00334100">
        <w:t xml:space="preserve"> – </w:t>
      </w:r>
      <w:r w:rsidR="00E60F6F" w:rsidRPr="00334100">
        <w:t>поведінка при введенні не числових даних</w:t>
      </w:r>
    </w:p>
    <w:p w14:paraId="101F4600" w14:textId="69FA92DE" w:rsidR="00B75BC6" w:rsidRPr="00334100" w:rsidRDefault="00B75BC6" w:rsidP="00B75BC6">
      <w:pPr>
        <w:pStyle w:val="af5"/>
      </w:pPr>
    </w:p>
    <w:p w14:paraId="7A3ED701" w14:textId="7B805067" w:rsidR="00667C66" w:rsidRPr="00334100" w:rsidRDefault="001748B3" w:rsidP="00B75BC6">
      <w:pPr>
        <w:pStyle w:val="af5"/>
      </w:pPr>
      <w:r w:rsidRPr="00334100">
        <w:t xml:space="preserve">Перевірка </w:t>
      </w:r>
      <w:r w:rsidR="00330294" w:rsidRPr="00334100">
        <w:t>введення мінімального розміру масиву та його сортування</w:t>
      </w:r>
      <w:r w:rsidR="00FA46EE" w:rsidRPr="00334100">
        <w:t>. Результат на рисунку 4.</w:t>
      </w:r>
    </w:p>
    <w:p w14:paraId="1ACD37F5" w14:textId="77777777" w:rsidR="00B75BC6" w:rsidRPr="00334100" w:rsidRDefault="00B75BC6" w:rsidP="00B75BC6">
      <w:pPr>
        <w:pStyle w:val="af5"/>
      </w:pPr>
    </w:p>
    <w:p w14:paraId="4DE87032" w14:textId="13BFAD62" w:rsidR="00B75BC6" w:rsidRPr="00334100" w:rsidRDefault="0017184A" w:rsidP="00EA0A4B">
      <w:pPr>
        <w:pStyle w:val="af9"/>
      </w:pPr>
      <w:r w:rsidRPr="00334100">
        <w:drawing>
          <wp:inline distT="0" distB="0" distL="0" distR="0" wp14:anchorId="3B6B35C9" wp14:editId="445B746C">
            <wp:extent cx="3859619" cy="1256268"/>
            <wp:effectExtent l="0" t="0" r="1270" b="1270"/>
            <wp:docPr id="19452410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41032" name="Рисунок 19452410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389" cy="127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AAE2" w14:textId="756C8051" w:rsidR="00F15F67" w:rsidRPr="00334100" w:rsidRDefault="00C650DA" w:rsidP="00F15F67">
      <w:pPr>
        <w:pStyle w:val="af9"/>
      </w:pPr>
      <w:r w:rsidRPr="00334100">
        <w:t xml:space="preserve">Рисунок </w:t>
      </w:r>
      <w:r w:rsidRPr="00334100">
        <w:fldChar w:fldCharType="begin"/>
      </w:r>
      <w:r w:rsidRPr="00334100">
        <w:instrText xml:space="preserve"> SEQ Рисунок \* ARABIC </w:instrText>
      </w:r>
      <w:r w:rsidRPr="00334100">
        <w:fldChar w:fldCharType="separate"/>
      </w:r>
      <w:r w:rsidR="00E15740" w:rsidRPr="00334100">
        <w:t>4</w:t>
      </w:r>
      <w:r w:rsidRPr="00334100">
        <w:fldChar w:fldCharType="end"/>
      </w:r>
      <w:r w:rsidRPr="00334100">
        <w:t xml:space="preserve"> – </w:t>
      </w:r>
      <w:r w:rsidR="0017184A" w:rsidRPr="00334100">
        <w:t>робота з мінімальним масивом</w:t>
      </w:r>
    </w:p>
    <w:p w14:paraId="79ADBA4E" w14:textId="77777777" w:rsidR="0060776D" w:rsidRPr="00334100" w:rsidRDefault="0060776D" w:rsidP="00F15F67">
      <w:pPr>
        <w:pStyle w:val="af9"/>
      </w:pPr>
    </w:p>
    <w:p w14:paraId="3A4EBC32" w14:textId="71A3E672" w:rsidR="00DB6149" w:rsidRPr="00334100" w:rsidRDefault="00880ED2" w:rsidP="00B75BC6">
      <w:pPr>
        <w:pStyle w:val="af5"/>
      </w:pPr>
      <w:r w:rsidRPr="00334100">
        <w:t>Сортування масиву з</w:t>
      </w:r>
      <w:r w:rsidR="00EA0A4B" w:rsidRPr="00334100">
        <w:t xml:space="preserve"> 20</w:t>
      </w:r>
      <w:r w:rsidRPr="00334100">
        <w:t xml:space="preserve"> випадково згенерованими елементами</w:t>
      </w:r>
      <w:r w:rsidR="00EA0A4B" w:rsidRPr="00334100">
        <w:t>. Результат на рисунку 5</w:t>
      </w:r>
      <w:r w:rsidR="001E7FE6" w:rsidRPr="00334100">
        <w:t>.</w:t>
      </w:r>
    </w:p>
    <w:p w14:paraId="20898F42" w14:textId="77777777" w:rsidR="00F15F67" w:rsidRPr="00334100" w:rsidRDefault="00F15F67" w:rsidP="00B75BC6">
      <w:pPr>
        <w:pStyle w:val="af5"/>
      </w:pPr>
    </w:p>
    <w:p w14:paraId="3D865B8D" w14:textId="46C29957" w:rsidR="00EA0A4B" w:rsidRPr="00334100" w:rsidRDefault="00330294" w:rsidP="00EA0A4B">
      <w:pPr>
        <w:pStyle w:val="af9"/>
      </w:pPr>
      <w:r w:rsidRPr="00334100">
        <w:drawing>
          <wp:inline distT="0" distB="0" distL="0" distR="0" wp14:anchorId="3281815D" wp14:editId="6D31815E">
            <wp:extent cx="5638800" cy="1524000"/>
            <wp:effectExtent l="0" t="0" r="0" b="0"/>
            <wp:docPr id="17325337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33769" name="Рисунок 17325337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4024" w14:textId="4E099748" w:rsidR="00EA0A4B" w:rsidRPr="00334100" w:rsidRDefault="00EA0A4B" w:rsidP="00EA0A4B">
      <w:pPr>
        <w:pStyle w:val="af9"/>
      </w:pPr>
      <w:r w:rsidRPr="00334100">
        <w:t xml:space="preserve">Рисунок </w:t>
      </w:r>
      <w:r w:rsidRPr="00334100">
        <w:fldChar w:fldCharType="begin"/>
      </w:r>
      <w:r w:rsidRPr="00334100">
        <w:instrText xml:space="preserve"> SEQ Рисунок \* ARABIC </w:instrText>
      </w:r>
      <w:r w:rsidRPr="00334100">
        <w:fldChar w:fldCharType="separate"/>
      </w:r>
      <w:r w:rsidR="00880ED2" w:rsidRPr="00334100">
        <w:t>5</w:t>
      </w:r>
      <w:r w:rsidRPr="00334100">
        <w:fldChar w:fldCharType="end"/>
      </w:r>
      <w:r w:rsidRPr="00334100">
        <w:t xml:space="preserve"> – </w:t>
      </w:r>
      <w:r w:rsidR="00880ED2" w:rsidRPr="00334100">
        <w:t>масив з 20 елементами</w:t>
      </w:r>
    </w:p>
    <w:p w14:paraId="6F3D479E" w14:textId="1D638F9B" w:rsidR="003551AF" w:rsidRPr="00334100" w:rsidRDefault="003551AF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 w:rsidRPr="00334100">
        <w:rPr>
          <w:lang w:val="uk-UA"/>
        </w:rPr>
        <w:br w:type="page"/>
      </w:r>
    </w:p>
    <w:p w14:paraId="0E586D05" w14:textId="6D67DCD9" w:rsidR="00463337" w:rsidRPr="003F3A5C" w:rsidRDefault="003F3A5C" w:rsidP="003F3A5C">
      <w:pPr>
        <w:pStyle w:val="af3"/>
      </w:pPr>
      <w:bookmarkStart w:id="12" w:name="_Toc153738680"/>
      <w:r w:rsidRPr="003F3A5C">
        <w:lastRenderedPageBreak/>
        <w:t>Висновок</w:t>
      </w:r>
      <w:bookmarkEnd w:id="12"/>
    </w:p>
    <w:p w14:paraId="715B0505" w14:textId="77777777" w:rsidR="00463337" w:rsidRPr="00334100" w:rsidRDefault="00463337" w:rsidP="00CA096D">
      <w:pPr>
        <w:pStyle w:val="af5"/>
      </w:pPr>
    </w:p>
    <w:p w14:paraId="2A50596F" w14:textId="1823F6CC" w:rsidR="00C4408B" w:rsidRPr="00334100" w:rsidRDefault="00C4408B" w:rsidP="00C4408B">
      <w:pPr>
        <w:pStyle w:val="af5"/>
      </w:pPr>
      <w:r w:rsidRPr="00334100">
        <w:t>У ході виконання лабораторної роботи №6 було вивчено алгоритми сортування масивів чисел. Алгоритм було записано двома способами: у вербальній формі та у вигляді блок-схеми.</w:t>
      </w:r>
    </w:p>
    <w:p w14:paraId="444FE8B6" w14:textId="77777777" w:rsidR="00C4408B" w:rsidRPr="00334100" w:rsidRDefault="00C4408B" w:rsidP="00C4408B">
      <w:pPr>
        <w:pStyle w:val="af5"/>
      </w:pPr>
      <w:r w:rsidRPr="00334100">
        <w:t>Суть алгоритму полягає в обміні сусідніх елементів масиву за умови, що перший елемент менший за другий. Цей процес повторюється для кожної пари сусідніх елементів масиву. Після кожного проходження масиву величина останнього елемента вже впорядкована, і такий процес повторюється до тих пір, поки не буде досягнуто повного упорядкування всього масиву.</w:t>
      </w:r>
    </w:p>
    <w:p w14:paraId="2CD1BE2B" w14:textId="7086ABED" w:rsidR="00C4408B" w:rsidRPr="00334100" w:rsidRDefault="00C4408B" w:rsidP="000D07F1">
      <w:pPr>
        <w:pStyle w:val="af5"/>
      </w:pPr>
      <w:r w:rsidRPr="00334100">
        <w:t>При реалізації програми було використано генератор випадкових чисел для ініціалізації масиву даних. Окремий метод</w:t>
      </w:r>
      <w:r w:rsidR="000D07F1" w:rsidRPr="00334100">
        <w:t xml:space="preserve"> </w:t>
      </w:r>
      <w:r w:rsidRPr="00334100">
        <w:t>з параметрами був створений для реалізації алгоритму сортування.</w:t>
      </w:r>
    </w:p>
    <w:p w14:paraId="05793D29" w14:textId="77777777" w:rsidR="00C4408B" w:rsidRPr="00334100" w:rsidRDefault="00C4408B" w:rsidP="00C4408B">
      <w:pPr>
        <w:pStyle w:val="af5"/>
      </w:pPr>
      <w:r w:rsidRPr="00334100">
        <w:t>У ході вивчення алгоритму та його реалізації була створена презентація, яка відображає ключові етапи та особливості алгоритму сортування масиву чисел.</w:t>
      </w:r>
    </w:p>
    <w:p w14:paraId="7C08B9E6" w14:textId="1B5A9F7E" w:rsidR="00C4408B" w:rsidRPr="00334100" w:rsidRDefault="000D07F1" w:rsidP="00C4408B">
      <w:pPr>
        <w:pStyle w:val="af5"/>
      </w:pPr>
      <w:r w:rsidRPr="00334100">
        <w:t>Завдання</w:t>
      </w:r>
      <w:r w:rsidR="00C4408B" w:rsidRPr="00334100">
        <w:t xml:space="preserve"> дозволил</w:t>
      </w:r>
      <w:r w:rsidRPr="00334100">
        <w:t>о</w:t>
      </w:r>
      <w:r w:rsidR="00C4408B" w:rsidRPr="00334100">
        <w:t xml:space="preserve"> краще зрозуміти принципи та механізми сортування масивів чисел, а також вивчити практичні аспекти реалізації цього алгоритму в програмному коді.</w:t>
      </w:r>
    </w:p>
    <w:sectPr w:rsidR="00C4408B" w:rsidRPr="00334100" w:rsidSect="004851A7">
      <w:headerReference w:type="default" r:id="rId13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D3371" w14:textId="77777777" w:rsidR="004851A7" w:rsidRDefault="004851A7" w:rsidP="00EC7FB7">
      <w:r>
        <w:separator/>
      </w:r>
    </w:p>
    <w:p w14:paraId="197B58CF" w14:textId="77777777" w:rsidR="004851A7" w:rsidRDefault="004851A7"/>
  </w:endnote>
  <w:endnote w:type="continuationSeparator" w:id="0">
    <w:p w14:paraId="3378D3E1" w14:textId="77777777" w:rsidR="004851A7" w:rsidRDefault="004851A7" w:rsidP="00EC7FB7">
      <w:r>
        <w:continuationSeparator/>
      </w:r>
    </w:p>
    <w:p w14:paraId="3D65332F" w14:textId="77777777" w:rsidR="004851A7" w:rsidRDefault="004851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0DB0E" w14:textId="77777777" w:rsidR="004851A7" w:rsidRDefault="004851A7" w:rsidP="00EC7FB7">
      <w:r>
        <w:separator/>
      </w:r>
    </w:p>
    <w:p w14:paraId="7D908E23" w14:textId="77777777" w:rsidR="004851A7" w:rsidRDefault="004851A7"/>
  </w:footnote>
  <w:footnote w:type="continuationSeparator" w:id="0">
    <w:p w14:paraId="63DEF535" w14:textId="77777777" w:rsidR="004851A7" w:rsidRDefault="004851A7" w:rsidP="00EC7FB7">
      <w:r>
        <w:continuationSeparator/>
      </w:r>
    </w:p>
    <w:p w14:paraId="7B71DE26" w14:textId="77777777" w:rsidR="004851A7" w:rsidRDefault="004851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404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12876283" w14:textId="34970E67" w:rsidR="00BC1847" w:rsidRPr="00616754" w:rsidRDefault="00BC1847" w:rsidP="00616754">
        <w:pPr>
          <w:pStyle w:val="a3"/>
          <w:jc w:val="right"/>
          <w:rPr>
            <w:sz w:val="28"/>
            <w:szCs w:val="28"/>
          </w:rPr>
        </w:pPr>
        <w:r w:rsidRPr="00616754">
          <w:rPr>
            <w:sz w:val="28"/>
            <w:szCs w:val="28"/>
          </w:rPr>
          <w:fldChar w:fldCharType="begin"/>
        </w:r>
        <w:r w:rsidRPr="00616754">
          <w:rPr>
            <w:sz w:val="28"/>
            <w:szCs w:val="28"/>
          </w:rPr>
          <w:instrText>PAGE   \* MERGEFORMAT</w:instrText>
        </w:r>
        <w:r w:rsidRPr="00616754">
          <w:rPr>
            <w:sz w:val="28"/>
            <w:szCs w:val="28"/>
          </w:rPr>
          <w:fldChar w:fldCharType="separate"/>
        </w:r>
        <w:r w:rsidR="004756AB">
          <w:rPr>
            <w:noProof/>
            <w:sz w:val="28"/>
            <w:szCs w:val="28"/>
          </w:rPr>
          <w:t>2</w:t>
        </w:r>
        <w:r w:rsidRPr="00616754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 w15:restartNumberingAfterBreak="0">
    <w:nsid w:val="01B70976"/>
    <w:multiLevelType w:val="hybridMultilevel"/>
    <w:tmpl w:val="2716BC24"/>
    <w:lvl w:ilvl="0" w:tplc="2A9E75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1FE18C5"/>
    <w:multiLevelType w:val="multilevel"/>
    <w:tmpl w:val="283CE66E"/>
    <w:lvl w:ilvl="0">
      <w:start w:val="1"/>
      <w:numFmt w:val="decimal"/>
      <w:lvlText w:val="%1."/>
      <w:lvlJc w:val="left"/>
      <w:pPr>
        <w:ind w:left="116" w:hanging="850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682" w:hanging="989"/>
      </w:pPr>
      <w:rPr>
        <w:rFonts w:ascii="Times New Roman" w:eastAsia="Microsoft Sans Serif" w:hAnsi="Times New Roman" w:cs="Times New Roman" w:hint="cs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1700" w:hanging="98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721" w:hanging="98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742" w:hanging="98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762" w:hanging="98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83" w:hanging="98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04" w:hanging="98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24" w:hanging="989"/>
      </w:pPr>
      <w:rPr>
        <w:rFonts w:hint="default"/>
        <w:lang w:val="uk-UA" w:eastAsia="en-US" w:bidi="ar-SA"/>
      </w:rPr>
    </w:lvl>
  </w:abstractNum>
  <w:abstractNum w:abstractNumId="3" w15:restartNumberingAfterBreak="0">
    <w:nsid w:val="0847414B"/>
    <w:multiLevelType w:val="multilevel"/>
    <w:tmpl w:val="436611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C1A8B"/>
    <w:multiLevelType w:val="hybridMultilevel"/>
    <w:tmpl w:val="8E0CF4B4"/>
    <w:lvl w:ilvl="0" w:tplc="B14C25B2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A423BA8"/>
    <w:multiLevelType w:val="multilevel"/>
    <w:tmpl w:val="4C8AB852"/>
    <w:lvl w:ilvl="0">
      <w:start w:val="2"/>
      <w:numFmt w:val="decimal"/>
      <w:lvlText w:val="%1"/>
      <w:lvlJc w:val="left"/>
      <w:pPr>
        <w:ind w:left="1532" w:hanging="850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532" w:hanging="85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205" w:hanging="85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037" w:hanging="85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70" w:hanging="85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03" w:hanging="85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35" w:hanging="85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368" w:hanging="85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01" w:hanging="850"/>
      </w:pPr>
      <w:rPr>
        <w:rFonts w:hint="default"/>
        <w:lang w:val="uk-UA" w:eastAsia="en-US" w:bidi="ar-SA"/>
      </w:rPr>
    </w:lvl>
  </w:abstractNum>
  <w:abstractNum w:abstractNumId="6" w15:restartNumberingAfterBreak="0">
    <w:nsid w:val="0AE058D2"/>
    <w:multiLevelType w:val="hybridMultilevel"/>
    <w:tmpl w:val="5CD86880"/>
    <w:lvl w:ilvl="0" w:tplc="5962941C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0C500B1C"/>
    <w:multiLevelType w:val="hybridMultilevel"/>
    <w:tmpl w:val="1BD074CE"/>
    <w:lvl w:ilvl="0" w:tplc="B118805E">
      <w:start w:val="9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0BA7077"/>
    <w:multiLevelType w:val="multilevel"/>
    <w:tmpl w:val="A87E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F08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583B74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BB94537"/>
    <w:multiLevelType w:val="multilevel"/>
    <w:tmpl w:val="39386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1F5477"/>
    <w:multiLevelType w:val="hybridMultilevel"/>
    <w:tmpl w:val="2FFC2116"/>
    <w:lvl w:ilvl="0" w:tplc="E1C6E942">
      <w:start w:val="9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69320F8"/>
    <w:multiLevelType w:val="hybridMultilevel"/>
    <w:tmpl w:val="7BD4EE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w w:val="105"/>
        <w:sz w:val="28"/>
        <w:szCs w:val="28"/>
        <w:lang w:val="uk-UA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7D14A17"/>
    <w:multiLevelType w:val="multilevel"/>
    <w:tmpl w:val="3C4A63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F522B6"/>
    <w:multiLevelType w:val="hybridMultilevel"/>
    <w:tmpl w:val="673863D4"/>
    <w:lvl w:ilvl="0" w:tplc="25801B7A">
      <w:start w:val="9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DCC2800"/>
    <w:multiLevelType w:val="hybridMultilevel"/>
    <w:tmpl w:val="00CE4F1E"/>
    <w:lvl w:ilvl="0" w:tplc="639E18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E396B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97375E"/>
    <w:multiLevelType w:val="multilevel"/>
    <w:tmpl w:val="283CE66E"/>
    <w:lvl w:ilvl="0">
      <w:start w:val="1"/>
      <w:numFmt w:val="decimal"/>
      <w:lvlText w:val="%1."/>
      <w:lvlJc w:val="left"/>
      <w:pPr>
        <w:ind w:left="116" w:hanging="850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682" w:hanging="989"/>
      </w:pPr>
      <w:rPr>
        <w:rFonts w:ascii="Times New Roman" w:eastAsia="Microsoft Sans Serif" w:hAnsi="Times New Roman" w:cs="Times New Roman" w:hint="cs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1700" w:hanging="98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721" w:hanging="98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742" w:hanging="98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762" w:hanging="98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83" w:hanging="98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04" w:hanging="98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24" w:hanging="989"/>
      </w:pPr>
      <w:rPr>
        <w:rFonts w:hint="default"/>
        <w:lang w:val="uk-UA" w:eastAsia="en-US" w:bidi="ar-SA"/>
      </w:rPr>
    </w:lvl>
  </w:abstractNum>
  <w:abstractNum w:abstractNumId="19" w15:restartNumberingAfterBreak="0">
    <w:nsid w:val="349152ED"/>
    <w:multiLevelType w:val="multilevel"/>
    <w:tmpl w:val="0419001F"/>
    <w:styleLink w:val="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6604F56"/>
    <w:multiLevelType w:val="hybridMultilevel"/>
    <w:tmpl w:val="00CE4F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6D4202F"/>
    <w:multiLevelType w:val="multilevel"/>
    <w:tmpl w:val="EAA8B3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026D95"/>
    <w:multiLevelType w:val="multilevel"/>
    <w:tmpl w:val="7586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5F456F"/>
    <w:multiLevelType w:val="hybridMultilevel"/>
    <w:tmpl w:val="96689882"/>
    <w:lvl w:ilvl="0" w:tplc="6BFC1374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2BC7167"/>
    <w:multiLevelType w:val="multilevel"/>
    <w:tmpl w:val="A22887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9C483D"/>
    <w:multiLevelType w:val="multilevel"/>
    <w:tmpl w:val="2102CF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6" w15:restartNumberingAfterBreak="0">
    <w:nsid w:val="47971F80"/>
    <w:multiLevelType w:val="hybridMultilevel"/>
    <w:tmpl w:val="49AA8D60"/>
    <w:lvl w:ilvl="0" w:tplc="6BFC1374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C854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061719"/>
    <w:multiLevelType w:val="multilevel"/>
    <w:tmpl w:val="98CA0606"/>
    <w:lvl w:ilvl="0">
      <w:start w:val="1"/>
      <w:numFmt w:val="decimal"/>
      <w:lvlText w:val="%1."/>
      <w:lvlJc w:val="left"/>
      <w:pPr>
        <w:ind w:left="1532" w:hanging="850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682" w:hanging="989"/>
        <w:jc w:val="right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98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390" w:hanging="98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315" w:hanging="98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40" w:hanging="98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65" w:hanging="98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90" w:hanging="98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16" w:hanging="989"/>
      </w:pPr>
      <w:rPr>
        <w:rFonts w:hint="default"/>
        <w:lang w:val="uk-UA" w:eastAsia="en-US" w:bidi="ar-SA"/>
      </w:rPr>
    </w:lvl>
  </w:abstractNum>
  <w:abstractNum w:abstractNumId="29" w15:restartNumberingAfterBreak="0">
    <w:nsid w:val="4E903DC6"/>
    <w:multiLevelType w:val="multilevel"/>
    <w:tmpl w:val="0A1C35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3A17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D2767F"/>
    <w:multiLevelType w:val="multilevel"/>
    <w:tmpl w:val="96081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FA19B5"/>
    <w:multiLevelType w:val="multilevel"/>
    <w:tmpl w:val="B328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090613"/>
    <w:multiLevelType w:val="hybridMultilevel"/>
    <w:tmpl w:val="00CE4F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E58121A"/>
    <w:multiLevelType w:val="multilevel"/>
    <w:tmpl w:val="285495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F7650A"/>
    <w:multiLevelType w:val="multilevel"/>
    <w:tmpl w:val="E3B6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B94B9A"/>
    <w:multiLevelType w:val="hybridMultilevel"/>
    <w:tmpl w:val="7CD46F28"/>
    <w:lvl w:ilvl="0" w:tplc="E3946B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5591E0E"/>
    <w:multiLevelType w:val="hybridMultilevel"/>
    <w:tmpl w:val="60BA3BC8"/>
    <w:lvl w:ilvl="0" w:tplc="26FAB8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A240A6F"/>
    <w:multiLevelType w:val="multilevel"/>
    <w:tmpl w:val="98CA0606"/>
    <w:lvl w:ilvl="0">
      <w:start w:val="1"/>
      <w:numFmt w:val="decimal"/>
      <w:lvlText w:val="%1."/>
      <w:lvlJc w:val="left"/>
      <w:pPr>
        <w:ind w:left="1532" w:hanging="850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682" w:hanging="989"/>
        <w:jc w:val="right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98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390" w:hanging="98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315" w:hanging="98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40" w:hanging="98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65" w:hanging="98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90" w:hanging="98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16" w:hanging="989"/>
      </w:pPr>
      <w:rPr>
        <w:rFonts w:hint="default"/>
        <w:lang w:val="uk-UA" w:eastAsia="en-US" w:bidi="ar-SA"/>
      </w:rPr>
    </w:lvl>
  </w:abstractNum>
  <w:num w:numId="1" w16cid:durableId="438261065">
    <w:abstractNumId w:val="16"/>
  </w:num>
  <w:num w:numId="2" w16cid:durableId="476336959">
    <w:abstractNumId w:val="23"/>
  </w:num>
  <w:num w:numId="3" w16cid:durableId="2018576266">
    <w:abstractNumId w:val="25"/>
  </w:num>
  <w:num w:numId="4" w16cid:durableId="933510609">
    <w:abstractNumId w:val="26"/>
  </w:num>
  <w:num w:numId="5" w16cid:durableId="2033605383">
    <w:abstractNumId w:val="33"/>
  </w:num>
  <w:num w:numId="6" w16cid:durableId="964655729">
    <w:abstractNumId w:val="20"/>
  </w:num>
  <w:num w:numId="7" w16cid:durableId="1062562534">
    <w:abstractNumId w:val="13"/>
  </w:num>
  <w:num w:numId="8" w16cid:durableId="2003240166">
    <w:abstractNumId w:val="7"/>
  </w:num>
  <w:num w:numId="9" w16cid:durableId="499734623">
    <w:abstractNumId w:val="15"/>
  </w:num>
  <w:num w:numId="10" w16cid:durableId="813261236">
    <w:abstractNumId w:val="32"/>
  </w:num>
  <w:num w:numId="11" w16cid:durableId="1303274598">
    <w:abstractNumId w:val="22"/>
  </w:num>
  <w:num w:numId="12" w16cid:durableId="625966541">
    <w:abstractNumId w:val="35"/>
  </w:num>
  <w:num w:numId="13" w16cid:durableId="1631477948">
    <w:abstractNumId w:val="31"/>
  </w:num>
  <w:num w:numId="14" w16cid:durableId="1511870690">
    <w:abstractNumId w:val="3"/>
  </w:num>
  <w:num w:numId="15" w16cid:durableId="1967394095">
    <w:abstractNumId w:val="34"/>
  </w:num>
  <w:num w:numId="16" w16cid:durableId="608510373">
    <w:abstractNumId w:val="24"/>
  </w:num>
  <w:num w:numId="17" w16cid:durableId="1816675289">
    <w:abstractNumId w:val="29"/>
  </w:num>
  <w:num w:numId="18" w16cid:durableId="996107342">
    <w:abstractNumId w:val="8"/>
  </w:num>
  <w:num w:numId="19" w16cid:durableId="1022393862">
    <w:abstractNumId w:val="12"/>
  </w:num>
  <w:num w:numId="20" w16cid:durableId="504979517">
    <w:abstractNumId w:val="11"/>
  </w:num>
  <w:num w:numId="21" w16cid:durableId="951784791">
    <w:abstractNumId w:val="14"/>
  </w:num>
  <w:num w:numId="22" w16cid:durableId="1728408720">
    <w:abstractNumId w:val="6"/>
  </w:num>
  <w:num w:numId="23" w16cid:durableId="1331326609">
    <w:abstractNumId w:val="21"/>
  </w:num>
  <w:num w:numId="24" w16cid:durableId="1470585803">
    <w:abstractNumId w:val="0"/>
  </w:num>
  <w:num w:numId="25" w16cid:durableId="1078746038">
    <w:abstractNumId w:val="37"/>
  </w:num>
  <w:num w:numId="26" w16cid:durableId="32311752">
    <w:abstractNumId w:val="36"/>
  </w:num>
  <w:num w:numId="27" w16cid:durableId="165635040">
    <w:abstractNumId w:val="4"/>
  </w:num>
  <w:num w:numId="28" w16cid:durableId="1699507696">
    <w:abstractNumId w:val="18"/>
  </w:num>
  <w:num w:numId="29" w16cid:durableId="2087997201">
    <w:abstractNumId w:val="1"/>
  </w:num>
  <w:num w:numId="30" w16cid:durableId="69498766">
    <w:abstractNumId w:val="2"/>
  </w:num>
  <w:num w:numId="31" w16cid:durableId="1142306703">
    <w:abstractNumId w:val="5"/>
  </w:num>
  <w:num w:numId="32" w16cid:durableId="2102407743">
    <w:abstractNumId w:val="27"/>
  </w:num>
  <w:num w:numId="33" w16cid:durableId="844394417">
    <w:abstractNumId w:val="9"/>
  </w:num>
  <w:num w:numId="34" w16cid:durableId="356395995">
    <w:abstractNumId w:val="10"/>
  </w:num>
  <w:num w:numId="35" w16cid:durableId="1901789985">
    <w:abstractNumId w:val="17"/>
  </w:num>
  <w:num w:numId="36" w16cid:durableId="588200995">
    <w:abstractNumId w:val="19"/>
  </w:num>
  <w:num w:numId="37" w16cid:durableId="2069910985">
    <w:abstractNumId w:val="28"/>
  </w:num>
  <w:num w:numId="38" w16cid:durableId="1771126556">
    <w:abstractNumId w:val="38"/>
  </w:num>
  <w:num w:numId="39" w16cid:durableId="1244484600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B7"/>
    <w:rsid w:val="0000247A"/>
    <w:rsid w:val="000111BA"/>
    <w:rsid w:val="000124FC"/>
    <w:rsid w:val="000126D4"/>
    <w:rsid w:val="00014239"/>
    <w:rsid w:val="000167AC"/>
    <w:rsid w:val="000174B8"/>
    <w:rsid w:val="000203BE"/>
    <w:rsid w:val="00032E47"/>
    <w:rsid w:val="00033508"/>
    <w:rsid w:val="00037D7E"/>
    <w:rsid w:val="00041D67"/>
    <w:rsid w:val="00047C84"/>
    <w:rsid w:val="000525BE"/>
    <w:rsid w:val="00053BA1"/>
    <w:rsid w:val="00060543"/>
    <w:rsid w:val="00060F46"/>
    <w:rsid w:val="00062F5A"/>
    <w:rsid w:val="0006399D"/>
    <w:rsid w:val="00063A3B"/>
    <w:rsid w:val="000654CA"/>
    <w:rsid w:val="00070694"/>
    <w:rsid w:val="000750E0"/>
    <w:rsid w:val="00081C07"/>
    <w:rsid w:val="0008759B"/>
    <w:rsid w:val="00093665"/>
    <w:rsid w:val="000937AC"/>
    <w:rsid w:val="0009541B"/>
    <w:rsid w:val="00095DC4"/>
    <w:rsid w:val="000A5CDB"/>
    <w:rsid w:val="000B3387"/>
    <w:rsid w:val="000B73FF"/>
    <w:rsid w:val="000C01C2"/>
    <w:rsid w:val="000C0B4A"/>
    <w:rsid w:val="000C16BF"/>
    <w:rsid w:val="000D07F1"/>
    <w:rsid w:val="000D1441"/>
    <w:rsid w:val="000D35A1"/>
    <w:rsid w:val="000E03BF"/>
    <w:rsid w:val="000E1972"/>
    <w:rsid w:val="000F367D"/>
    <w:rsid w:val="00101F5A"/>
    <w:rsid w:val="00102FC5"/>
    <w:rsid w:val="00103156"/>
    <w:rsid w:val="0010512F"/>
    <w:rsid w:val="0010773D"/>
    <w:rsid w:val="00110E81"/>
    <w:rsid w:val="001121D7"/>
    <w:rsid w:val="00116A8F"/>
    <w:rsid w:val="0012321F"/>
    <w:rsid w:val="00123516"/>
    <w:rsid w:val="00123834"/>
    <w:rsid w:val="001546C6"/>
    <w:rsid w:val="00157BCA"/>
    <w:rsid w:val="00160324"/>
    <w:rsid w:val="00170A63"/>
    <w:rsid w:val="0017184A"/>
    <w:rsid w:val="001725D3"/>
    <w:rsid w:val="001748B3"/>
    <w:rsid w:val="00177FBC"/>
    <w:rsid w:val="00182CE4"/>
    <w:rsid w:val="00187866"/>
    <w:rsid w:val="00191911"/>
    <w:rsid w:val="0019367E"/>
    <w:rsid w:val="001A2C20"/>
    <w:rsid w:val="001A5FB6"/>
    <w:rsid w:val="001B0033"/>
    <w:rsid w:val="001C452F"/>
    <w:rsid w:val="001D09C0"/>
    <w:rsid w:val="001D2052"/>
    <w:rsid w:val="001E2AAE"/>
    <w:rsid w:val="001E4013"/>
    <w:rsid w:val="001E4778"/>
    <w:rsid w:val="001E7FE6"/>
    <w:rsid w:val="001F6926"/>
    <w:rsid w:val="001F7B27"/>
    <w:rsid w:val="0020054E"/>
    <w:rsid w:val="002013CA"/>
    <w:rsid w:val="00206F4F"/>
    <w:rsid w:val="00211439"/>
    <w:rsid w:val="00212693"/>
    <w:rsid w:val="002169FC"/>
    <w:rsid w:val="00216F09"/>
    <w:rsid w:val="002205A0"/>
    <w:rsid w:val="00223F44"/>
    <w:rsid w:val="00225468"/>
    <w:rsid w:val="00233CCD"/>
    <w:rsid w:val="00234537"/>
    <w:rsid w:val="00234582"/>
    <w:rsid w:val="00234A52"/>
    <w:rsid w:val="00237913"/>
    <w:rsid w:val="00242433"/>
    <w:rsid w:val="002447A2"/>
    <w:rsid w:val="002557DB"/>
    <w:rsid w:val="00262050"/>
    <w:rsid w:val="00264DE7"/>
    <w:rsid w:val="002653EC"/>
    <w:rsid w:val="002739FA"/>
    <w:rsid w:val="00276006"/>
    <w:rsid w:val="002815F8"/>
    <w:rsid w:val="00287624"/>
    <w:rsid w:val="00294DA5"/>
    <w:rsid w:val="002A11FE"/>
    <w:rsid w:val="002A4BBC"/>
    <w:rsid w:val="002A4CB4"/>
    <w:rsid w:val="002A6922"/>
    <w:rsid w:val="002B1DBA"/>
    <w:rsid w:val="002B71F3"/>
    <w:rsid w:val="002C0DB8"/>
    <w:rsid w:val="002C22AF"/>
    <w:rsid w:val="002C2ABC"/>
    <w:rsid w:val="002D7FD7"/>
    <w:rsid w:val="002E0247"/>
    <w:rsid w:val="002E02D4"/>
    <w:rsid w:val="002E050E"/>
    <w:rsid w:val="002E4476"/>
    <w:rsid w:val="002E4F53"/>
    <w:rsid w:val="002E531D"/>
    <w:rsid w:val="002F3C3B"/>
    <w:rsid w:val="00300430"/>
    <w:rsid w:val="00304F1E"/>
    <w:rsid w:val="0030742F"/>
    <w:rsid w:val="00312FE1"/>
    <w:rsid w:val="00313A97"/>
    <w:rsid w:val="0031461B"/>
    <w:rsid w:val="00316941"/>
    <w:rsid w:val="00321A07"/>
    <w:rsid w:val="003262CA"/>
    <w:rsid w:val="00330294"/>
    <w:rsid w:val="00334100"/>
    <w:rsid w:val="00336BA9"/>
    <w:rsid w:val="00340070"/>
    <w:rsid w:val="00342019"/>
    <w:rsid w:val="003428E3"/>
    <w:rsid w:val="003551AF"/>
    <w:rsid w:val="003563E6"/>
    <w:rsid w:val="0036186E"/>
    <w:rsid w:val="00365EBC"/>
    <w:rsid w:val="00366CDF"/>
    <w:rsid w:val="00376640"/>
    <w:rsid w:val="0038180B"/>
    <w:rsid w:val="00390C14"/>
    <w:rsid w:val="003923D6"/>
    <w:rsid w:val="0039268D"/>
    <w:rsid w:val="00393E58"/>
    <w:rsid w:val="00397D58"/>
    <w:rsid w:val="003B2AC8"/>
    <w:rsid w:val="003E17BD"/>
    <w:rsid w:val="003E6D4C"/>
    <w:rsid w:val="003F3A5C"/>
    <w:rsid w:val="003F5CFC"/>
    <w:rsid w:val="003F6F4D"/>
    <w:rsid w:val="004043F6"/>
    <w:rsid w:val="004243E3"/>
    <w:rsid w:val="00427E42"/>
    <w:rsid w:val="00427FC0"/>
    <w:rsid w:val="00431BBC"/>
    <w:rsid w:val="004329CB"/>
    <w:rsid w:val="00436D05"/>
    <w:rsid w:val="00436E51"/>
    <w:rsid w:val="00444D92"/>
    <w:rsid w:val="00445647"/>
    <w:rsid w:val="0044750D"/>
    <w:rsid w:val="00451676"/>
    <w:rsid w:val="00463337"/>
    <w:rsid w:val="00466E90"/>
    <w:rsid w:val="0047347E"/>
    <w:rsid w:val="00473AD7"/>
    <w:rsid w:val="004756AB"/>
    <w:rsid w:val="00480E12"/>
    <w:rsid w:val="00481166"/>
    <w:rsid w:val="00482098"/>
    <w:rsid w:val="004826C2"/>
    <w:rsid w:val="004851A7"/>
    <w:rsid w:val="00493A4E"/>
    <w:rsid w:val="00494E15"/>
    <w:rsid w:val="00494E8F"/>
    <w:rsid w:val="00495E5D"/>
    <w:rsid w:val="004A032F"/>
    <w:rsid w:val="004A5F48"/>
    <w:rsid w:val="004B370F"/>
    <w:rsid w:val="004B3929"/>
    <w:rsid w:val="004B62CC"/>
    <w:rsid w:val="004C01AC"/>
    <w:rsid w:val="004D38DB"/>
    <w:rsid w:val="004D792F"/>
    <w:rsid w:val="004E7825"/>
    <w:rsid w:val="004F2C0C"/>
    <w:rsid w:val="004F39F2"/>
    <w:rsid w:val="004F5BC8"/>
    <w:rsid w:val="004F6771"/>
    <w:rsid w:val="00500AD8"/>
    <w:rsid w:val="0050527C"/>
    <w:rsid w:val="00506AFF"/>
    <w:rsid w:val="00511FB2"/>
    <w:rsid w:val="0051769C"/>
    <w:rsid w:val="00527702"/>
    <w:rsid w:val="005319AA"/>
    <w:rsid w:val="00532BFE"/>
    <w:rsid w:val="00540A0D"/>
    <w:rsid w:val="00546A23"/>
    <w:rsid w:val="005524D5"/>
    <w:rsid w:val="00552698"/>
    <w:rsid w:val="00553245"/>
    <w:rsid w:val="0056558B"/>
    <w:rsid w:val="00572A61"/>
    <w:rsid w:val="00573818"/>
    <w:rsid w:val="00573F07"/>
    <w:rsid w:val="0057769A"/>
    <w:rsid w:val="005838BE"/>
    <w:rsid w:val="00585E50"/>
    <w:rsid w:val="00585E7C"/>
    <w:rsid w:val="005A18F0"/>
    <w:rsid w:val="005A3741"/>
    <w:rsid w:val="005A7513"/>
    <w:rsid w:val="005B3DCB"/>
    <w:rsid w:val="005B7D94"/>
    <w:rsid w:val="005C34E2"/>
    <w:rsid w:val="005C3D97"/>
    <w:rsid w:val="005C4E6C"/>
    <w:rsid w:val="005C56C1"/>
    <w:rsid w:val="005C7194"/>
    <w:rsid w:val="005D2349"/>
    <w:rsid w:val="005D2E45"/>
    <w:rsid w:val="005D2F9D"/>
    <w:rsid w:val="005D33FC"/>
    <w:rsid w:val="005D6299"/>
    <w:rsid w:val="005D68FE"/>
    <w:rsid w:val="005E6932"/>
    <w:rsid w:val="005E6F59"/>
    <w:rsid w:val="005F00D0"/>
    <w:rsid w:val="005F1341"/>
    <w:rsid w:val="005F6A04"/>
    <w:rsid w:val="00603DFC"/>
    <w:rsid w:val="0060776D"/>
    <w:rsid w:val="00616754"/>
    <w:rsid w:val="00616FD4"/>
    <w:rsid w:val="00617CED"/>
    <w:rsid w:val="006219F8"/>
    <w:rsid w:val="00624B58"/>
    <w:rsid w:val="006335B5"/>
    <w:rsid w:val="00637DF0"/>
    <w:rsid w:val="00642802"/>
    <w:rsid w:val="00654B73"/>
    <w:rsid w:val="00657497"/>
    <w:rsid w:val="0066066D"/>
    <w:rsid w:val="006620B4"/>
    <w:rsid w:val="00667C66"/>
    <w:rsid w:val="00682007"/>
    <w:rsid w:val="00685E3B"/>
    <w:rsid w:val="00685F7B"/>
    <w:rsid w:val="006910B9"/>
    <w:rsid w:val="006A2704"/>
    <w:rsid w:val="006B08DA"/>
    <w:rsid w:val="006B0B69"/>
    <w:rsid w:val="006B6C72"/>
    <w:rsid w:val="006C0659"/>
    <w:rsid w:val="006C0A58"/>
    <w:rsid w:val="006C63AF"/>
    <w:rsid w:val="006D0ABD"/>
    <w:rsid w:val="006D16B4"/>
    <w:rsid w:val="006D3D9E"/>
    <w:rsid w:val="006D6A89"/>
    <w:rsid w:val="006E2536"/>
    <w:rsid w:val="006E2710"/>
    <w:rsid w:val="006F0725"/>
    <w:rsid w:val="006F10C7"/>
    <w:rsid w:val="00704927"/>
    <w:rsid w:val="007118C7"/>
    <w:rsid w:val="007119FB"/>
    <w:rsid w:val="007140FB"/>
    <w:rsid w:val="00714FC9"/>
    <w:rsid w:val="007150F8"/>
    <w:rsid w:val="00722154"/>
    <w:rsid w:val="00722882"/>
    <w:rsid w:val="0072561A"/>
    <w:rsid w:val="00726883"/>
    <w:rsid w:val="00740319"/>
    <w:rsid w:val="00752104"/>
    <w:rsid w:val="00753BA9"/>
    <w:rsid w:val="007551CB"/>
    <w:rsid w:val="00756FCD"/>
    <w:rsid w:val="00781701"/>
    <w:rsid w:val="0078321C"/>
    <w:rsid w:val="0078465C"/>
    <w:rsid w:val="007856B4"/>
    <w:rsid w:val="0078773F"/>
    <w:rsid w:val="0079141B"/>
    <w:rsid w:val="00793826"/>
    <w:rsid w:val="007A0094"/>
    <w:rsid w:val="007A268A"/>
    <w:rsid w:val="007A7B41"/>
    <w:rsid w:val="007B0390"/>
    <w:rsid w:val="007B1972"/>
    <w:rsid w:val="007B6212"/>
    <w:rsid w:val="007C1DAF"/>
    <w:rsid w:val="007C3883"/>
    <w:rsid w:val="007C468B"/>
    <w:rsid w:val="007C6287"/>
    <w:rsid w:val="007C679B"/>
    <w:rsid w:val="007C7CD7"/>
    <w:rsid w:val="007D0047"/>
    <w:rsid w:val="007D07A4"/>
    <w:rsid w:val="007D415A"/>
    <w:rsid w:val="007D662C"/>
    <w:rsid w:val="007D6840"/>
    <w:rsid w:val="007E2A32"/>
    <w:rsid w:val="007E386A"/>
    <w:rsid w:val="007E3BC6"/>
    <w:rsid w:val="007E4FB8"/>
    <w:rsid w:val="008007D6"/>
    <w:rsid w:val="008023FD"/>
    <w:rsid w:val="008047D9"/>
    <w:rsid w:val="008062F8"/>
    <w:rsid w:val="00806A70"/>
    <w:rsid w:val="0081245B"/>
    <w:rsid w:val="00814E4F"/>
    <w:rsid w:val="008207BE"/>
    <w:rsid w:val="008214AD"/>
    <w:rsid w:val="00821B8A"/>
    <w:rsid w:val="008249D8"/>
    <w:rsid w:val="008263D5"/>
    <w:rsid w:val="00826A12"/>
    <w:rsid w:val="00835E53"/>
    <w:rsid w:val="0084120E"/>
    <w:rsid w:val="0084155E"/>
    <w:rsid w:val="008417C4"/>
    <w:rsid w:val="00844F64"/>
    <w:rsid w:val="008450DA"/>
    <w:rsid w:val="00845471"/>
    <w:rsid w:val="008469E3"/>
    <w:rsid w:val="00860CF0"/>
    <w:rsid w:val="00861CE9"/>
    <w:rsid w:val="00866AF0"/>
    <w:rsid w:val="00873C6F"/>
    <w:rsid w:val="00874F53"/>
    <w:rsid w:val="00874FF5"/>
    <w:rsid w:val="008775AA"/>
    <w:rsid w:val="00880ED2"/>
    <w:rsid w:val="008825FA"/>
    <w:rsid w:val="00882F8D"/>
    <w:rsid w:val="00883091"/>
    <w:rsid w:val="00891D05"/>
    <w:rsid w:val="00894CBB"/>
    <w:rsid w:val="008977D8"/>
    <w:rsid w:val="008978C0"/>
    <w:rsid w:val="008A0087"/>
    <w:rsid w:val="008A1E7B"/>
    <w:rsid w:val="008A2234"/>
    <w:rsid w:val="008A5414"/>
    <w:rsid w:val="008A701A"/>
    <w:rsid w:val="008B2A91"/>
    <w:rsid w:val="008B526A"/>
    <w:rsid w:val="008B550E"/>
    <w:rsid w:val="008D0C6C"/>
    <w:rsid w:val="008D5EDF"/>
    <w:rsid w:val="008F442D"/>
    <w:rsid w:val="008F7275"/>
    <w:rsid w:val="008F7CB5"/>
    <w:rsid w:val="00901DDC"/>
    <w:rsid w:val="00902873"/>
    <w:rsid w:val="009051A7"/>
    <w:rsid w:val="009056F8"/>
    <w:rsid w:val="009060CC"/>
    <w:rsid w:val="009111CF"/>
    <w:rsid w:val="00916A60"/>
    <w:rsid w:val="009245FA"/>
    <w:rsid w:val="00927381"/>
    <w:rsid w:val="009277EA"/>
    <w:rsid w:val="0093544B"/>
    <w:rsid w:val="009411A8"/>
    <w:rsid w:val="00941252"/>
    <w:rsid w:val="00943CD4"/>
    <w:rsid w:val="00946146"/>
    <w:rsid w:val="00950141"/>
    <w:rsid w:val="0095390B"/>
    <w:rsid w:val="00956BBE"/>
    <w:rsid w:val="00964736"/>
    <w:rsid w:val="00966DDA"/>
    <w:rsid w:val="00970800"/>
    <w:rsid w:val="00975AD3"/>
    <w:rsid w:val="00975C0B"/>
    <w:rsid w:val="00975D3D"/>
    <w:rsid w:val="009816BA"/>
    <w:rsid w:val="00987660"/>
    <w:rsid w:val="0099194F"/>
    <w:rsid w:val="00993CDB"/>
    <w:rsid w:val="00994399"/>
    <w:rsid w:val="00994E1B"/>
    <w:rsid w:val="00994E54"/>
    <w:rsid w:val="00995BE5"/>
    <w:rsid w:val="00995D78"/>
    <w:rsid w:val="009A79D9"/>
    <w:rsid w:val="009B3152"/>
    <w:rsid w:val="009B49A8"/>
    <w:rsid w:val="009B4E59"/>
    <w:rsid w:val="009C3841"/>
    <w:rsid w:val="009C4542"/>
    <w:rsid w:val="009D01A7"/>
    <w:rsid w:val="009D181F"/>
    <w:rsid w:val="009E057B"/>
    <w:rsid w:val="009E06B5"/>
    <w:rsid w:val="009E6391"/>
    <w:rsid w:val="009F3902"/>
    <w:rsid w:val="009F43A9"/>
    <w:rsid w:val="00A11843"/>
    <w:rsid w:val="00A16508"/>
    <w:rsid w:val="00A16CBF"/>
    <w:rsid w:val="00A218FD"/>
    <w:rsid w:val="00A24A45"/>
    <w:rsid w:val="00A31F4D"/>
    <w:rsid w:val="00A32A90"/>
    <w:rsid w:val="00A343C8"/>
    <w:rsid w:val="00A509A1"/>
    <w:rsid w:val="00A50C6F"/>
    <w:rsid w:val="00A61F6B"/>
    <w:rsid w:val="00A6662A"/>
    <w:rsid w:val="00A74E38"/>
    <w:rsid w:val="00A80CF1"/>
    <w:rsid w:val="00A85070"/>
    <w:rsid w:val="00A86847"/>
    <w:rsid w:val="00A90D62"/>
    <w:rsid w:val="00A92983"/>
    <w:rsid w:val="00A97CE9"/>
    <w:rsid w:val="00AA07D7"/>
    <w:rsid w:val="00AA4FEA"/>
    <w:rsid w:val="00AA5D89"/>
    <w:rsid w:val="00AB29E3"/>
    <w:rsid w:val="00AB2E7D"/>
    <w:rsid w:val="00AC4B8B"/>
    <w:rsid w:val="00AC6847"/>
    <w:rsid w:val="00AC6854"/>
    <w:rsid w:val="00AE314B"/>
    <w:rsid w:val="00AE63C6"/>
    <w:rsid w:val="00AE6509"/>
    <w:rsid w:val="00AF0573"/>
    <w:rsid w:val="00AF0C35"/>
    <w:rsid w:val="00AF32F3"/>
    <w:rsid w:val="00B1252C"/>
    <w:rsid w:val="00B1279B"/>
    <w:rsid w:val="00B16807"/>
    <w:rsid w:val="00B20E68"/>
    <w:rsid w:val="00B22DCE"/>
    <w:rsid w:val="00B2475D"/>
    <w:rsid w:val="00B252CB"/>
    <w:rsid w:val="00B31F66"/>
    <w:rsid w:val="00B36A74"/>
    <w:rsid w:val="00B36C34"/>
    <w:rsid w:val="00B40719"/>
    <w:rsid w:val="00B478D4"/>
    <w:rsid w:val="00B5378A"/>
    <w:rsid w:val="00B560FC"/>
    <w:rsid w:val="00B614BA"/>
    <w:rsid w:val="00B62B27"/>
    <w:rsid w:val="00B633A9"/>
    <w:rsid w:val="00B737BC"/>
    <w:rsid w:val="00B747A8"/>
    <w:rsid w:val="00B74B11"/>
    <w:rsid w:val="00B75BC6"/>
    <w:rsid w:val="00B76075"/>
    <w:rsid w:val="00B77274"/>
    <w:rsid w:val="00B8287B"/>
    <w:rsid w:val="00B839A4"/>
    <w:rsid w:val="00B87302"/>
    <w:rsid w:val="00B911BF"/>
    <w:rsid w:val="00B92F05"/>
    <w:rsid w:val="00B93348"/>
    <w:rsid w:val="00B93E5E"/>
    <w:rsid w:val="00B93EA2"/>
    <w:rsid w:val="00BA1330"/>
    <w:rsid w:val="00BA21F7"/>
    <w:rsid w:val="00BA3BC2"/>
    <w:rsid w:val="00BB10F4"/>
    <w:rsid w:val="00BC15E2"/>
    <w:rsid w:val="00BC1847"/>
    <w:rsid w:val="00BC3083"/>
    <w:rsid w:val="00BD30CC"/>
    <w:rsid w:val="00BD3ECA"/>
    <w:rsid w:val="00BE0732"/>
    <w:rsid w:val="00BF25ED"/>
    <w:rsid w:val="00BF74B2"/>
    <w:rsid w:val="00C125AD"/>
    <w:rsid w:val="00C1556B"/>
    <w:rsid w:val="00C21EE1"/>
    <w:rsid w:val="00C24026"/>
    <w:rsid w:val="00C26178"/>
    <w:rsid w:val="00C262FC"/>
    <w:rsid w:val="00C27B80"/>
    <w:rsid w:val="00C3149F"/>
    <w:rsid w:val="00C338E9"/>
    <w:rsid w:val="00C33CC5"/>
    <w:rsid w:val="00C36AFE"/>
    <w:rsid w:val="00C429FA"/>
    <w:rsid w:val="00C43DDC"/>
    <w:rsid w:val="00C4408B"/>
    <w:rsid w:val="00C45937"/>
    <w:rsid w:val="00C52871"/>
    <w:rsid w:val="00C543A6"/>
    <w:rsid w:val="00C54BBA"/>
    <w:rsid w:val="00C619D7"/>
    <w:rsid w:val="00C650DA"/>
    <w:rsid w:val="00C656BB"/>
    <w:rsid w:val="00C66CD0"/>
    <w:rsid w:val="00C66F36"/>
    <w:rsid w:val="00C701F7"/>
    <w:rsid w:val="00C70F5E"/>
    <w:rsid w:val="00C71A19"/>
    <w:rsid w:val="00C74A58"/>
    <w:rsid w:val="00C7514B"/>
    <w:rsid w:val="00C84A86"/>
    <w:rsid w:val="00C90A27"/>
    <w:rsid w:val="00C92A4A"/>
    <w:rsid w:val="00C9635A"/>
    <w:rsid w:val="00C97CAB"/>
    <w:rsid w:val="00CA096D"/>
    <w:rsid w:val="00CA2679"/>
    <w:rsid w:val="00CA53EF"/>
    <w:rsid w:val="00CB29D3"/>
    <w:rsid w:val="00CB2A0E"/>
    <w:rsid w:val="00CB3459"/>
    <w:rsid w:val="00CC27F0"/>
    <w:rsid w:val="00CD0EB3"/>
    <w:rsid w:val="00CD1BE2"/>
    <w:rsid w:val="00CD539B"/>
    <w:rsid w:val="00CD7A8D"/>
    <w:rsid w:val="00CE6781"/>
    <w:rsid w:val="00CE701C"/>
    <w:rsid w:val="00CE704F"/>
    <w:rsid w:val="00CF30E2"/>
    <w:rsid w:val="00CF68DC"/>
    <w:rsid w:val="00D018C2"/>
    <w:rsid w:val="00D02C0C"/>
    <w:rsid w:val="00D16339"/>
    <w:rsid w:val="00D20B03"/>
    <w:rsid w:val="00D21727"/>
    <w:rsid w:val="00D22B77"/>
    <w:rsid w:val="00D23D49"/>
    <w:rsid w:val="00D27FAC"/>
    <w:rsid w:val="00D30147"/>
    <w:rsid w:val="00D32709"/>
    <w:rsid w:val="00D4089A"/>
    <w:rsid w:val="00D41FC3"/>
    <w:rsid w:val="00D46CBF"/>
    <w:rsid w:val="00D562E3"/>
    <w:rsid w:val="00D64302"/>
    <w:rsid w:val="00D65908"/>
    <w:rsid w:val="00D65F91"/>
    <w:rsid w:val="00D7114B"/>
    <w:rsid w:val="00D757C9"/>
    <w:rsid w:val="00D776AF"/>
    <w:rsid w:val="00D852B4"/>
    <w:rsid w:val="00D8575C"/>
    <w:rsid w:val="00D8640C"/>
    <w:rsid w:val="00D92F4A"/>
    <w:rsid w:val="00D949FC"/>
    <w:rsid w:val="00D9503F"/>
    <w:rsid w:val="00D9524A"/>
    <w:rsid w:val="00DA2406"/>
    <w:rsid w:val="00DA352E"/>
    <w:rsid w:val="00DB500D"/>
    <w:rsid w:val="00DB6149"/>
    <w:rsid w:val="00DC22A1"/>
    <w:rsid w:val="00DC78F7"/>
    <w:rsid w:val="00DD0153"/>
    <w:rsid w:val="00DD14D0"/>
    <w:rsid w:val="00DD5F50"/>
    <w:rsid w:val="00DD702C"/>
    <w:rsid w:val="00DF0FA2"/>
    <w:rsid w:val="00DF3532"/>
    <w:rsid w:val="00DF6328"/>
    <w:rsid w:val="00E02647"/>
    <w:rsid w:val="00E04AEE"/>
    <w:rsid w:val="00E06809"/>
    <w:rsid w:val="00E11826"/>
    <w:rsid w:val="00E15740"/>
    <w:rsid w:val="00E20744"/>
    <w:rsid w:val="00E22C8E"/>
    <w:rsid w:val="00E23F0F"/>
    <w:rsid w:val="00E26064"/>
    <w:rsid w:val="00E411B9"/>
    <w:rsid w:val="00E418FD"/>
    <w:rsid w:val="00E427A8"/>
    <w:rsid w:val="00E43746"/>
    <w:rsid w:val="00E57D37"/>
    <w:rsid w:val="00E60F6C"/>
    <w:rsid w:val="00E60F6F"/>
    <w:rsid w:val="00E61753"/>
    <w:rsid w:val="00E623C0"/>
    <w:rsid w:val="00E63A61"/>
    <w:rsid w:val="00E66481"/>
    <w:rsid w:val="00E77999"/>
    <w:rsid w:val="00E77B3B"/>
    <w:rsid w:val="00E8383E"/>
    <w:rsid w:val="00E90EE2"/>
    <w:rsid w:val="00E92EE1"/>
    <w:rsid w:val="00E93C6F"/>
    <w:rsid w:val="00E97149"/>
    <w:rsid w:val="00EA0A4B"/>
    <w:rsid w:val="00EA3425"/>
    <w:rsid w:val="00EA7AC1"/>
    <w:rsid w:val="00EB4519"/>
    <w:rsid w:val="00EB7A12"/>
    <w:rsid w:val="00EC050E"/>
    <w:rsid w:val="00EC0D54"/>
    <w:rsid w:val="00EC1402"/>
    <w:rsid w:val="00EC3645"/>
    <w:rsid w:val="00EC7FB7"/>
    <w:rsid w:val="00ED1FFC"/>
    <w:rsid w:val="00EE24F1"/>
    <w:rsid w:val="00EE424B"/>
    <w:rsid w:val="00EE4D51"/>
    <w:rsid w:val="00EE6167"/>
    <w:rsid w:val="00EF1E04"/>
    <w:rsid w:val="00EF28C5"/>
    <w:rsid w:val="00EF524C"/>
    <w:rsid w:val="00F01E18"/>
    <w:rsid w:val="00F0673E"/>
    <w:rsid w:val="00F06ACE"/>
    <w:rsid w:val="00F10CCF"/>
    <w:rsid w:val="00F11123"/>
    <w:rsid w:val="00F122AB"/>
    <w:rsid w:val="00F15CD5"/>
    <w:rsid w:val="00F15F67"/>
    <w:rsid w:val="00F177A4"/>
    <w:rsid w:val="00F216BF"/>
    <w:rsid w:val="00F357BF"/>
    <w:rsid w:val="00F36F7D"/>
    <w:rsid w:val="00F37A66"/>
    <w:rsid w:val="00F43A87"/>
    <w:rsid w:val="00F507C7"/>
    <w:rsid w:val="00F566A5"/>
    <w:rsid w:val="00F56A60"/>
    <w:rsid w:val="00F5771D"/>
    <w:rsid w:val="00F609C4"/>
    <w:rsid w:val="00F65BAB"/>
    <w:rsid w:val="00F66F90"/>
    <w:rsid w:val="00F826CE"/>
    <w:rsid w:val="00F83835"/>
    <w:rsid w:val="00F85FF7"/>
    <w:rsid w:val="00F901BF"/>
    <w:rsid w:val="00F910A5"/>
    <w:rsid w:val="00FA063D"/>
    <w:rsid w:val="00FA2ABB"/>
    <w:rsid w:val="00FA46EE"/>
    <w:rsid w:val="00FB67CD"/>
    <w:rsid w:val="00FC5E9F"/>
    <w:rsid w:val="00FC7FB7"/>
    <w:rsid w:val="00FD0B67"/>
    <w:rsid w:val="00FD7E94"/>
    <w:rsid w:val="00FE2715"/>
    <w:rsid w:val="00FE4EEB"/>
    <w:rsid w:val="00FE7F7A"/>
    <w:rsid w:val="00FF61B4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7B273A"/>
  <w15:chartTrackingRefBased/>
  <w15:docId w15:val="{C630E0CC-F9B1-41A0-BF3E-23B475E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F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EF52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14E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E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basedOn w:val="a0"/>
    <w:uiPriority w:val="99"/>
    <w:semiHidden/>
    <w:unhideWhenUsed/>
    <w:rsid w:val="00EF524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C7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8">
    <w:name w:val="Table Grid"/>
    <w:basedOn w:val="a1"/>
    <w:uiPriority w:val="39"/>
    <w:rsid w:val="00EC7F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">
    <w:name w:val="Heading #1_"/>
    <w:basedOn w:val="a0"/>
    <w:link w:val="Heading10"/>
    <w:rsid w:val="00A31F4D"/>
    <w:rPr>
      <w:rFonts w:ascii="Times New Roman" w:eastAsia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Bodytext2Candara6pt">
    <w:name w:val="Body text (2) + Candara;6 pt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Candara">
    <w:name w:val="Body text (2) + Candara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Heading2">
    <w:name w:val="Heading #2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Heading10">
    <w:name w:val="Heading #1"/>
    <w:basedOn w:val="a"/>
    <w:link w:val="Heading1"/>
    <w:rsid w:val="00A31F4D"/>
    <w:pPr>
      <w:widowControl w:val="0"/>
      <w:shd w:val="clear" w:color="auto" w:fill="FFFFFF"/>
      <w:spacing w:before="300" w:after="60" w:line="0" w:lineRule="atLeast"/>
      <w:outlineLvl w:val="0"/>
    </w:pPr>
    <w:rPr>
      <w:i/>
      <w:iCs/>
      <w:lang w:eastAsia="en-US"/>
    </w:rPr>
  </w:style>
  <w:style w:type="character" w:customStyle="1" w:styleId="Bodytext2CambriaItalic">
    <w:name w:val="Body text (2) + Cambria;Italic"/>
    <w:basedOn w:val="a0"/>
    <w:rsid w:val="00A31F4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SmallCaps">
    <w:name w:val="Body text (2) + Small Caps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Cambria5pt">
    <w:name w:val="Body text (2) + Cambria;5 pt"/>
    <w:basedOn w:val="a0"/>
    <w:rsid w:val="00A31F4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Constantia7pt">
    <w:name w:val="Body text (2) + Constantia;7 pt"/>
    <w:basedOn w:val="a0"/>
    <w:rsid w:val="00A31F4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paragraph" w:styleId="a9">
    <w:name w:val="List Paragraph"/>
    <w:basedOn w:val="a"/>
    <w:link w:val="aa"/>
    <w:uiPriority w:val="1"/>
    <w:qFormat/>
    <w:rsid w:val="00A31F4D"/>
    <w:pPr>
      <w:widowControl w:val="0"/>
      <w:ind w:left="720"/>
      <w:contextualSpacing/>
    </w:pPr>
    <w:rPr>
      <w:rFonts w:ascii="Tahoma" w:eastAsia="Tahoma" w:hAnsi="Tahoma" w:cs="Tahoma"/>
      <w:color w:val="000000"/>
      <w:lang w:bidi="ru-RU"/>
    </w:rPr>
  </w:style>
  <w:style w:type="paragraph" w:styleId="ab">
    <w:name w:val="caption"/>
    <w:basedOn w:val="a"/>
    <w:next w:val="a"/>
    <w:uiPriority w:val="35"/>
    <w:unhideWhenUsed/>
    <w:qFormat/>
    <w:rsid w:val="00835E53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543A6"/>
    <w:rPr>
      <w:rFonts w:ascii="Courier New" w:eastAsia="Times New Roman" w:hAnsi="Courier New" w:cs="Courier New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C9635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9635A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963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9635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963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C9635A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9635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3">
    <w:name w:val="ХАІ Заголовок"/>
    <w:basedOn w:val="a"/>
    <w:next w:val="a"/>
    <w:link w:val="af4"/>
    <w:qFormat/>
    <w:rsid w:val="002C0DB8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4">
    <w:name w:val="ХАІ Заголовок Знак"/>
    <w:basedOn w:val="a0"/>
    <w:link w:val="af3"/>
    <w:rsid w:val="002C0DB8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5">
    <w:name w:val="ХАІ Основний текст"/>
    <w:basedOn w:val="a"/>
    <w:link w:val="af6"/>
    <w:qFormat/>
    <w:rsid w:val="002C0DB8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6">
    <w:name w:val="ХАІ Основний текст Знак"/>
    <w:basedOn w:val="a0"/>
    <w:link w:val="af5"/>
    <w:rsid w:val="002C0DB8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7">
    <w:name w:val="ХАІ Підзаголовок"/>
    <w:basedOn w:val="a"/>
    <w:next w:val="af5"/>
    <w:link w:val="af8"/>
    <w:qFormat/>
    <w:rsid w:val="002C0DB8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8">
    <w:name w:val="ХАІ Підзаголовок Знак"/>
    <w:basedOn w:val="a0"/>
    <w:link w:val="af7"/>
    <w:rsid w:val="002C0DB8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9">
    <w:name w:val="ХАІ Підпис рисунків"/>
    <w:basedOn w:val="af5"/>
    <w:qFormat/>
    <w:rsid w:val="002C0DB8"/>
    <w:pPr>
      <w:ind w:firstLine="0"/>
      <w:jc w:val="center"/>
    </w:pPr>
  </w:style>
  <w:style w:type="paragraph" w:customStyle="1" w:styleId="afa">
    <w:name w:val="ХАІ Підпункт заголовка ДС"/>
    <w:basedOn w:val="af3"/>
    <w:next w:val="af7"/>
    <w:link w:val="afb"/>
    <w:qFormat/>
    <w:rsid w:val="002C0DB8"/>
    <w:rPr>
      <w14:ligatures w14:val="standardContextual"/>
    </w:rPr>
  </w:style>
  <w:style w:type="character" w:customStyle="1" w:styleId="afb">
    <w:name w:val="ХАІ Підпункт заголовка ДС Знак"/>
    <w:basedOn w:val="af4"/>
    <w:link w:val="afa"/>
    <w:rsid w:val="002C0DB8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standardContextual"/>
    </w:rPr>
  </w:style>
  <w:style w:type="paragraph" w:customStyle="1" w:styleId="afc">
    <w:name w:val="ХАІ Програмний код"/>
    <w:basedOn w:val="a"/>
    <w:link w:val="afd"/>
    <w:qFormat/>
    <w:rsid w:val="002C0DB8"/>
    <w:rPr>
      <w:rFonts w:ascii="Courier New" w:hAnsi="Courier New"/>
      <w:sz w:val="20"/>
      <w:szCs w:val="22"/>
      <w:lang w:val="en-US"/>
    </w:rPr>
  </w:style>
  <w:style w:type="character" w:customStyle="1" w:styleId="afd">
    <w:name w:val="ХАІ Програмний код Знак"/>
    <w:basedOn w:val="a0"/>
    <w:link w:val="afc"/>
    <w:rsid w:val="002C0DB8"/>
    <w:rPr>
      <w:rFonts w:ascii="Courier New" w:eastAsia="Times New Roman" w:hAnsi="Courier New" w:cs="Times New Roman"/>
      <w:sz w:val="20"/>
      <w:lang w:val="en-US" w:eastAsia="ru-RU"/>
    </w:rPr>
  </w:style>
  <w:style w:type="character" w:customStyle="1" w:styleId="11">
    <w:name w:val="Заголовок 1 Знак"/>
    <w:basedOn w:val="a0"/>
    <w:link w:val="10"/>
    <w:uiPriority w:val="9"/>
    <w:rsid w:val="00EF52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e">
    <w:name w:val="Subtitle"/>
    <w:basedOn w:val="a"/>
    <w:next w:val="a"/>
    <w:link w:val="aff"/>
    <w:uiPriority w:val="11"/>
    <w:qFormat/>
    <w:rsid w:val="00EF524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0"/>
    <w:link w:val="afe"/>
    <w:uiPriority w:val="11"/>
    <w:rsid w:val="00EF524C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a">
    <w:name w:val="Абзац списка Знак"/>
    <w:basedOn w:val="a0"/>
    <w:link w:val="a9"/>
    <w:uiPriority w:val="1"/>
    <w:rsid w:val="009C4542"/>
    <w:rPr>
      <w:rFonts w:ascii="Tahoma" w:eastAsia="Tahoma" w:hAnsi="Tahoma" w:cs="Tahoma"/>
      <w:color w:val="000000"/>
      <w:sz w:val="24"/>
      <w:szCs w:val="24"/>
      <w:lang w:eastAsia="ru-RU" w:bidi="ru-RU"/>
    </w:rPr>
  </w:style>
  <w:style w:type="paragraph" w:styleId="aff0">
    <w:name w:val="Body Text"/>
    <w:basedOn w:val="a"/>
    <w:link w:val="aff1"/>
    <w:uiPriority w:val="1"/>
    <w:qFormat/>
    <w:rsid w:val="00376640"/>
    <w:pPr>
      <w:widowControl w:val="0"/>
      <w:autoSpaceDE w:val="0"/>
      <w:autoSpaceDN w:val="0"/>
    </w:pPr>
    <w:rPr>
      <w:rFonts w:ascii="Arial MT" w:eastAsia="Arial MT" w:hAnsi="Arial MT" w:cs="Arial MT"/>
      <w:sz w:val="28"/>
      <w:szCs w:val="28"/>
      <w:lang w:val="uk-UA" w:eastAsia="en-US"/>
    </w:rPr>
  </w:style>
  <w:style w:type="character" w:customStyle="1" w:styleId="aff1">
    <w:name w:val="Основной текст Знак"/>
    <w:basedOn w:val="a0"/>
    <w:link w:val="aff0"/>
    <w:uiPriority w:val="1"/>
    <w:rsid w:val="00376640"/>
    <w:rPr>
      <w:rFonts w:ascii="Arial MT" w:eastAsia="Arial MT" w:hAnsi="Arial MT" w:cs="Arial MT"/>
      <w:sz w:val="28"/>
      <w:szCs w:val="28"/>
      <w:lang w:val="uk-UA"/>
    </w:rPr>
  </w:style>
  <w:style w:type="paragraph" w:styleId="aff2">
    <w:name w:val="Normal (Web)"/>
    <w:basedOn w:val="a"/>
    <w:uiPriority w:val="99"/>
    <w:semiHidden/>
    <w:unhideWhenUsed/>
    <w:rsid w:val="00EF1E04"/>
    <w:pPr>
      <w:spacing w:before="100" w:beforeAutospacing="1" w:after="100" w:afterAutospacing="1"/>
    </w:pPr>
    <w:rPr>
      <w:lang w:val="ru-UA"/>
    </w:rPr>
  </w:style>
  <w:style w:type="character" w:styleId="aff3">
    <w:name w:val="Strong"/>
    <w:basedOn w:val="a0"/>
    <w:uiPriority w:val="22"/>
    <w:qFormat/>
    <w:rsid w:val="00844F64"/>
    <w:rPr>
      <w:b/>
      <w:bCs/>
    </w:rPr>
  </w:style>
  <w:style w:type="numbering" w:customStyle="1" w:styleId="1">
    <w:name w:val="Текущий список1"/>
    <w:uiPriority w:val="99"/>
    <w:rsid w:val="005A3741"/>
    <w:pPr>
      <w:numPr>
        <w:numId w:val="34"/>
      </w:numPr>
    </w:pPr>
  </w:style>
  <w:style w:type="numbering" w:customStyle="1" w:styleId="2">
    <w:name w:val="Текущий список2"/>
    <w:uiPriority w:val="99"/>
    <w:rsid w:val="005A3741"/>
    <w:pPr>
      <w:numPr>
        <w:numId w:val="36"/>
      </w:numPr>
    </w:pPr>
  </w:style>
  <w:style w:type="paragraph" w:styleId="aff4">
    <w:name w:val="TOC Heading"/>
    <w:basedOn w:val="10"/>
    <w:next w:val="a"/>
    <w:uiPriority w:val="39"/>
    <w:unhideWhenUsed/>
    <w:qFormat/>
    <w:rsid w:val="00814E4F"/>
    <w:pPr>
      <w:spacing w:before="480" w:line="276" w:lineRule="auto"/>
      <w:outlineLvl w:val="9"/>
    </w:pPr>
    <w:rPr>
      <w:b/>
      <w:bCs/>
      <w:sz w:val="28"/>
      <w:szCs w:val="28"/>
      <w:lang w:val="ru-UA"/>
    </w:rPr>
  </w:style>
  <w:style w:type="paragraph" w:styleId="12">
    <w:name w:val="toc 1"/>
    <w:basedOn w:val="af5"/>
    <w:next w:val="a"/>
    <w:uiPriority w:val="39"/>
    <w:unhideWhenUsed/>
    <w:rsid w:val="00294DA5"/>
    <w:pPr>
      <w:spacing w:before="120"/>
    </w:pPr>
    <w:rPr>
      <w:rFonts w:cstheme="minorHAnsi"/>
      <w:bCs/>
      <w:iCs/>
    </w:rPr>
  </w:style>
  <w:style w:type="character" w:styleId="aff5">
    <w:name w:val="Hyperlink"/>
    <w:basedOn w:val="a0"/>
    <w:uiPriority w:val="99"/>
    <w:unhideWhenUsed/>
    <w:rsid w:val="00814E4F"/>
    <w:rPr>
      <w:color w:val="0563C1" w:themeColor="hyperlink"/>
      <w:u w:val="single"/>
    </w:rPr>
  </w:style>
  <w:style w:type="paragraph" w:styleId="22">
    <w:name w:val="toc 2"/>
    <w:basedOn w:val="af5"/>
    <w:next w:val="a"/>
    <w:uiPriority w:val="39"/>
    <w:unhideWhenUsed/>
    <w:rsid w:val="00294DA5"/>
    <w:pPr>
      <w:spacing w:before="120"/>
      <w:ind w:left="24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814E4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14E4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14E4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14E4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14E4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14E4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14E4F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21">
    <w:name w:val="Заголовок 2 Знак"/>
    <w:basedOn w:val="a0"/>
    <w:link w:val="20"/>
    <w:uiPriority w:val="9"/>
    <w:semiHidden/>
    <w:rsid w:val="00814E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14E4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6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6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3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2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4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7EB1-EBF9-4B69-B447-ACADF082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10</Pages>
  <Words>2105</Words>
  <Characters>11999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Yarik Zaychenko</cp:lastModifiedBy>
  <cp:revision>138</cp:revision>
  <cp:lastPrinted>2023-12-05T15:50:00Z</cp:lastPrinted>
  <dcterms:created xsi:type="dcterms:W3CDTF">2020-09-10T09:10:00Z</dcterms:created>
  <dcterms:modified xsi:type="dcterms:W3CDTF">2023-12-17T21:29:00Z</dcterms:modified>
</cp:coreProperties>
</file>