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FC8C" w14:textId="77777777" w:rsidR="00EC7FB7" w:rsidRPr="00835E53" w:rsidRDefault="00EC7FB7" w:rsidP="00EC7FB7">
      <w:pPr>
        <w:widowControl w:val="0"/>
        <w:jc w:val="center"/>
        <w:rPr>
          <w:sz w:val="28"/>
          <w:lang w:val="uk-UA"/>
        </w:rPr>
      </w:pPr>
      <w:r w:rsidRPr="00835E53">
        <w:rPr>
          <w:sz w:val="28"/>
          <w:lang w:val="uk-UA"/>
        </w:rPr>
        <w:t>МІНІСТЕРСТВО ОСВІТИ І НАУКИ УКРАЇНИ</w:t>
      </w:r>
    </w:p>
    <w:p w14:paraId="4BDE7527" w14:textId="77777777" w:rsidR="00EC7FB7" w:rsidRPr="00835E53" w:rsidRDefault="00EC7FB7" w:rsidP="00EC7FB7">
      <w:pPr>
        <w:widowControl w:val="0"/>
        <w:jc w:val="both"/>
        <w:rPr>
          <w:sz w:val="28"/>
          <w:lang w:val="uk-UA"/>
        </w:rPr>
      </w:pPr>
    </w:p>
    <w:p w14:paraId="30414165" w14:textId="77777777" w:rsidR="00EC7FB7" w:rsidRPr="00835E53" w:rsidRDefault="00EC7FB7" w:rsidP="00EC7FB7">
      <w:pPr>
        <w:widowControl w:val="0"/>
        <w:jc w:val="center"/>
        <w:rPr>
          <w:sz w:val="28"/>
          <w:lang w:val="uk-UA"/>
        </w:rPr>
      </w:pPr>
      <w:r w:rsidRPr="00835E53">
        <w:rPr>
          <w:sz w:val="28"/>
          <w:lang w:val="uk-UA"/>
        </w:rPr>
        <w:t>Національний аерокосмічний університет ім. М. Є. Жуковського</w:t>
      </w:r>
    </w:p>
    <w:p w14:paraId="52768C91" w14:textId="77777777" w:rsidR="00EC7FB7" w:rsidRPr="00835E53" w:rsidRDefault="00EC7FB7" w:rsidP="00EC7FB7">
      <w:pPr>
        <w:widowControl w:val="0"/>
        <w:jc w:val="center"/>
        <w:rPr>
          <w:sz w:val="28"/>
          <w:lang w:val="uk-UA"/>
        </w:rPr>
      </w:pPr>
      <w:r w:rsidRPr="00835E53">
        <w:rPr>
          <w:sz w:val="28"/>
          <w:lang w:val="uk-UA"/>
        </w:rPr>
        <w:t>«Харківський авіаційний інститут»</w:t>
      </w:r>
    </w:p>
    <w:p w14:paraId="28FB7E74" w14:textId="77777777" w:rsidR="00EC7FB7" w:rsidRPr="00835E53" w:rsidRDefault="00EC7FB7" w:rsidP="00EC7FB7">
      <w:pPr>
        <w:widowControl w:val="0"/>
        <w:jc w:val="both"/>
        <w:rPr>
          <w:sz w:val="28"/>
          <w:lang w:val="uk-UA"/>
        </w:rPr>
      </w:pPr>
    </w:p>
    <w:p w14:paraId="532EF192" w14:textId="77777777" w:rsidR="00EC7FB7" w:rsidRPr="00835E53" w:rsidRDefault="00EC7FB7" w:rsidP="00EC7FB7">
      <w:pPr>
        <w:widowControl w:val="0"/>
        <w:jc w:val="center"/>
        <w:rPr>
          <w:sz w:val="28"/>
          <w:lang w:val="uk-UA"/>
        </w:rPr>
      </w:pPr>
      <w:r w:rsidRPr="00835E53">
        <w:rPr>
          <w:sz w:val="28"/>
          <w:lang w:val="uk-UA"/>
        </w:rPr>
        <w:t>факультет програмної інженерії та бізнесу</w:t>
      </w:r>
    </w:p>
    <w:p w14:paraId="4AF6482D" w14:textId="77777777" w:rsidR="00EC7FB7" w:rsidRPr="00835E53" w:rsidRDefault="00EC7FB7" w:rsidP="00EC7FB7">
      <w:pPr>
        <w:widowControl w:val="0"/>
        <w:jc w:val="both"/>
        <w:rPr>
          <w:sz w:val="28"/>
          <w:lang w:val="uk-UA"/>
        </w:rPr>
      </w:pPr>
    </w:p>
    <w:p w14:paraId="653BD3E4" w14:textId="77777777" w:rsidR="00EC7FB7" w:rsidRPr="00835E53" w:rsidRDefault="00EC7FB7" w:rsidP="00EC7FB7">
      <w:pPr>
        <w:widowControl w:val="0"/>
        <w:jc w:val="center"/>
        <w:rPr>
          <w:sz w:val="28"/>
          <w:lang w:val="uk-UA"/>
        </w:rPr>
      </w:pPr>
      <w:r w:rsidRPr="00835E53">
        <w:rPr>
          <w:sz w:val="28"/>
          <w:lang w:val="uk-UA"/>
        </w:rPr>
        <w:t>кафедра інженерії програмного забезпечення</w:t>
      </w:r>
    </w:p>
    <w:p w14:paraId="433CC119" w14:textId="77777777" w:rsidR="00EC7FB7" w:rsidRPr="00835E53" w:rsidRDefault="00EC7FB7" w:rsidP="00EC7FB7">
      <w:pPr>
        <w:widowControl w:val="0"/>
        <w:rPr>
          <w:sz w:val="28"/>
          <w:lang w:val="uk-UA"/>
        </w:rPr>
      </w:pPr>
    </w:p>
    <w:p w14:paraId="0CC8ABCF" w14:textId="77777777" w:rsidR="00EC7FB7" w:rsidRPr="00835E53" w:rsidRDefault="00EC7FB7" w:rsidP="00EC7FB7">
      <w:pPr>
        <w:widowControl w:val="0"/>
        <w:rPr>
          <w:sz w:val="28"/>
          <w:lang w:val="uk-UA"/>
        </w:rPr>
      </w:pPr>
    </w:p>
    <w:p w14:paraId="0973E1DE" w14:textId="77777777" w:rsidR="00EC7FB7" w:rsidRPr="00835E53" w:rsidRDefault="00EC7FB7" w:rsidP="00EC7FB7">
      <w:pPr>
        <w:widowControl w:val="0"/>
        <w:rPr>
          <w:b/>
          <w:sz w:val="28"/>
          <w:lang w:val="uk-UA"/>
        </w:rPr>
      </w:pPr>
    </w:p>
    <w:p w14:paraId="3DACC7EF" w14:textId="77777777" w:rsidR="00EC7FB7" w:rsidRPr="00835E53" w:rsidRDefault="00EC7FB7" w:rsidP="00EC7FB7">
      <w:pPr>
        <w:widowControl w:val="0"/>
        <w:rPr>
          <w:sz w:val="28"/>
          <w:lang w:val="uk-UA"/>
        </w:rPr>
      </w:pPr>
    </w:p>
    <w:p w14:paraId="287EDDD6" w14:textId="77777777" w:rsidR="00EC7FB7" w:rsidRPr="00835E53" w:rsidRDefault="00EC7FB7" w:rsidP="00EC7FB7">
      <w:pPr>
        <w:widowControl w:val="0"/>
        <w:rPr>
          <w:sz w:val="28"/>
          <w:lang w:val="uk-UA"/>
        </w:rPr>
      </w:pPr>
    </w:p>
    <w:p w14:paraId="2611358F" w14:textId="77777777" w:rsidR="00EC7FB7" w:rsidRPr="00835E53" w:rsidRDefault="00EC7FB7" w:rsidP="00EC7FB7">
      <w:pPr>
        <w:widowControl w:val="0"/>
        <w:rPr>
          <w:sz w:val="28"/>
          <w:lang w:val="uk-UA"/>
        </w:rPr>
      </w:pPr>
    </w:p>
    <w:p w14:paraId="7D40681E" w14:textId="77777777" w:rsidR="00EC7FB7" w:rsidRPr="00835E53" w:rsidRDefault="00EC7FB7" w:rsidP="00EC7FB7">
      <w:pPr>
        <w:widowControl w:val="0"/>
        <w:rPr>
          <w:sz w:val="28"/>
          <w:lang w:val="uk-UA"/>
        </w:rPr>
      </w:pPr>
    </w:p>
    <w:p w14:paraId="2AE73771" w14:textId="295D51B5" w:rsidR="00EC7FB7" w:rsidRPr="009A79D9" w:rsidRDefault="00EC7FB7" w:rsidP="00EC7FB7">
      <w:pPr>
        <w:widowControl w:val="0"/>
        <w:jc w:val="center"/>
        <w:rPr>
          <w:b/>
          <w:sz w:val="36"/>
          <w:lang w:val="en-US"/>
        </w:rPr>
      </w:pPr>
      <w:r w:rsidRPr="00835E53">
        <w:rPr>
          <w:b/>
          <w:sz w:val="44"/>
          <w:szCs w:val="44"/>
          <w:lang w:val="uk-UA"/>
        </w:rPr>
        <w:t xml:space="preserve">Лабораторна робота № </w:t>
      </w:r>
      <w:r w:rsidR="009A79D9" w:rsidRPr="009A79D9">
        <w:rPr>
          <w:b/>
          <w:sz w:val="44"/>
          <w:szCs w:val="44"/>
          <w:u w:val="single"/>
          <w:lang w:val="en-US"/>
        </w:rPr>
        <w:t>1</w:t>
      </w:r>
    </w:p>
    <w:p w14:paraId="0346BD4D" w14:textId="77777777" w:rsidR="00EC7FB7" w:rsidRPr="00835E53" w:rsidRDefault="00EC7FB7" w:rsidP="00EC7FB7">
      <w:pPr>
        <w:widowControl w:val="0"/>
        <w:jc w:val="center"/>
        <w:rPr>
          <w:sz w:val="28"/>
          <w:lang w:val="uk-UA"/>
        </w:rPr>
      </w:pPr>
    </w:p>
    <w:p w14:paraId="4BD8DEE1" w14:textId="760D95C3" w:rsidR="00EC7FB7" w:rsidRPr="00835E53" w:rsidRDefault="00EC7FB7" w:rsidP="00EC7FB7">
      <w:pPr>
        <w:widowControl w:val="0"/>
        <w:jc w:val="center"/>
        <w:rPr>
          <w:sz w:val="28"/>
          <w:lang w:val="uk-UA"/>
        </w:rPr>
      </w:pPr>
      <w:r w:rsidRPr="00835E53">
        <w:rPr>
          <w:sz w:val="28"/>
          <w:lang w:val="uk-UA"/>
        </w:rPr>
        <w:t>з дисципліни «</w:t>
      </w:r>
      <w:r w:rsidRPr="00835E53">
        <w:rPr>
          <w:sz w:val="28"/>
          <w:u w:val="single"/>
          <w:lang w:val="uk-UA"/>
        </w:rPr>
        <w:tab/>
      </w:r>
      <w:r w:rsidR="008A2234">
        <w:rPr>
          <w:sz w:val="28"/>
          <w:u w:val="single"/>
          <w:lang w:val="uk-UA"/>
        </w:rPr>
        <w:t>Алгоритми і структури даних</w:t>
      </w:r>
      <w:r w:rsidRPr="00835E53">
        <w:rPr>
          <w:sz w:val="28"/>
          <w:u w:val="single"/>
          <w:lang w:val="uk-UA"/>
        </w:rPr>
        <w:tab/>
      </w:r>
      <w:r w:rsidRPr="00835E53">
        <w:rPr>
          <w:sz w:val="28"/>
          <w:u w:val="single"/>
          <w:lang w:val="uk-UA"/>
        </w:rPr>
        <w:tab/>
      </w:r>
      <w:r w:rsidRPr="00835E53">
        <w:rPr>
          <w:sz w:val="28"/>
          <w:lang w:val="uk-UA"/>
        </w:rPr>
        <w:t>»</w:t>
      </w:r>
    </w:p>
    <w:p w14:paraId="59EB4883" w14:textId="77777777" w:rsidR="00EC7FB7" w:rsidRPr="00835E53" w:rsidRDefault="00EC7FB7" w:rsidP="00EC7FB7">
      <w:pPr>
        <w:widowControl w:val="0"/>
        <w:ind w:firstLine="1077"/>
        <w:jc w:val="center"/>
        <w:rPr>
          <w:i/>
          <w:sz w:val="20"/>
          <w:lang w:val="uk-UA"/>
        </w:rPr>
      </w:pPr>
      <w:r w:rsidRPr="00835E53">
        <w:rPr>
          <w:i/>
          <w:sz w:val="20"/>
          <w:lang w:val="uk-UA"/>
        </w:rPr>
        <w:t>назва дисципліни</w:t>
      </w:r>
    </w:p>
    <w:p w14:paraId="3249B437" w14:textId="7BD3EA3C" w:rsidR="00EC7FB7" w:rsidRPr="00835E53" w:rsidRDefault="00EC7FB7" w:rsidP="00EC7FB7">
      <w:pPr>
        <w:widowControl w:val="0"/>
        <w:jc w:val="center"/>
        <w:rPr>
          <w:sz w:val="28"/>
          <w:u w:val="single"/>
          <w:lang w:val="uk-UA"/>
        </w:rPr>
      </w:pPr>
      <w:r w:rsidRPr="00835E53">
        <w:rPr>
          <w:sz w:val="28"/>
          <w:lang w:val="uk-UA"/>
        </w:rPr>
        <w:t>на тему:</w:t>
      </w:r>
      <w:r w:rsidR="00F43A87" w:rsidRPr="00835E53">
        <w:rPr>
          <w:sz w:val="28"/>
          <w:u w:val="single"/>
          <w:lang w:val="uk-UA"/>
        </w:rPr>
        <w:tab/>
        <w:t>«</w:t>
      </w:r>
      <w:r w:rsidR="009A79D9" w:rsidRPr="009A79D9">
        <w:rPr>
          <w:sz w:val="28"/>
          <w:u w:val="single"/>
        </w:rPr>
        <w:t>БАЗОВІ ДИНАМІЧНІ СТРУКТУРИ ДАНИХ. ЛІНІЙНІ СПИСКИ</w:t>
      </w:r>
      <w:r w:rsidRPr="00835E53">
        <w:rPr>
          <w:sz w:val="28"/>
          <w:u w:val="single"/>
          <w:lang w:val="uk-UA"/>
        </w:rPr>
        <w:t>»</w:t>
      </w:r>
    </w:p>
    <w:p w14:paraId="509367AA" w14:textId="77777777" w:rsidR="00EC7FB7" w:rsidRPr="00835E53" w:rsidRDefault="00EC7FB7" w:rsidP="00EC7FB7">
      <w:pPr>
        <w:widowControl w:val="0"/>
        <w:rPr>
          <w:sz w:val="28"/>
          <w:lang w:val="uk-UA"/>
        </w:rPr>
      </w:pPr>
    </w:p>
    <w:p w14:paraId="41FCBBC0" w14:textId="77777777" w:rsidR="00EC7FB7" w:rsidRPr="00835E53" w:rsidRDefault="00EC7FB7" w:rsidP="00EC7FB7">
      <w:pPr>
        <w:widowControl w:val="0"/>
        <w:rPr>
          <w:sz w:val="28"/>
          <w:lang w:val="uk-UA"/>
        </w:rPr>
      </w:pPr>
    </w:p>
    <w:p w14:paraId="17BB8A2C" w14:textId="77777777" w:rsidR="00EC7FB7" w:rsidRPr="00835E53" w:rsidRDefault="00EC7FB7" w:rsidP="00EC7FB7">
      <w:pPr>
        <w:widowControl w:val="0"/>
        <w:rPr>
          <w:sz w:val="28"/>
          <w:lang w:val="uk-UA"/>
        </w:rPr>
      </w:pPr>
    </w:p>
    <w:p w14:paraId="10B07029" w14:textId="77777777" w:rsidR="00EC7FB7" w:rsidRPr="00835E53" w:rsidRDefault="00EC7FB7" w:rsidP="00EC7FB7">
      <w:pPr>
        <w:widowControl w:val="0"/>
        <w:rPr>
          <w:sz w:val="28"/>
          <w:lang w:val="uk-UA"/>
        </w:rPr>
      </w:pPr>
    </w:p>
    <w:p w14:paraId="5BCB94E2" w14:textId="77777777" w:rsidR="00EC7FB7" w:rsidRPr="00835E53" w:rsidRDefault="00EC7FB7" w:rsidP="00EC7FB7">
      <w:pPr>
        <w:widowControl w:val="0"/>
        <w:rPr>
          <w:sz w:val="28"/>
          <w:lang w:val="uk-UA"/>
        </w:rPr>
      </w:pPr>
    </w:p>
    <w:p w14:paraId="2C1B8096" w14:textId="77777777" w:rsidR="00EC7FB7" w:rsidRPr="00835E53" w:rsidRDefault="00EC7FB7" w:rsidP="00EC7FB7">
      <w:pPr>
        <w:widowControl w:val="0"/>
        <w:rPr>
          <w:sz w:val="28"/>
          <w:lang w:val="uk-UA"/>
        </w:rPr>
      </w:pPr>
    </w:p>
    <w:p w14:paraId="3620D635" w14:textId="77777777" w:rsidR="00EC7FB7" w:rsidRPr="00835E53" w:rsidRDefault="00EC7FB7" w:rsidP="00EC7FB7">
      <w:pPr>
        <w:widowControl w:val="0"/>
        <w:rPr>
          <w:sz w:val="28"/>
          <w:lang w:val="uk-UA"/>
        </w:rPr>
      </w:pPr>
    </w:p>
    <w:p w14:paraId="24C66F52" w14:textId="51F248AB" w:rsidR="00EC7FB7" w:rsidRPr="009A79D9" w:rsidRDefault="00EC7FB7" w:rsidP="00EC7FB7">
      <w:pPr>
        <w:widowControl w:val="0"/>
        <w:ind w:firstLine="3958"/>
        <w:rPr>
          <w:sz w:val="28"/>
          <w:u w:val="single"/>
          <w:lang w:val="uk-UA"/>
        </w:rPr>
      </w:pPr>
      <w:r w:rsidRPr="00835E53">
        <w:rPr>
          <w:sz w:val="28"/>
          <w:lang w:val="uk-UA"/>
        </w:rPr>
        <w:t xml:space="preserve">Виконав: студент </w:t>
      </w:r>
      <w:r w:rsidR="008A2234">
        <w:rPr>
          <w:sz w:val="28"/>
          <w:lang w:val="uk-UA"/>
        </w:rPr>
        <w:t>2</w:t>
      </w:r>
      <w:r w:rsidRPr="00835E53">
        <w:rPr>
          <w:sz w:val="28"/>
          <w:lang w:val="uk-UA"/>
        </w:rPr>
        <w:t xml:space="preserve"> курсу групи № </w:t>
      </w:r>
      <w:r w:rsidR="009A79D9" w:rsidRPr="009A79D9">
        <w:rPr>
          <w:sz w:val="28"/>
          <w:u w:val="single"/>
        </w:rPr>
        <w:t>622п</w:t>
      </w:r>
    </w:p>
    <w:p w14:paraId="6BA95BE0" w14:textId="20A820B6" w:rsidR="00EC7FB7" w:rsidRPr="00835E53" w:rsidRDefault="004756AB" w:rsidP="00EC7FB7">
      <w:pPr>
        <w:widowControl w:val="0"/>
        <w:ind w:firstLine="3958"/>
        <w:rPr>
          <w:sz w:val="28"/>
          <w:lang w:val="uk-UA"/>
        </w:rPr>
      </w:pPr>
      <w:r>
        <w:rPr>
          <w:sz w:val="28"/>
          <w:lang w:val="uk-UA"/>
        </w:rPr>
        <w:t>освітньої програми</w:t>
      </w:r>
    </w:p>
    <w:p w14:paraId="5B369E54" w14:textId="77777777" w:rsidR="00EC7FB7" w:rsidRPr="00835E53" w:rsidRDefault="00A90D62" w:rsidP="00EC7FB7">
      <w:pPr>
        <w:widowControl w:val="0"/>
        <w:ind w:firstLine="3958"/>
        <w:rPr>
          <w:sz w:val="28"/>
          <w:u w:val="single"/>
          <w:lang w:val="uk-UA"/>
        </w:rPr>
      </w:pPr>
      <w:r w:rsidRPr="00835E53">
        <w:rPr>
          <w:sz w:val="28"/>
          <w:szCs w:val="28"/>
          <w:u w:val="single"/>
          <w:lang w:val="uk-UA"/>
        </w:rPr>
        <w:t>121 інженерія програ</w:t>
      </w:r>
      <w:r w:rsidR="00EC7FB7" w:rsidRPr="00835E53">
        <w:rPr>
          <w:sz w:val="28"/>
          <w:szCs w:val="28"/>
          <w:u w:val="single"/>
          <w:lang w:val="uk-UA"/>
        </w:rPr>
        <w:t>много забезпечення</w:t>
      </w:r>
      <w:r w:rsidR="00EC7FB7" w:rsidRPr="00835E53">
        <w:rPr>
          <w:sz w:val="28"/>
          <w:szCs w:val="28"/>
          <w:u w:val="single"/>
          <w:lang w:val="uk-UA"/>
        </w:rPr>
        <w:tab/>
      </w:r>
    </w:p>
    <w:p w14:paraId="5964E364" w14:textId="7C18BCC4" w:rsidR="00EC7FB7" w:rsidRPr="00835E53" w:rsidRDefault="004756AB" w:rsidP="00EC7FB7">
      <w:pPr>
        <w:widowControl w:val="0"/>
        <w:ind w:firstLine="4395"/>
        <w:rPr>
          <w:sz w:val="18"/>
          <w:szCs w:val="18"/>
          <w:lang w:val="uk-UA"/>
        </w:rPr>
      </w:pPr>
      <w:r>
        <w:rPr>
          <w:sz w:val="18"/>
          <w:szCs w:val="18"/>
          <w:lang w:val="uk-UA"/>
        </w:rPr>
        <w:t xml:space="preserve">                            </w:t>
      </w:r>
      <w:r w:rsidR="00EC7FB7" w:rsidRPr="00835E53">
        <w:rPr>
          <w:sz w:val="18"/>
          <w:szCs w:val="18"/>
          <w:lang w:val="uk-UA"/>
        </w:rPr>
        <w:t xml:space="preserve"> (шифр і назва </w:t>
      </w:r>
      <w:r>
        <w:rPr>
          <w:sz w:val="18"/>
          <w:szCs w:val="18"/>
          <w:lang w:val="uk-UA"/>
        </w:rPr>
        <w:t>ОП</w:t>
      </w:r>
      <w:r w:rsidR="00EC7FB7" w:rsidRPr="00835E53">
        <w:rPr>
          <w:sz w:val="18"/>
          <w:szCs w:val="18"/>
          <w:lang w:val="uk-UA"/>
        </w:rPr>
        <w:t>)</w:t>
      </w:r>
    </w:p>
    <w:p w14:paraId="0E745C3B" w14:textId="7E2D2AB6" w:rsidR="00EC7FB7" w:rsidRPr="00835E53" w:rsidRDefault="00EC7FB7" w:rsidP="00EC7FB7">
      <w:pPr>
        <w:widowControl w:val="0"/>
        <w:ind w:firstLine="3958"/>
        <w:rPr>
          <w:sz w:val="28"/>
          <w:u w:val="single"/>
          <w:lang w:val="uk-UA"/>
        </w:rPr>
      </w:pPr>
      <w:r w:rsidRPr="00835E53">
        <w:rPr>
          <w:sz w:val="28"/>
          <w:u w:val="single"/>
          <w:lang w:val="uk-UA"/>
        </w:rPr>
        <w:tab/>
      </w:r>
      <w:r w:rsidR="00BC1847">
        <w:rPr>
          <w:sz w:val="28"/>
          <w:u w:val="single"/>
          <w:lang w:val="uk-UA"/>
        </w:rPr>
        <w:tab/>
      </w:r>
      <w:r w:rsidR="009A79D9">
        <w:rPr>
          <w:sz w:val="28"/>
          <w:u w:val="single"/>
          <w:lang w:val="uk-UA"/>
        </w:rPr>
        <w:t>Зайченко Ярослав Ігорович</w:t>
      </w:r>
      <w:r w:rsidR="009A79D9">
        <w:rPr>
          <w:sz w:val="28"/>
          <w:u w:val="single"/>
          <w:lang w:val="uk-UA"/>
        </w:rPr>
        <w:tab/>
      </w:r>
      <w:r w:rsidRPr="00835E53">
        <w:rPr>
          <w:sz w:val="28"/>
          <w:u w:val="single"/>
          <w:lang w:val="uk-UA"/>
        </w:rPr>
        <w:tab/>
      </w:r>
    </w:p>
    <w:p w14:paraId="2103024D" w14:textId="492C8600" w:rsidR="00EC7FB7" w:rsidRPr="00835E53" w:rsidRDefault="009A79D9" w:rsidP="00EC7FB7">
      <w:pPr>
        <w:widowControl w:val="0"/>
        <w:ind w:firstLine="4395"/>
        <w:rPr>
          <w:sz w:val="18"/>
          <w:szCs w:val="18"/>
          <w:lang w:val="uk-UA"/>
        </w:rPr>
      </w:pPr>
      <w:r>
        <w:rPr>
          <w:sz w:val="18"/>
          <w:szCs w:val="18"/>
          <w:lang w:val="uk-UA"/>
        </w:rPr>
        <w:tab/>
      </w:r>
      <w:r>
        <w:rPr>
          <w:sz w:val="18"/>
          <w:szCs w:val="18"/>
          <w:lang w:val="uk-UA"/>
        </w:rPr>
        <w:tab/>
      </w:r>
      <w:r w:rsidR="00EC7FB7" w:rsidRPr="00835E53">
        <w:rPr>
          <w:sz w:val="18"/>
          <w:szCs w:val="18"/>
          <w:lang w:val="uk-UA"/>
        </w:rPr>
        <w:t>(прізвище й ініціали студента)</w:t>
      </w:r>
    </w:p>
    <w:p w14:paraId="0B7C06AA" w14:textId="37D2BE2D" w:rsidR="00EC7FB7" w:rsidRPr="00835E53" w:rsidRDefault="00EC7FB7" w:rsidP="007119FB">
      <w:pPr>
        <w:widowControl w:val="0"/>
        <w:ind w:left="3969" w:hanging="11"/>
        <w:rPr>
          <w:sz w:val="28"/>
          <w:u w:val="single"/>
          <w:lang w:val="uk-UA"/>
        </w:rPr>
      </w:pPr>
      <w:r w:rsidRPr="00835E53">
        <w:rPr>
          <w:sz w:val="28"/>
          <w:lang w:val="uk-UA"/>
        </w:rPr>
        <w:t>Прийняв:</w:t>
      </w:r>
      <w:r w:rsidR="007119FB">
        <w:rPr>
          <w:sz w:val="28"/>
          <w:u w:val="single"/>
          <w:lang w:val="uk-UA"/>
        </w:rPr>
        <w:t xml:space="preserve"> </w:t>
      </w:r>
      <w:r w:rsidR="007119FB" w:rsidRPr="007119FB">
        <w:rPr>
          <w:sz w:val="28"/>
          <w:u w:val="single"/>
          <w:lang w:val="uk-UA"/>
        </w:rPr>
        <w:t>канд. техн. наук, доцент на</w:t>
      </w:r>
      <w:r w:rsidR="007119FB">
        <w:rPr>
          <w:sz w:val="28"/>
          <w:u w:val="single"/>
          <w:lang w:val="uk-UA"/>
        </w:rPr>
        <w:t xml:space="preserve"> </w:t>
      </w:r>
      <w:r w:rsidR="007119FB" w:rsidRPr="007119FB">
        <w:rPr>
          <w:sz w:val="28"/>
          <w:u w:val="single"/>
          <w:lang w:val="uk-UA"/>
        </w:rPr>
        <w:t>кафедрі 603</w:t>
      </w:r>
      <w:r w:rsidR="007119FB">
        <w:rPr>
          <w:sz w:val="28"/>
          <w:u w:val="single"/>
          <w:lang w:val="uk-UA"/>
        </w:rPr>
        <w:t xml:space="preserve"> </w:t>
      </w:r>
      <w:r w:rsidR="007119FB">
        <w:rPr>
          <w:sz w:val="28"/>
          <w:u w:val="single"/>
          <w:lang w:val="uk-UA"/>
        </w:rPr>
        <w:tab/>
      </w:r>
      <w:r w:rsidR="007119FB" w:rsidRPr="007119FB">
        <w:rPr>
          <w:sz w:val="28"/>
          <w:u w:val="single"/>
          <w:lang w:val="uk-UA"/>
        </w:rPr>
        <w:t>Волобуєва Ліна Олексіївна</w:t>
      </w:r>
      <w:r w:rsidRPr="00835E53">
        <w:rPr>
          <w:sz w:val="28"/>
          <w:u w:val="single"/>
          <w:lang w:val="uk-UA"/>
        </w:rPr>
        <w:tab/>
      </w:r>
      <w:r w:rsidR="007119FB">
        <w:rPr>
          <w:sz w:val="28"/>
          <w:u w:val="single"/>
          <w:lang w:val="uk-UA"/>
        </w:rPr>
        <w:tab/>
      </w:r>
    </w:p>
    <w:p w14:paraId="2F7CB4F9" w14:textId="5E094F75" w:rsidR="00EC7FB7" w:rsidRPr="00835E53" w:rsidRDefault="00EC7FB7" w:rsidP="00EC7FB7">
      <w:pPr>
        <w:widowControl w:val="0"/>
        <w:ind w:firstLine="4395"/>
        <w:rPr>
          <w:sz w:val="18"/>
          <w:szCs w:val="18"/>
          <w:lang w:val="uk-UA"/>
        </w:rPr>
      </w:pPr>
      <w:r w:rsidRPr="00835E53">
        <w:rPr>
          <w:sz w:val="18"/>
          <w:szCs w:val="18"/>
          <w:lang w:val="uk-UA"/>
        </w:rPr>
        <w:t>(посада, науковий ступінь, прізвище й ініціали)</w:t>
      </w:r>
    </w:p>
    <w:p w14:paraId="1283607E" w14:textId="77777777" w:rsidR="00EC7FB7" w:rsidRPr="00835E53" w:rsidRDefault="00EC7FB7" w:rsidP="00EC7FB7">
      <w:pPr>
        <w:widowControl w:val="0"/>
        <w:ind w:firstLine="3958"/>
        <w:rPr>
          <w:sz w:val="28"/>
          <w:u w:val="single"/>
          <w:lang w:val="uk-UA"/>
        </w:rPr>
      </w:pPr>
      <w:r w:rsidRPr="00835E53">
        <w:rPr>
          <w:sz w:val="28"/>
          <w:lang w:val="uk-UA"/>
        </w:rPr>
        <w:t xml:space="preserve">Кількість балів: </w:t>
      </w:r>
      <w:r w:rsidRPr="00835E53">
        <w:rPr>
          <w:sz w:val="28"/>
          <w:u w:val="single"/>
          <w:lang w:val="uk-UA"/>
        </w:rPr>
        <w:tab/>
      </w:r>
      <w:r w:rsidRPr="00835E53">
        <w:rPr>
          <w:sz w:val="28"/>
          <w:u w:val="single"/>
          <w:lang w:val="uk-UA"/>
        </w:rPr>
        <w:tab/>
      </w:r>
      <w:r w:rsidRPr="00835E53">
        <w:rPr>
          <w:sz w:val="28"/>
          <w:u w:val="single"/>
          <w:lang w:val="uk-UA"/>
        </w:rPr>
        <w:tab/>
      </w:r>
      <w:r w:rsidRPr="00835E53">
        <w:rPr>
          <w:sz w:val="28"/>
          <w:u w:val="single"/>
          <w:lang w:val="uk-UA"/>
        </w:rPr>
        <w:tab/>
      </w:r>
      <w:r w:rsidRPr="00835E53">
        <w:rPr>
          <w:sz w:val="28"/>
          <w:u w:val="single"/>
          <w:lang w:val="uk-UA"/>
        </w:rPr>
        <w:tab/>
      </w:r>
    </w:p>
    <w:p w14:paraId="502F01D5" w14:textId="77777777" w:rsidR="00EC7FB7" w:rsidRDefault="00EC7FB7" w:rsidP="00EC7FB7">
      <w:pPr>
        <w:widowControl w:val="0"/>
        <w:ind w:firstLine="5580"/>
        <w:rPr>
          <w:sz w:val="28"/>
          <w:lang w:val="uk-UA"/>
        </w:rPr>
      </w:pPr>
    </w:p>
    <w:p w14:paraId="05A139BB" w14:textId="77777777" w:rsidR="004756AB" w:rsidRDefault="004756AB" w:rsidP="00EC7FB7">
      <w:pPr>
        <w:widowControl w:val="0"/>
        <w:ind w:firstLine="5580"/>
        <w:rPr>
          <w:sz w:val="28"/>
          <w:lang w:val="uk-UA"/>
        </w:rPr>
      </w:pPr>
    </w:p>
    <w:p w14:paraId="15306173" w14:textId="77777777" w:rsidR="004756AB" w:rsidRDefault="004756AB" w:rsidP="00EC7FB7">
      <w:pPr>
        <w:widowControl w:val="0"/>
        <w:ind w:firstLine="5580"/>
        <w:rPr>
          <w:sz w:val="28"/>
          <w:lang w:val="uk-UA"/>
        </w:rPr>
      </w:pPr>
    </w:p>
    <w:p w14:paraId="3666163B" w14:textId="77777777" w:rsidR="00EC7FB7" w:rsidRPr="00835E53" w:rsidRDefault="00EC7FB7" w:rsidP="00EC7FB7">
      <w:pPr>
        <w:widowControl w:val="0"/>
        <w:ind w:firstLine="5580"/>
        <w:rPr>
          <w:sz w:val="28"/>
          <w:lang w:val="uk-UA"/>
        </w:rPr>
      </w:pPr>
    </w:p>
    <w:p w14:paraId="056FA4B6" w14:textId="77777777" w:rsidR="00EC7FB7" w:rsidRPr="00835E53" w:rsidRDefault="00EC7FB7" w:rsidP="00EC7FB7">
      <w:pPr>
        <w:widowControl w:val="0"/>
        <w:jc w:val="right"/>
        <w:rPr>
          <w:sz w:val="28"/>
          <w:lang w:val="uk-UA"/>
        </w:rPr>
      </w:pPr>
    </w:p>
    <w:p w14:paraId="270E9457" w14:textId="77777777" w:rsidR="00EC7FB7" w:rsidRPr="00835E53" w:rsidRDefault="00EC7FB7" w:rsidP="00EC7FB7">
      <w:pPr>
        <w:widowControl w:val="0"/>
        <w:jc w:val="right"/>
        <w:rPr>
          <w:sz w:val="28"/>
          <w:lang w:val="uk-UA"/>
        </w:rPr>
      </w:pPr>
    </w:p>
    <w:p w14:paraId="755D8640" w14:textId="146419D9" w:rsidR="00EC7FB7" w:rsidRPr="00835E53" w:rsidRDefault="00EC7FB7" w:rsidP="00EC7FB7">
      <w:pPr>
        <w:widowControl w:val="0"/>
        <w:jc w:val="right"/>
        <w:rPr>
          <w:sz w:val="28"/>
          <w:lang w:val="uk-UA"/>
        </w:rPr>
      </w:pPr>
    </w:p>
    <w:p w14:paraId="5F404E6E" w14:textId="77777777" w:rsidR="00835E53" w:rsidRPr="00835E53" w:rsidRDefault="00835E53" w:rsidP="00EC7FB7">
      <w:pPr>
        <w:widowControl w:val="0"/>
        <w:jc w:val="right"/>
        <w:rPr>
          <w:sz w:val="28"/>
          <w:lang w:val="uk-UA"/>
        </w:rPr>
      </w:pPr>
    </w:p>
    <w:p w14:paraId="7D10548C" w14:textId="6DD598E4" w:rsidR="002A4CB4" w:rsidRDefault="00EC7FB7" w:rsidP="004756AB">
      <w:pPr>
        <w:widowControl w:val="0"/>
        <w:jc w:val="center"/>
        <w:rPr>
          <w:sz w:val="28"/>
          <w:lang w:val="uk-UA"/>
        </w:rPr>
      </w:pPr>
      <w:r w:rsidRPr="00835E53">
        <w:rPr>
          <w:sz w:val="28"/>
          <w:lang w:val="uk-UA"/>
        </w:rPr>
        <w:t>Харків – 20</w:t>
      </w:r>
      <w:r w:rsidR="00835E53" w:rsidRPr="00835E53">
        <w:rPr>
          <w:sz w:val="28"/>
          <w:lang w:val="uk-UA"/>
        </w:rPr>
        <w:t>2</w:t>
      </w:r>
      <w:r w:rsidR="008B550E">
        <w:rPr>
          <w:sz w:val="28"/>
          <w:lang w:val="uk-UA"/>
        </w:rPr>
        <w:t>3</w:t>
      </w:r>
    </w:p>
    <w:p w14:paraId="365761FB" w14:textId="4BC8C6EE" w:rsidR="002A4CB4" w:rsidRDefault="002A4CB4" w:rsidP="002C0DB8">
      <w:pPr>
        <w:pStyle w:val="af5"/>
      </w:pPr>
      <w:r>
        <w:br w:type="page"/>
      </w:r>
      <w:r w:rsidR="002C0DB8" w:rsidRPr="002C0DB8">
        <w:rPr>
          <w:b/>
          <w:bCs/>
        </w:rPr>
        <w:lastRenderedPageBreak/>
        <w:t>Мета роботи</w:t>
      </w:r>
      <w:r w:rsidR="002C0DB8">
        <w:t xml:space="preserve"> </w:t>
      </w:r>
      <w:r w:rsidR="002C0DB8">
        <w:sym w:font="Symbol" w:char="F02D"/>
      </w:r>
      <w:r w:rsidR="002C0DB8">
        <w:t xml:space="preserve"> познайомитися з базовими структурами даних (список, черга, стек) та отримати навички програмування алгоритмів, що їх обробляють.</w:t>
      </w:r>
    </w:p>
    <w:p w14:paraId="2190FBFE" w14:textId="77777777" w:rsidR="00F0673E" w:rsidRDefault="00F0673E" w:rsidP="00F0673E">
      <w:pPr>
        <w:pStyle w:val="af5"/>
        <w:rPr>
          <w:b/>
          <w:bCs/>
          <w:lang w:val="ru-RU"/>
        </w:rPr>
      </w:pPr>
    </w:p>
    <w:p w14:paraId="6E4C9CD0" w14:textId="52C9C4D5" w:rsidR="00F0673E" w:rsidRPr="00F0673E" w:rsidRDefault="00F0673E" w:rsidP="00F0673E">
      <w:pPr>
        <w:pStyle w:val="af3"/>
      </w:pPr>
      <w:r w:rsidRPr="00F0673E">
        <w:t>Постановка задачі</w:t>
      </w:r>
    </w:p>
    <w:p w14:paraId="135CF5CA" w14:textId="704E1548" w:rsidR="00F0673E" w:rsidRDefault="00F0673E" w:rsidP="00F0673E">
      <w:pPr>
        <w:pStyle w:val="af5"/>
        <w:numPr>
          <w:ilvl w:val="0"/>
          <w:numId w:val="32"/>
        </w:numPr>
        <w:tabs>
          <w:tab w:val="left" w:pos="851"/>
        </w:tabs>
        <w:ind w:left="0" w:firstLine="567"/>
      </w:pPr>
      <w:r>
        <w:t>Описати вказаний абстрактний тип даних (АТД) і основні операції роботи з ним на абстрактному і логічному рівнях:</w:t>
      </w:r>
    </w:p>
    <w:p w14:paraId="407AC193" w14:textId="77777777" w:rsidR="00F0673E" w:rsidRDefault="00F0673E" w:rsidP="00F0673E">
      <w:pPr>
        <w:pStyle w:val="af5"/>
        <w:numPr>
          <w:ilvl w:val="0"/>
          <w:numId w:val="33"/>
        </w:numPr>
        <w:tabs>
          <w:tab w:val="left" w:pos="1134"/>
        </w:tabs>
        <w:ind w:left="0" w:firstLine="851"/>
      </w:pPr>
      <w:r>
        <w:t>початкова ініціалізація структури (список порожній).</w:t>
      </w:r>
    </w:p>
    <w:p w14:paraId="61CDF1F7" w14:textId="77777777" w:rsidR="00F0673E" w:rsidRDefault="00F0673E" w:rsidP="00F0673E">
      <w:pPr>
        <w:pStyle w:val="af5"/>
        <w:numPr>
          <w:ilvl w:val="0"/>
          <w:numId w:val="33"/>
        </w:numPr>
        <w:tabs>
          <w:tab w:val="left" w:pos="1134"/>
        </w:tabs>
        <w:ind w:left="0" w:firstLine="851"/>
      </w:pPr>
      <w:r>
        <w:t>додавання елементу в список (з урахуванням порядку, заданого у варіанті).</w:t>
      </w:r>
    </w:p>
    <w:p w14:paraId="4C5DD68A" w14:textId="77777777" w:rsidR="00F0673E" w:rsidRDefault="00F0673E" w:rsidP="00F0673E">
      <w:pPr>
        <w:pStyle w:val="af5"/>
        <w:numPr>
          <w:ilvl w:val="0"/>
          <w:numId w:val="33"/>
        </w:numPr>
        <w:tabs>
          <w:tab w:val="left" w:pos="1134"/>
        </w:tabs>
        <w:ind w:left="0" w:firstLine="851"/>
      </w:pPr>
      <w:r>
        <w:t>видалення елементу зі списку (з урахуванням порядку, заданого у варіанті).</w:t>
      </w:r>
    </w:p>
    <w:p w14:paraId="5F982853" w14:textId="77777777" w:rsidR="00F0673E" w:rsidRDefault="00F0673E" w:rsidP="00F0673E">
      <w:pPr>
        <w:pStyle w:val="af5"/>
        <w:numPr>
          <w:ilvl w:val="0"/>
          <w:numId w:val="33"/>
        </w:numPr>
        <w:tabs>
          <w:tab w:val="left" w:pos="1134"/>
        </w:tabs>
        <w:ind w:left="0" w:firstLine="851"/>
      </w:pPr>
      <w:r>
        <w:t>перегляд першого елементу в списку.</w:t>
      </w:r>
    </w:p>
    <w:p w14:paraId="23A8C17A" w14:textId="77777777" w:rsidR="00F0673E" w:rsidRDefault="00F0673E" w:rsidP="00F0673E">
      <w:pPr>
        <w:pStyle w:val="af5"/>
        <w:numPr>
          <w:ilvl w:val="0"/>
          <w:numId w:val="33"/>
        </w:numPr>
        <w:tabs>
          <w:tab w:val="left" w:pos="1134"/>
        </w:tabs>
        <w:ind w:left="0" w:firstLine="851"/>
      </w:pPr>
      <w:r>
        <w:t>перевірка списку - порожній він або не порожній</w:t>
      </w:r>
    </w:p>
    <w:p w14:paraId="51B4C5E3" w14:textId="77777777" w:rsidR="00F0673E" w:rsidRDefault="00F0673E" w:rsidP="00F0673E">
      <w:pPr>
        <w:pStyle w:val="af5"/>
        <w:numPr>
          <w:ilvl w:val="0"/>
          <w:numId w:val="33"/>
        </w:numPr>
        <w:tabs>
          <w:tab w:val="left" w:pos="1134"/>
        </w:tabs>
        <w:ind w:left="0" w:firstLine="851"/>
      </w:pPr>
      <w:r>
        <w:t>виведення структури на екран.</w:t>
      </w:r>
    </w:p>
    <w:p w14:paraId="22E80963" w14:textId="77777777" w:rsidR="00F0673E" w:rsidRDefault="00F0673E" w:rsidP="00F0673E">
      <w:pPr>
        <w:pStyle w:val="af5"/>
        <w:numPr>
          <w:ilvl w:val="0"/>
          <w:numId w:val="33"/>
        </w:numPr>
        <w:tabs>
          <w:tab w:val="left" w:pos="1134"/>
        </w:tabs>
        <w:ind w:left="0" w:firstLine="851"/>
      </w:pPr>
      <w:r>
        <w:t>виконання підрахунку числа елементів.</w:t>
      </w:r>
    </w:p>
    <w:p w14:paraId="6E13A8FE" w14:textId="77777777" w:rsidR="00F0673E" w:rsidRDefault="00F0673E" w:rsidP="00F0673E">
      <w:pPr>
        <w:pStyle w:val="af5"/>
        <w:numPr>
          <w:ilvl w:val="0"/>
          <w:numId w:val="33"/>
        </w:numPr>
        <w:tabs>
          <w:tab w:val="left" w:pos="1134"/>
        </w:tabs>
        <w:ind w:left="0" w:firstLine="851"/>
      </w:pPr>
      <w:r>
        <w:t>реалізація функції вказаної у варіанті.</w:t>
      </w:r>
    </w:p>
    <w:p w14:paraId="55733DB0" w14:textId="77777777" w:rsidR="00F0673E" w:rsidRDefault="00F0673E" w:rsidP="00F0673E">
      <w:pPr>
        <w:pStyle w:val="af5"/>
        <w:numPr>
          <w:ilvl w:val="0"/>
          <w:numId w:val="32"/>
        </w:numPr>
        <w:tabs>
          <w:tab w:val="left" w:pos="851"/>
        </w:tabs>
        <w:ind w:left="0" w:firstLine="567"/>
      </w:pPr>
      <w:r>
        <w:t>Відповідно до варіанту створити структуру даних для організації лінійного списку з використанням покажчиків. Створити додаток, який демонструє роботу операцій, перелічених вище. Всі операції потрібно визначати із заповненої структури даних. Дозволяється використовувати лише ті операції, що притаманні заданій структурі. Наприклад, заборонено отримувати доступ до елементу із довільною позицією у черзі.</w:t>
      </w:r>
    </w:p>
    <w:p w14:paraId="6EC33980" w14:textId="5281C7FA" w:rsidR="00F0673E" w:rsidRDefault="00F0673E" w:rsidP="00F0673E">
      <w:pPr>
        <w:pStyle w:val="af5"/>
        <w:numPr>
          <w:ilvl w:val="0"/>
          <w:numId w:val="32"/>
        </w:numPr>
        <w:tabs>
          <w:tab w:val="left" w:pos="851"/>
        </w:tabs>
        <w:ind w:left="0" w:firstLine="567"/>
      </w:pPr>
      <w:r>
        <w:t>Використовувати готові реалізації структур даних категорично забороняється.</w:t>
      </w:r>
    </w:p>
    <w:p w14:paraId="46A8878C" w14:textId="66C6AC0C" w:rsidR="002C0DB8" w:rsidRDefault="00F0673E" w:rsidP="00F0673E">
      <w:pPr>
        <w:pStyle w:val="af5"/>
        <w:numPr>
          <w:ilvl w:val="0"/>
          <w:numId w:val="32"/>
        </w:numPr>
        <w:tabs>
          <w:tab w:val="left" w:pos="851"/>
        </w:tabs>
        <w:ind w:left="0" w:firstLine="567"/>
      </w:pPr>
      <w:r>
        <w:t>Оформити звіт.</w:t>
      </w:r>
    </w:p>
    <w:p w14:paraId="11C4A398" w14:textId="77777777" w:rsidR="00182CE4" w:rsidRDefault="00182CE4" w:rsidP="00182CE4">
      <w:pPr>
        <w:pStyle w:val="af5"/>
        <w:tabs>
          <w:tab w:val="left" w:pos="851"/>
        </w:tabs>
        <w:ind w:left="567" w:firstLine="0"/>
      </w:pPr>
    </w:p>
    <w:p w14:paraId="69CF2D5A" w14:textId="4C0BC14B" w:rsidR="00A6662A" w:rsidRDefault="00A6662A" w:rsidP="00A6662A">
      <w:pPr>
        <w:pStyle w:val="af5"/>
        <w:tabs>
          <w:tab w:val="left" w:pos="851"/>
        </w:tabs>
        <w:ind w:left="567" w:firstLine="0"/>
        <w:jc w:val="center"/>
      </w:pPr>
      <w:r w:rsidRPr="00A6662A">
        <w:rPr>
          <w:rStyle w:val="af4"/>
        </w:rPr>
        <w:t>Зміст звіту</w:t>
      </w:r>
    </w:p>
    <w:p w14:paraId="3466B25B" w14:textId="77777777" w:rsidR="00A6662A" w:rsidRDefault="00A6662A" w:rsidP="00182CE4">
      <w:pPr>
        <w:pStyle w:val="af5"/>
        <w:tabs>
          <w:tab w:val="left" w:pos="851"/>
        </w:tabs>
        <w:ind w:left="567" w:firstLine="0"/>
      </w:pPr>
      <w:r>
        <w:t>Зміст звіту з лабораторної роботи №1 має включати наступні підрозділи:</w:t>
      </w:r>
    </w:p>
    <w:p w14:paraId="0816D13C" w14:textId="77777777" w:rsidR="00A6662A" w:rsidRDefault="00A6662A" w:rsidP="00C24026">
      <w:pPr>
        <w:pStyle w:val="af5"/>
        <w:numPr>
          <w:ilvl w:val="0"/>
          <w:numId w:val="34"/>
        </w:numPr>
        <w:tabs>
          <w:tab w:val="left" w:pos="851"/>
        </w:tabs>
        <w:ind w:left="0" w:firstLine="567"/>
      </w:pPr>
      <w:r>
        <w:t>Абстрактне представлення структури.</w:t>
      </w:r>
    </w:p>
    <w:p w14:paraId="74CA1227" w14:textId="77777777" w:rsidR="00A6662A" w:rsidRDefault="00A6662A" w:rsidP="00C24026">
      <w:pPr>
        <w:pStyle w:val="af5"/>
        <w:numPr>
          <w:ilvl w:val="0"/>
          <w:numId w:val="34"/>
        </w:numPr>
        <w:tabs>
          <w:tab w:val="left" w:pos="851"/>
        </w:tabs>
        <w:ind w:left="0" w:firstLine="567"/>
      </w:pPr>
      <w:r>
        <w:t>Представлення даних в графічному виді.</w:t>
      </w:r>
    </w:p>
    <w:p w14:paraId="4AC9659F" w14:textId="77777777" w:rsidR="00A6662A" w:rsidRDefault="00A6662A" w:rsidP="00C24026">
      <w:pPr>
        <w:pStyle w:val="af5"/>
        <w:numPr>
          <w:ilvl w:val="0"/>
          <w:numId w:val="34"/>
        </w:numPr>
        <w:tabs>
          <w:tab w:val="left" w:pos="851"/>
        </w:tabs>
        <w:ind w:left="0" w:firstLine="567"/>
      </w:pPr>
      <w:r>
        <w:t>Проектування необхідних класів і структур.</w:t>
      </w:r>
    </w:p>
    <w:p w14:paraId="7598D013" w14:textId="77777777" w:rsidR="00A6662A" w:rsidRDefault="00A6662A" w:rsidP="00C24026">
      <w:pPr>
        <w:pStyle w:val="af5"/>
        <w:numPr>
          <w:ilvl w:val="0"/>
          <w:numId w:val="34"/>
        </w:numPr>
        <w:tabs>
          <w:tab w:val="left" w:pos="851"/>
        </w:tabs>
        <w:ind w:left="0" w:firstLine="567"/>
      </w:pPr>
      <w:r>
        <w:t>Алгоритм для кожного методу, використовуючи один з наступних видів представлення алгоритмів: псевдокод або блок-схему.</w:t>
      </w:r>
    </w:p>
    <w:p w14:paraId="5C9F367C" w14:textId="77777777" w:rsidR="00A6662A" w:rsidRDefault="00A6662A" w:rsidP="00C24026">
      <w:pPr>
        <w:pStyle w:val="af5"/>
        <w:numPr>
          <w:ilvl w:val="0"/>
          <w:numId w:val="34"/>
        </w:numPr>
        <w:tabs>
          <w:tab w:val="left" w:pos="851"/>
        </w:tabs>
        <w:ind w:left="0" w:firstLine="567"/>
      </w:pPr>
      <w:r>
        <w:t>Лістинг програми та екранні форми результату роботи програми.</w:t>
      </w:r>
    </w:p>
    <w:p w14:paraId="7640FE16" w14:textId="58269E99" w:rsidR="00182CE4" w:rsidRDefault="00A6662A" w:rsidP="00C24026">
      <w:pPr>
        <w:pStyle w:val="af5"/>
        <w:numPr>
          <w:ilvl w:val="0"/>
          <w:numId w:val="34"/>
        </w:numPr>
        <w:tabs>
          <w:tab w:val="left" w:pos="851"/>
        </w:tabs>
        <w:ind w:left="0" w:firstLine="567"/>
      </w:pPr>
      <w:r>
        <w:t>Висновки</w:t>
      </w:r>
    </w:p>
    <w:p w14:paraId="78068D08" w14:textId="77777777" w:rsidR="0079141B" w:rsidRDefault="0079141B" w:rsidP="0079141B">
      <w:pPr>
        <w:pStyle w:val="af5"/>
        <w:tabs>
          <w:tab w:val="left" w:pos="851"/>
        </w:tabs>
      </w:pPr>
    </w:p>
    <w:p w14:paraId="5159BC4C" w14:textId="13AC8DFA" w:rsidR="0079141B" w:rsidRDefault="0079141B" w:rsidP="0079141B">
      <w:pPr>
        <w:pStyle w:val="af5"/>
      </w:pPr>
      <w:r w:rsidRPr="00EF524C">
        <w:rPr>
          <w:rStyle w:val="af8"/>
        </w:rPr>
        <w:t>Варіант 9</w:t>
      </w:r>
      <w:r>
        <w:t xml:space="preserve"> індивідуального завдання до лабораторної роботи 1:</w:t>
      </w:r>
    </w:p>
    <w:p w14:paraId="77F32E59" w14:textId="0428A090" w:rsidR="0079141B" w:rsidRDefault="00EF524C" w:rsidP="0079141B">
      <w:pPr>
        <w:pStyle w:val="af5"/>
      </w:pPr>
      <w:r>
        <w:t>Лінійний двонаправлений список символів. Вставку і видалення елементів робити за принципом черги. Реалізувати процедуру знаходження найбільшого з елементів.</w:t>
      </w:r>
    </w:p>
    <w:p w14:paraId="1CC25D5F" w14:textId="6784CC51" w:rsidR="00EF524C" w:rsidRDefault="00EF524C">
      <w:pPr>
        <w:spacing w:after="160" w:line="259" w:lineRule="auto"/>
        <w:rPr>
          <w:color w:val="000000" w:themeColor="text1"/>
          <w:sz w:val="28"/>
          <w:szCs w:val="28"/>
          <w:lang w:val="uk-UA"/>
        </w:rPr>
      </w:pPr>
      <w:r>
        <w:br w:type="page"/>
      </w:r>
    </w:p>
    <w:p w14:paraId="795A9327" w14:textId="77777777" w:rsidR="00EF524C" w:rsidRPr="00EF524C" w:rsidRDefault="00EF524C" w:rsidP="00EF524C">
      <w:pPr>
        <w:pStyle w:val="af3"/>
      </w:pPr>
      <w:r w:rsidRPr="00EF524C">
        <w:lastRenderedPageBreak/>
        <w:t>хід роботи</w:t>
      </w:r>
    </w:p>
    <w:p w14:paraId="22CC284B" w14:textId="77777777" w:rsidR="00EF524C" w:rsidRPr="00EF524C" w:rsidRDefault="00EF524C" w:rsidP="00EF524C">
      <w:r w:rsidRPr="00EF524C">
        <w:t>Опис програми:</w:t>
      </w:r>
    </w:p>
    <w:p w14:paraId="6C9F3237" w14:textId="0D329918" w:rsidR="00EF524C" w:rsidRDefault="00EF524C" w:rsidP="00EF524C">
      <w:pPr>
        <w:pStyle w:val="af5"/>
      </w:pPr>
      <w:r w:rsidRPr="004E54CC">
        <w:t xml:space="preserve">Мова програмування: С#, операційна система Windows 10 Prо, Версія 22H2, Збірка ОС </w:t>
      </w:r>
      <w:r w:rsidRPr="008C6040">
        <w:t>22621.1325</w:t>
      </w:r>
      <w:r w:rsidRPr="004E54CC">
        <w:t>, процесор:</w:t>
      </w:r>
      <w:r w:rsidRPr="008C6040">
        <w:t xml:space="preserve"> Apple Silicon</w:t>
      </w:r>
      <w:r>
        <w:t xml:space="preserve"> </w:t>
      </w:r>
      <w:r>
        <w:rPr>
          <w:lang w:val="en-US"/>
        </w:rPr>
        <w:t>M</w:t>
      </w:r>
      <w:r w:rsidRPr="00EF524C">
        <w:t xml:space="preserve">1 </w:t>
      </w:r>
      <w:r>
        <w:rPr>
          <w:lang w:val="en-US"/>
        </w:rPr>
        <w:t>Pro</w:t>
      </w:r>
      <w:r w:rsidRPr="00EF524C">
        <w:t xml:space="preserve"> </w:t>
      </w:r>
      <w:r w:rsidRPr="008C6040">
        <w:t>3.20 GHz (</w:t>
      </w:r>
      <w:r>
        <w:t>ядер</w:t>
      </w:r>
      <w:r w:rsidRPr="008C6040">
        <w:t>: 4)</w:t>
      </w:r>
      <w:r w:rsidRPr="004E54CC">
        <w:t>, компілятор: Microsoft Visual Studio Community 2022</w:t>
      </w:r>
      <w:r>
        <w:t xml:space="preserve"> (</w:t>
      </w:r>
      <w:r w:rsidRPr="005F21FC">
        <w:t>64-р</w:t>
      </w:r>
      <w:r>
        <w:t xml:space="preserve">озрядна </w:t>
      </w:r>
      <w:r w:rsidRPr="005F21FC">
        <w:t>верс</w:t>
      </w:r>
      <w:r>
        <w:t>і</w:t>
      </w:r>
      <w:r w:rsidRPr="005F21FC">
        <w:t xml:space="preserve">я </w:t>
      </w:r>
      <w:r w:rsidRPr="005F21FC">
        <w:rPr>
          <w:lang w:val="ru-RU"/>
        </w:rPr>
        <w:t>ARM</w:t>
      </w:r>
      <w:r>
        <w:t>)</w:t>
      </w:r>
      <w:r w:rsidRPr="004E54CC">
        <w:t>.</w:t>
      </w:r>
    </w:p>
    <w:p w14:paraId="060FF40E" w14:textId="2A105FBA" w:rsidR="0093544B" w:rsidRDefault="0093544B" w:rsidP="0093544B">
      <w:pPr>
        <w:pStyle w:val="af7"/>
      </w:pPr>
      <w:r>
        <w:t>Абстрактне представлення структури</w:t>
      </w:r>
    </w:p>
    <w:p w14:paraId="2F4F2333" w14:textId="7967A93D" w:rsidR="00445647" w:rsidRDefault="00A80CF1" w:rsidP="00F11123">
      <w:pPr>
        <w:pStyle w:val="af5"/>
        <w:numPr>
          <w:ilvl w:val="1"/>
          <w:numId w:val="43"/>
        </w:numPr>
        <w:tabs>
          <w:tab w:val="left" w:pos="1134"/>
        </w:tabs>
        <w:ind w:left="0" w:firstLine="567"/>
      </w:pPr>
      <w:r w:rsidRPr="00E77B6C">
        <w:t>Додавання елементу (</w:t>
      </w:r>
      <w:r w:rsidR="00445647">
        <w:t>EnQueue</w:t>
      </w:r>
      <w:r w:rsidRPr="00E77B6C">
        <w:t xml:space="preserve">): </w:t>
      </w:r>
      <w:r w:rsidR="00445647">
        <w:tab/>
      </w:r>
      <w:r w:rsidR="00445647" w:rsidRPr="00EA3425">
        <w:rPr>
          <w:rFonts w:ascii="Cambria Math" w:hAnsi="Cambria Math" w:cs="Cambria Math"/>
        </w:rPr>
        <w:t>∅</w:t>
      </w:r>
      <w:r w:rsidR="00445647" w:rsidRPr="00EA3425">
        <w:t xml:space="preserve"> </w:t>
      </w:r>
      <w:r w:rsidR="00445647">
        <w:tab/>
      </w:r>
      <w:r w:rsidR="00445647" w:rsidRPr="00E77B6C">
        <w:t>→</w:t>
      </w:r>
      <w:r w:rsidR="00445647" w:rsidRPr="00445647">
        <w:tab/>
      </w:r>
      <w:r w:rsidR="00445647" w:rsidRPr="00EA3425">
        <w:t>Head x Tail</w:t>
      </w:r>
      <w:r w:rsidR="00445647">
        <w:t>;</w:t>
      </w:r>
    </w:p>
    <w:p w14:paraId="2588AD97" w14:textId="10A559D0" w:rsidR="00994E1B" w:rsidRPr="00994E1B" w:rsidRDefault="009C4542" w:rsidP="00F11123">
      <w:pPr>
        <w:pStyle w:val="af5"/>
        <w:numPr>
          <w:ilvl w:val="1"/>
          <w:numId w:val="43"/>
        </w:numPr>
        <w:tabs>
          <w:tab w:val="left" w:pos="1134"/>
        </w:tabs>
        <w:ind w:left="0" w:firstLine="567"/>
      </w:pPr>
      <w:r w:rsidRPr="00E77B6C">
        <w:t>Видалення елементу (</w:t>
      </w:r>
      <w:r w:rsidR="00445647">
        <w:t>DeQueue</w:t>
      </w:r>
      <w:r w:rsidRPr="00E77B6C">
        <w:t>):</w:t>
      </w:r>
      <w:r w:rsidRPr="00E77B6C">
        <w:tab/>
      </w:r>
      <w:r w:rsidR="00994E1B" w:rsidRPr="00994E1B">
        <w:t>Tail x el</w:t>
      </w:r>
      <w:r w:rsidR="00994E1B" w:rsidRPr="00994E1B">
        <w:tab/>
        <w:t>→</w:t>
      </w:r>
      <w:r w:rsidR="00994E1B" w:rsidRPr="00994E1B">
        <w:tab/>
        <w:t>Head x Tail;</w:t>
      </w:r>
    </w:p>
    <w:p w14:paraId="41DBC4F8" w14:textId="00FC39EF" w:rsidR="009C4542" w:rsidRPr="00E77B6C" w:rsidRDefault="009C4542" w:rsidP="00F11123">
      <w:pPr>
        <w:pStyle w:val="af5"/>
        <w:numPr>
          <w:ilvl w:val="1"/>
          <w:numId w:val="43"/>
        </w:numPr>
        <w:tabs>
          <w:tab w:val="left" w:pos="1134"/>
        </w:tabs>
        <w:ind w:left="0" w:firstLine="567"/>
      </w:pPr>
      <w:r w:rsidRPr="00E77B6C">
        <w:t xml:space="preserve">Перевірка існування (Empty): </w:t>
      </w:r>
      <w:r w:rsidRPr="00E77B6C">
        <w:tab/>
      </w:r>
      <w:r w:rsidR="00994E1B" w:rsidRPr="00EA3425">
        <w:t>Head</w:t>
      </w:r>
      <w:r w:rsidR="00994E1B">
        <w:tab/>
      </w:r>
      <w:r w:rsidR="00994E1B" w:rsidRPr="00E77B6C">
        <w:t>→</w:t>
      </w:r>
      <w:r w:rsidRPr="00E77B6C">
        <w:tab/>
      </w:r>
      <w:r w:rsidR="00B93EA2">
        <w:rPr>
          <w:lang w:val="en-US"/>
        </w:rPr>
        <w:t>bool</w:t>
      </w:r>
      <w:r w:rsidR="00994E1B">
        <w:t>;</w:t>
      </w:r>
    </w:p>
    <w:p w14:paraId="2720407A" w14:textId="327AF1BC" w:rsidR="009C4542" w:rsidRPr="00E77B6C" w:rsidRDefault="009C4542" w:rsidP="00F11123">
      <w:pPr>
        <w:pStyle w:val="af5"/>
        <w:numPr>
          <w:ilvl w:val="1"/>
          <w:numId w:val="43"/>
        </w:numPr>
        <w:tabs>
          <w:tab w:val="left" w:pos="1134"/>
        </w:tabs>
        <w:ind w:left="0" w:firstLine="567"/>
      </w:pPr>
      <w:r w:rsidRPr="00E77B6C">
        <w:t xml:space="preserve">Перший елемент (Peek): </w:t>
      </w:r>
      <w:r w:rsidRPr="00E77B6C">
        <w:tab/>
      </w:r>
      <w:r w:rsidR="00994E1B" w:rsidRPr="00EA3425">
        <w:t>Head</w:t>
      </w:r>
      <w:r w:rsidRPr="00E77B6C">
        <w:tab/>
      </w:r>
      <w:r w:rsidR="00994E1B" w:rsidRPr="00994E1B">
        <w:t>→</w:t>
      </w:r>
      <w:r w:rsidRPr="00E77B6C">
        <w:tab/>
        <w:t>el</w:t>
      </w:r>
      <w:r w:rsidR="00994E1B">
        <w:t xml:space="preserve"> (</w:t>
      </w:r>
      <w:r w:rsidR="00994E1B" w:rsidRPr="00F11123">
        <w:t>char</w:t>
      </w:r>
      <w:r w:rsidR="00994E1B">
        <w:t>)</w:t>
      </w:r>
      <w:r w:rsidRPr="00E77B6C">
        <w:t xml:space="preserve"> </w:t>
      </w:r>
    </w:p>
    <w:p w14:paraId="1B564EC1" w14:textId="326CC6FB" w:rsidR="009C4542" w:rsidRPr="00E77B6C" w:rsidRDefault="009C4542" w:rsidP="00F11123">
      <w:pPr>
        <w:pStyle w:val="af5"/>
        <w:numPr>
          <w:ilvl w:val="1"/>
          <w:numId w:val="43"/>
        </w:numPr>
        <w:tabs>
          <w:tab w:val="left" w:pos="1134"/>
        </w:tabs>
        <w:ind w:left="0" w:firstLine="567"/>
      </w:pPr>
      <w:r>
        <w:t>Вивести список на екран</w:t>
      </w:r>
      <w:r w:rsidR="002557DB" w:rsidRPr="00F11123">
        <w:t xml:space="preserve">: </w:t>
      </w:r>
      <w:r w:rsidR="00A92983" w:rsidRPr="00EA3425">
        <w:t>Head</w:t>
      </w:r>
      <w:r w:rsidR="0012321F" w:rsidRPr="00F11123">
        <w:t xml:space="preserve"> to Tail</w:t>
      </w:r>
      <w:r w:rsidR="00A92983" w:rsidRPr="00F11123">
        <w:tab/>
      </w:r>
      <w:r w:rsidRPr="00E77B6C">
        <w:t>→</w:t>
      </w:r>
      <w:r w:rsidR="00A92983">
        <w:tab/>
      </w:r>
      <w:r w:rsidR="00480E12">
        <w:rPr>
          <w:lang w:val="en-US"/>
        </w:rPr>
        <w:t>string</w:t>
      </w:r>
    </w:p>
    <w:p w14:paraId="59181210" w14:textId="0C437C90" w:rsidR="009C4542" w:rsidRPr="00E8383E" w:rsidRDefault="009C4542" w:rsidP="00F11123">
      <w:pPr>
        <w:pStyle w:val="af5"/>
        <w:numPr>
          <w:ilvl w:val="1"/>
          <w:numId w:val="43"/>
        </w:numPr>
        <w:tabs>
          <w:tab w:val="left" w:pos="1134"/>
        </w:tabs>
        <w:ind w:left="0" w:firstLine="567"/>
      </w:pPr>
      <w:r>
        <w:t>Підрахувати кількість елементів</w:t>
      </w:r>
      <w:r w:rsidR="00E8383E" w:rsidRPr="00E8383E">
        <w:t xml:space="preserve">: </w:t>
      </w:r>
      <w:r w:rsidR="00E8383E">
        <w:t xml:space="preserve">Head </w:t>
      </w:r>
      <w:r w:rsidR="00E8383E" w:rsidRPr="00F11123">
        <w:t>to</w:t>
      </w:r>
      <w:r w:rsidR="00E8383E">
        <w:t xml:space="preserve"> Tail</w:t>
      </w:r>
      <w:r w:rsidR="00E8383E" w:rsidRPr="00E8383E">
        <w:t xml:space="preserve"> </w:t>
      </w:r>
      <w:r w:rsidR="00E8383E" w:rsidRPr="00E77B6C">
        <w:t>→</w:t>
      </w:r>
      <w:r>
        <w:t xml:space="preserve"> </w:t>
      </w:r>
      <w:r w:rsidR="00480E12">
        <w:rPr>
          <w:lang w:val="en-US"/>
        </w:rPr>
        <w:t>int</w:t>
      </w:r>
    </w:p>
    <w:p w14:paraId="0B79C263" w14:textId="051F976D" w:rsidR="009C4542" w:rsidRPr="00F11123" w:rsidRDefault="009C4542" w:rsidP="00F11123">
      <w:pPr>
        <w:pStyle w:val="af5"/>
        <w:numPr>
          <w:ilvl w:val="1"/>
          <w:numId w:val="43"/>
        </w:numPr>
        <w:tabs>
          <w:tab w:val="left" w:pos="1134"/>
        </w:tabs>
        <w:ind w:left="0" w:firstLine="567"/>
      </w:pPr>
      <w:r>
        <w:t xml:space="preserve">Знайти </w:t>
      </w:r>
      <w:r w:rsidR="00E8383E">
        <w:t>найбільш</w:t>
      </w:r>
      <w:r w:rsidR="00A32A90">
        <w:t>ий елемент</w:t>
      </w:r>
      <w:r w:rsidR="00E8383E" w:rsidRPr="00F11123">
        <w:t>:</w:t>
      </w:r>
      <w:r>
        <w:t xml:space="preserve"> </w:t>
      </w:r>
      <w:r w:rsidR="0012321F" w:rsidRPr="00F11123">
        <w:t>Head</w:t>
      </w:r>
      <w:r>
        <w:t xml:space="preserve"> </w:t>
      </w:r>
      <w:r w:rsidR="00AA07D7">
        <w:rPr>
          <w:lang w:val="en-US"/>
        </w:rPr>
        <w:t>to</w:t>
      </w:r>
      <w:r w:rsidR="00AA07D7" w:rsidRPr="00AA07D7">
        <w:t xml:space="preserve"> </w:t>
      </w:r>
      <w:r w:rsidR="0012321F" w:rsidRPr="00F11123">
        <w:t xml:space="preserve">Tail </w:t>
      </w:r>
      <w:r w:rsidR="0012321F" w:rsidRPr="00E77B6C">
        <w:t>→</w:t>
      </w:r>
      <w:r w:rsidR="0012321F">
        <w:t xml:space="preserve"> </w:t>
      </w:r>
      <w:r w:rsidR="00AA07D7">
        <w:rPr>
          <w:lang w:val="en-US"/>
        </w:rPr>
        <w:t>Max</w:t>
      </w:r>
      <w:r w:rsidR="00AA07D7" w:rsidRPr="00AA07D7">
        <w:t xml:space="preserve"> (</w:t>
      </w:r>
      <w:r w:rsidR="00AA07D7">
        <w:rPr>
          <w:lang w:val="en-US"/>
        </w:rPr>
        <w:t>char</w:t>
      </w:r>
      <w:r w:rsidR="00AA07D7" w:rsidRPr="00AA07D7">
        <w:t>)</w:t>
      </w:r>
    </w:p>
    <w:p w14:paraId="38CF6BAD" w14:textId="019B4A4D" w:rsidR="00D30147" w:rsidRDefault="005D6299" w:rsidP="005D6299">
      <w:r w:rsidRPr="005D6299">
        <w:t>Графічне представлення черги</w:t>
      </w:r>
    </w:p>
    <w:p w14:paraId="25BEF256" w14:textId="77777777" w:rsidR="0078321C" w:rsidRDefault="0078321C" w:rsidP="0078321C">
      <w:pPr>
        <w:pStyle w:val="af9"/>
        <w:keepNext/>
      </w:pPr>
      <w:r w:rsidRPr="0078321C">
        <w:drawing>
          <wp:inline distT="0" distB="0" distL="0" distR="0" wp14:anchorId="7B21D86B" wp14:editId="696EEA7E">
            <wp:extent cx="6119495" cy="2227580"/>
            <wp:effectExtent l="0" t="0" r="1905" b="0"/>
            <wp:docPr id="425602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02268" name=""/>
                    <pic:cNvPicPr/>
                  </pic:nvPicPr>
                  <pic:blipFill>
                    <a:blip r:embed="rId8"/>
                    <a:stretch>
                      <a:fillRect/>
                    </a:stretch>
                  </pic:blipFill>
                  <pic:spPr>
                    <a:xfrm>
                      <a:off x="0" y="0"/>
                      <a:ext cx="6119495" cy="2227580"/>
                    </a:xfrm>
                    <a:prstGeom prst="rect">
                      <a:avLst/>
                    </a:prstGeom>
                  </pic:spPr>
                </pic:pic>
              </a:graphicData>
            </a:graphic>
          </wp:inline>
        </w:drawing>
      </w:r>
    </w:p>
    <w:p w14:paraId="569A50E4" w14:textId="18E01319" w:rsidR="00A97CE9" w:rsidRPr="0078321C" w:rsidRDefault="0078321C" w:rsidP="0078321C">
      <w:pPr>
        <w:pStyle w:val="af9"/>
      </w:pPr>
      <w:r>
        <w:t xml:space="preserve">Рисунок </w:t>
      </w:r>
      <w:r>
        <w:fldChar w:fldCharType="begin"/>
      </w:r>
      <w:r>
        <w:instrText xml:space="preserve"> SEQ Рисунок \* ARABIC </w:instrText>
      </w:r>
      <w:r>
        <w:fldChar w:fldCharType="separate"/>
      </w:r>
      <w:r w:rsidR="00D92F4A">
        <w:rPr>
          <w:noProof/>
        </w:rPr>
        <w:t>1</w:t>
      </w:r>
      <w:r>
        <w:fldChar w:fldCharType="end"/>
      </w:r>
      <w:r w:rsidRPr="0078321C">
        <w:rPr>
          <w:lang w:val="ru-RU"/>
        </w:rPr>
        <w:t xml:space="preserve"> – </w:t>
      </w:r>
      <w:r>
        <w:t>Основні операції з черг</w:t>
      </w:r>
      <w:r>
        <w:t>ою</w:t>
      </w:r>
    </w:p>
    <w:p w14:paraId="305F89CC" w14:textId="77777777" w:rsidR="00A97CE9" w:rsidRDefault="00A97CE9" w:rsidP="00A97CE9">
      <w:pPr>
        <w:pStyle w:val="af5"/>
        <w:tabs>
          <w:tab w:val="left" w:pos="851"/>
        </w:tabs>
      </w:pPr>
    </w:p>
    <w:p w14:paraId="450CDEFE" w14:textId="77777777" w:rsidR="0078321C" w:rsidRDefault="0078321C" w:rsidP="0078321C">
      <w:r>
        <w:t>Проектування необхідних класів і структур.</w:t>
      </w:r>
    </w:p>
    <w:p w14:paraId="7FB782FF" w14:textId="2BF36571" w:rsidR="00BE0732" w:rsidRPr="00C33C4D" w:rsidRDefault="00BE0732" w:rsidP="00BE0732">
      <w:pPr>
        <w:pStyle w:val="af5"/>
      </w:pPr>
      <w:r>
        <w:t xml:space="preserve">Клас </w:t>
      </w:r>
      <w:r w:rsidRPr="00D32709">
        <w:rPr>
          <w:lang w:val="ru-UA"/>
        </w:rPr>
        <w:t>Elem</w:t>
      </w:r>
      <w:r>
        <w:t xml:space="preserve"> потрібен для ініціалізації елементів в </w:t>
      </w:r>
      <w:r w:rsidR="00D32709">
        <w:t>черзі</w:t>
      </w:r>
      <w:r>
        <w:t>; містить інформацію про попередній та наступний елемент</w:t>
      </w:r>
      <w:r w:rsidRPr="00C33C4D">
        <w:t>.</w:t>
      </w:r>
    </w:p>
    <w:p w14:paraId="107642AA" w14:textId="77777777" w:rsidR="00E77B3B" w:rsidRPr="00D32709" w:rsidRDefault="00E77B3B" w:rsidP="00E77B3B">
      <w:pPr>
        <w:pStyle w:val="afc"/>
        <w:rPr>
          <w:lang w:val="ru-UA"/>
        </w:rPr>
      </w:pPr>
    </w:p>
    <w:p w14:paraId="2680D326" w14:textId="51C512FD" w:rsidR="00E77B3B" w:rsidRDefault="00E77B3B" w:rsidP="00E77B3B">
      <w:pPr>
        <w:pStyle w:val="afc"/>
        <w:ind w:left="567"/>
      </w:pPr>
      <w:r>
        <w:t>public class Elem</w:t>
      </w:r>
    </w:p>
    <w:p w14:paraId="373123F5" w14:textId="77777777" w:rsidR="00E77B3B" w:rsidRDefault="00E77B3B" w:rsidP="00E77B3B">
      <w:pPr>
        <w:pStyle w:val="afc"/>
        <w:ind w:left="567"/>
      </w:pPr>
      <w:r>
        <w:t xml:space="preserve">    {</w:t>
      </w:r>
    </w:p>
    <w:p w14:paraId="733D4EF5" w14:textId="77777777" w:rsidR="00E77B3B" w:rsidRDefault="00E77B3B" w:rsidP="00E77B3B">
      <w:pPr>
        <w:pStyle w:val="afc"/>
        <w:ind w:left="567"/>
      </w:pPr>
      <w:r>
        <w:t xml:space="preserve">        public Elem _L, _R;</w:t>
      </w:r>
    </w:p>
    <w:p w14:paraId="120B0EDC" w14:textId="77777777" w:rsidR="00E77B3B" w:rsidRDefault="00E77B3B" w:rsidP="00E77B3B">
      <w:pPr>
        <w:pStyle w:val="afc"/>
        <w:ind w:left="567"/>
      </w:pPr>
      <w:r>
        <w:t xml:space="preserve">        public char _inf;</w:t>
      </w:r>
    </w:p>
    <w:p w14:paraId="4D45B928" w14:textId="77777777" w:rsidR="00E77B3B" w:rsidRDefault="00E77B3B" w:rsidP="00E77B3B">
      <w:pPr>
        <w:pStyle w:val="afc"/>
        <w:ind w:left="567"/>
      </w:pPr>
    </w:p>
    <w:p w14:paraId="06DD05F5" w14:textId="77777777" w:rsidR="00E77B3B" w:rsidRDefault="00E77B3B" w:rsidP="00E77B3B">
      <w:pPr>
        <w:pStyle w:val="afc"/>
        <w:ind w:left="567"/>
      </w:pPr>
      <w:r>
        <w:t xml:space="preserve">        public Elem(char inf)</w:t>
      </w:r>
    </w:p>
    <w:p w14:paraId="683A33FC" w14:textId="77777777" w:rsidR="00E77B3B" w:rsidRDefault="00E77B3B" w:rsidP="00E77B3B">
      <w:pPr>
        <w:pStyle w:val="afc"/>
        <w:ind w:left="567"/>
      </w:pPr>
      <w:r>
        <w:t xml:space="preserve">        {</w:t>
      </w:r>
    </w:p>
    <w:p w14:paraId="1BE93C4A" w14:textId="77777777" w:rsidR="00E77B3B" w:rsidRDefault="00E77B3B" w:rsidP="00E77B3B">
      <w:pPr>
        <w:pStyle w:val="afc"/>
        <w:ind w:left="567"/>
      </w:pPr>
      <w:r>
        <w:t xml:space="preserve">            this._inf = inf;</w:t>
      </w:r>
    </w:p>
    <w:p w14:paraId="5DBAB261" w14:textId="77777777" w:rsidR="00E77B3B" w:rsidRDefault="00E77B3B" w:rsidP="00E77B3B">
      <w:pPr>
        <w:pStyle w:val="afc"/>
        <w:ind w:left="567"/>
      </w:pPr>
      <w:r>
        <w:t xml:space="preserve">        }</w:t>
      </w:r>
    </w:p>
    <w:p w14:paraId="25E9ACFC" w14:textId="5E5A28B9" w:rsidR="00A97CE9" w:rsidRDefault="00E77B3B" w:rsidP="00E77B3B">
      <w:pPr>
        <w:pStyle w:val="afc"/>
        <w:ind w:left="567"/>
      </w:pPr>
      <w:r>
        <w:t xml:space="preserve">    }</w:t>
      </w:r>
    </w:p>
    <w:p w14:paraId="1B6086BA" w14:textId="77777777" w:rsidR="00A97CE9" w:rsidRDefault="00A97CE9" w:rsidP="00A97CE9">
      <w:pPr>
        <w:pStyle w:val="af5"/>
        <w:tabs>
          <w:tab w:val="left" w:pos="851"/>
        </w:tabs>
      </w:pPr>
    </w:p>
    <w:p w14:paraId="4C4BE5EA" w14:textId="56C45DBF" w:rsidR="000167AC" w:rsidRDefault="000167AC" w:rsidP="000167AC">
      <w:pPr>
        <w:pStyle w:val="af5"/>
      </w:pPr>
      <w:r>
        <w:t xml:space="preserve">Клас </w:t>
      </w:r>
      <w:r>
        <w:rPr>
          <w:lang w:val="en-US"/>
        </w:rPr>
        <w:t>Queue</w:t>
      </w:r>
      <w:r w:rsidRPr="007A7A1C">
        <w:t xml:space="preserve"> </w:t>
      </w:r>
      <w:r>
        <w:t>містить в собі інформацію про перший та останній елементи</w:t>
      </w:r>
      <w:r>
        <w:t xml:space="preserve"> черги</w:t>
      </w:r>
      <w:r>
        <w:t>. Також містить методи для реалізації дій із даними, які зазначені у постановці завдання (фрагмент коду наведено нижче).</w:t>
      </w:r>
    </w:p>
    <w:p w14:paraId="4AD1D9C0" w14:textId="77777777" w:rsidR="00F566A5" w:rsidRPr="00F566A5" w:rsidRDefault="00F566A5" w:rsidP="00F566A5">
      <w:pPr>
        <w:pStyle w:val="afc"/>
        <w:ind w:left="567"/>
      </w:pPr>
      <w:r w:rsidRPr="00F566A5">
        <w:t>public class Queue</w:t>
      </w:r>
    </w:p>
    <w:p w14:paraId="6F9B6F6B" w14:textId="77777777" w:rsidR="00F566A5" w:rsidRPr="00F566A5" w:rsidRDefault="00F566A5" w:rsidP="00F566A5">
      <w:pPr>
        <w:pStyle w:val="afc"/>
        <w:ind w:left="567"/>
      </w:pPr>
      <w:r w:rsidRPr="00F566A5">
        <w:t xml:space="preserve">    {</w:t>
      </w:r>
    </w:p>
    <w:p w14:paraId="390E3F74" w14:textId="77777777" w:rsidR="00F566A5" w:rsidRPr="00F566A5" w:rsidRDefault="00F566A5" w:rsidP="00F566A5">
      <w:pPr>
        <w:pStyle w:val="afc"/>
        <w:ind w:left="567"/>
      </w:pPr>
      <w:r w:rsidRPr="00F566A5">
        <w:t xml:space="preserve">        Elem _Tail;</w:t>
      </w:r>
    </w:p>
    <w:p w14:paraId="72A5080C" w14:textId="77777777" w:rsidR="00F566A5" w:rsidRPr="00F566A5" w:rsidRDefault="00F566A5" w:rsidP="00F566A5">
      <w:pPr>
        <w:pStyle w:val="afc"/>
        <w:ind w:left="567"/>
      </w:pPr>
      <w:r w:rsidRPr="00F566A5">
        <w:lastRenderedPageBreak/>
        <w:t xml:space="preserve">        Elem _Head;</w:t>
      </w:r>
    </w:p>
    <w:p w14:paraId="75739C67" w14:textId="77777777" w:rsidR="00F566A5" w:rsidRPr="00F566A5" w:rsidRDefault="00F566A5" w:rsidP="00F566A5">
      <w:pPr>
        <w:pStyle w:val="afc"/>
        <w:ind w:left="567"/>
      </w:pPr>
      <w:r w:rsidRPr="00F566A5">
        <w:t xml:space="preserve">        public void EnQueue(char inf)</w:t>
      </w:r>
    </w:p>
    <w:p w14:paraId="12E4966D" w14:textId="77777777" w:rsidR="00F566A5" w:rsidRPr="00F566A5" w:rsidRDefault="00F566A5" w:rsidP="00F566A5">
      <w:pPr>
        <w:pStyle w:val="afc"/>
        <w:ind w:left="567"/>
      </w:pPr>
      <w:r w:rsidRPr="00F566A5">
        <w:t xml:space="preserve">        public char DeQueue()</w:t>
      </w:r>
    </w:p>
    <w:p w14:paraId="68315E26" w14:textId="4AC94365" w:rsidR="00F566A5" w:rsidRPr="00F566A5" w:rsidRDefault="00F566A5" w:rsidP="00B36C34">
      <w:pPr>
        <w:pStyle w:val="afc"/>
        <w:ind w:left="567"/>
      </w:pPr>
      <w:r w:rsidRPr="00F566A5">
        <w:t xml:space="preserve">        public char FindMax()</w:t>
      </w:r>
    </w:p>
    <w:p w14:paraId="48F5BF35" w14:textId="77777777" w:rsidR="00F566A5" w:rsidRPr="00F566A5" w:rsidRDefault="00F566A5" w:rsidP="00F566A5">
      <w:pPr>
        <w:pStyle w:val="afc"/>
        <w:ind w:left="567"/>
      </w:pPr>
      <w:r w:rsidRPr="00F566A5">
        <w:t xml:space="preserve">        public override string ToString()</w:t>
      </w:r>
    </w:p>
    <w:p w14:paraId="66CF1795" w14:textId="5B93A90D" w:rsidR="00F566A5" w:rsidRPr="00F566A5" w:rsidRDefault="00F566A5" w:rsidP="00B36C34">
      <w:pPr>
        <w:pStyle w:val="afc"/>
        <w:ind w:left="567"/>
      </w:pPr>
      <w:r w:rsidRPr="00F566A5">
        <w:t xml:space="preserve">        public bool IsEmpty()</w:t>
      </w:r>
    </w:p>
    <w:p w14:paraId="31C89A0E" w14:textId="77777777" w:rsidR="00F566A5" w:rsidRPr="00F566A5" w:rsidRDefault="00F566A5" w:rsidP="00F566A5">
      <w:pPr>
        <w:pStyle w:val="afc"/>
        <w:ind w:left="567"/>
      </w:pPr>
      <w:r w:rsidRPr="00F566A5">
        <w:t xml:space="preserve">        public int Count()</w:t>
      </w:r>
    </w:p>
    <w:p w14:paraId="6533D954" w14:textId="77777777" w:rsidR="00F566A5" w:rsidRPr="00F566A5" w:rsidRDefault="00F566A5" w:rsidP="00F566A5">
      <w:pPr>
        <w:pStyle w:val="afc"/>
        <w:ind w:left="567"/>
      </w:pPr>
      <w:r w:rsidRPr="00F566A5">
        <w:t xml:space="preserve">        public char Peek()</w:t>
      </w:r>
    </w:p>
    <w:p w14:paraId="1F52B56A" w14:textId="75E7FA59" w:rsidR="00E66481" w:rsidRDefault="00F566A5" w:rsidP="00F566A5">
      <w:pPr>
        <w:pStyle w:val="afc"/>
        <w:ind w:left="567"/>
      </w:pPr>
      <w:r w:rsidRPr="00F566A5">
        <w:t xml:space="preserve">    }</w:t>
      </w:r>
    </w:p>
    <w:p w14:paraId="132234E0" w14:textId="77777777" w:rsidR="00F566A5" w:rsidRDefault="00F566A5" w:rsidP="00F566A5">
      <w:pPr>
        <w:pStyle w:val="afc"/>
        <w:ind w:left="567"/>
      </w:pPr>
    </w:p>
    <w:p w14:paraId="6C66F873" w14:textId="77777777" w:rsidR="00F566A5" w:rsidRDefault="00F566A5" w:rsidP="00F566A5">
      <w:pPr>
        <w:pStyle w:val="afc"/>
        <w:ind w:left="567"/>
      </w:pPr>
    </w:p>
    <w:p w14:paraId="406474AE" w14:textId="77777777" w:rsidR="000124FC" w:rsidRDefault="00F566A5" w:rsidP="000124FC">
      <w:pPr>
        <w:pStyle w:val="af5"/>
        <w:ind w:firstLine="0"/>
      </w:pPr>
      <w:r w:rsidRPr="000124FC">
        <w:rPr>
          <w:rStyle w:val="af8"/>
        </w:rPr>
        <w:t>Методи зображені у вигляді блок-схем</w:t>
      </w:r>
    </w:p>
    <w:p w14:paraId="1A036B67" w14:textId="00A4F2AB" w:rsidR="00F566A5" w:rsidRDefault="000124FC" w:rsidP="00F566A5">
      <w:pPr>
        <w:pStyle w:val="af5"/>
      </w:pPr>
      <w:r w:rsidRPr="00F566A5">
        <w:t>(</w:t>
      </w:r>
      <w:r w:rsidRPr="005D33FC">
        <w:rPr>
          <w:color w:val="auto"/>
        </w:rPr>
        <w:t xml:space="preserve">Див. рисунки </w:t>
      </w:r>
      <w:r w:rsidR="005D33FC" w:rsidRPr="005D33FC">
        <w:rPr>
          <w:color w:val="auto"/>
        </w:rPr>
        <w:t>2</w:t>
      </w:r>
      <w:r w:rsidRPr="005D33FC">
        <w:rPr>
          <w:color w:val="auto"/>
        </w:rPr>
        <w:t xml:space="preserve"> – ). </w:t>
      </w:r>
      <w:r w:rsidRPr="00F566A5">
        <w:t>Вони мають назви відповідно до їхнього функціоналу.</w:t>
      </w:r>
    </w:p>
    <w:p w14:paraId="5B0B5CB7" w14:textId="77777777" w:rsidR="00874F53" w:rsidRPr="00874F53" w:rsidRDefault="00874F53" w:rsidP="00874F53">
      <w:pPr>
        <w:pStyle w:val="af9"/>
      </w:pPr>
      <w:r w:rsidRPr="00874F53">
        <w:drawing>
          <wp:inline distT="0" distB="0" distL="0" distR="0" wp14:anchorId="63148F9F" wp14:editId="3FECD8A6">
            <wp:extent cx="1394488" cy="5199450"/>
            <wp:effectExtent l="0" t="0" r="2540" b="0"/>
            <wp:docPr id="4256712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1276" name="Рисунок 425671276"/>
                    <pic:cNvPicPr/>
                  </pic:nvPicPr>
                  <pic:blipFill>
                    <a:blip r:embed="rId9">
                      <a:extLst>
                        <a:ext uri="{28A0092B-C50C-407E-A947-70E740481C1C}">
                          <a14:useLocalDpi xmlns:a14="http://schemas.microsoft.com/office/drawing/2010/main" val="0"/>
                        </a:ext>
                      </a:extLst>
                    </a:blip>
                    <a:stretch>
                      <a:fillRect/>
                    </a:stretch>
                  </pic:blipFill>
                  <pic:spPr>
                    <a:xfrm>
                      <a:off x="0" y="0"/>
                      <a:ext cx="1414845" cy="5275354"/>
                    </a:xfrm>
                    <a:prstGeom prst="rect">
                      <a:avLst/>
                    </a:prstGeom>
                  </pic:spPr>
                </pic:pic>
              </a:graphicData>
            </a:graphic>
          </wp:inline>
        </w:drawing>
      </w:r>
    </w:p>
    <w:p w14:paraId="2B48433B" w14:textId="5A063517" w:rsidR="000124FC" w:rsidRDefault="00874F53" w:rsidP="00874F53">
      <w:pPr>
        <w:pStyle w:val="af9"/>
      </w:pPr>
      <w:r w:rsidRPr="00874F53">
        <w:t xml:space="preserve">Рисунок </w:t>
      </w:r>
      <w:r w:rsidRPr="00874F53">
        <w:fldChar w:fldCharType="begin"/>
      </w:r>
      <w:r w:rsidRPr="00874F53">
        <w:instrText xml:space="preserve"> SEQ Рисунок \* ARABIC </w:instrText>
      </w:r>
      <w:r w:rsidRPr="00874F53">
        <w:fldChar w:fldCharType="separate"/>
      </w:r>
      <w:r w:rsidR="00D92F4A">
        <w:rPr>
          <w:noProof/>
        </w:rPr>
        <w:t>2</w:t>
      </w:r>
      <w:r w:rsidRPr="00874F53">
        <w:fldChar w:fldCharType="end"/>
      </w:r>
      <w:r w:rsidRPr="00874F53">
        <w:rPr>
          <w:lang w:val="ru-RU"/>
        </w:rPr>
        <w:t xml:space="preserve"> – </w:t>
      </w:r>
      <w:r w:rsidR="005D33FC">
        <w:t>Д</w:t>
      </w:r>
      <w:r>
        <w:t>одавання символу в чергу</w:t>
      </w:r>
    </w:p>
    <w:p w14:paraId="7866BDCE" w14:textId="77777777" w:rsidR="005D33FC" w:rsidRPr="00874F53" w:rsidRDefault="005D33FC" w:rsidP="00874F53">
      <w:pPr>
        <w:pStyle w:val="af9"/>
      </w:pPr>
    </w:p>
    <w:p w14:paraId="558956C0" w14:textId="77777777" w:rsidR="005D33FC" w:rsidRDefault="005D33FC" w:rsidP="00F36F7D">
      <w:pPr>
        <w:pStyle w:val="af9"/>
      </w:pPr>
      <w:r>
        <w:rPr>
          <w:noProof/>
        </w:rPr>
        <w:lastRenderedPageBreak/>
        <w:drawing>
          <wp:inline distT="0" distB="0" distL="0" distR="0" wp14:anchorId="3D2BC8AA" wp14:editId="71E10F4F">
            <wp:extent cx="1741675" cy="3196487"/>
            <wp:effectExtent l="0" t="0" r="0" b="4445"/>
            <wp:docPr id="187292566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25666" name="Рисунок 1872925666"/>
                    <pic:cNvPicPr/>
                  </pic:nvPicPr>
                  <pic:blipFill>
                    <a:blip r:embed="rId10">
                      <a:extLst>
                        <a:ext uri="{28A0092B-C50C-407E-A947-70E740481C1C}">
                          <a14:useLocalDpi xmlns:a14="http://schemas.microsoft.com/office/drawing/2010/main" val="0"/>
                        </a:ext>
                      </a:extLst>
                    </a:blip>
                    <a:stretch>
                      <a:fillRect/>
                    </a:stretch>
                  </pic:blipFill>
                  <pic:spPr>
                    <a:xfrm>
                      <a:off x="0" y="0"/>
                      <a:ext cx="1761083" cy="3232106"/>
                    </a:xfrm>
                    <a:prstGeom prst="rect">
                      <a:avLst/>
                    </a:prstGeom>
                  </pic:spPr>
                </pic:pic>
              </a:graphicData>
            </a:graphic>
          </wp:inline>
        </w:drawing>
      </w:r>
    </w:p>
    <w:p w14:paraId="7B9D80AB" w14:textId="23EE8239" w:rsidR="000124FC" w:rsidRPr="005D33FC" w:rsidRDefault="005D33FC" w:rsidP="00F36F7D">
      <w:pPr>
        <w:pStyle w:val="af9"/>
      </w:pPr>
      <w:r>
        <w:t xml:space="preserve">Рисунок </w:t>
      </w:r>
      <w:r>
        <w:fldChar w:fldCharType="begin"/>
      </w:r>
      <w:r>
        <w:instrText xml:space="preserve"> SEQ Рисунок \* ARABIC </w:instrText>
      </w:r>
      <w:r>
        <w:fldChar w:fldCharType="separate"/>
      </w:r>
      <w:r w:rsidR="00D92F4A">
        <w:rPr>
          <w:noProof/>
        </w:rPr>
        <w:t>3</w:t>
      </w:r>
      <w:r>
        <w:fldChar w:fldCharType="end"/>
      </w:r>
      <w:r>
        <w:t xml:space="preserve"> – </w:t>
      </w:r>
      <w:r w:rsidR="00F36F7D">
        <w:t>метод для рахунку кількості символів у черзі</w:t>
      </w:r>
    </w:p>
    <w:p w14:paraId="0FC1B6FE" w14:textId="77777777" w:rsidR="00874F53" w:rsidRDefault="00874F53" w:rsidP="00874F53">
      <w:pPr>
        <w:pStyle w:val="af9"/>
      </w:pPr>
      <w:r>
        <w:rPr>
          <w:noProof/>
        </w:rPr>
        <w:drawing>
          <wp:inline distT="0" distB="0" distL="0" distR="0" wp14:anchorId="2A98F392" wp14:editId="06B32CE4">
            <wp:extent cx="1552353" cy="5191202"/>
            <wp:effectExtent l="0" t="0" r="0" b="3175"/>
            <wp:docPr id="106056833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68333" name="Рисунок 1060568333"/>
                    <pic:cNvPicPr/>
                  </pic:nvPicPr>
                  <pic:blipFill>
                    <a:blip r:embed="rId11">
                      <a:extLst>
                        <a:ext uri="{28A0092B-C50C-407E-A947-70E740481C1C}">
                          <a14:useLocalDpi xmlns:a14="http://schemas.microsoft.com/office/drawing/2010/main" val="0"/>
                        </a:ext>
                      </a:extLst>
                    </a:blip>
                    <a:stretch>
                      <a:fillRect/>
                    </a:stretch>
                  </pic:blipFill>
                  <pic:spPr>
                    <a:xfrm>
                      <a:off x="0" y="0"/>
                      <a:ext cx="1561987" cy="5223417"/>
                    </a:xfrm>
                    <a:prstGeom prst="rect">
                      <a:avLst/>
                    </a:prstGeom>
                  </pic:spPr>
                </pic:pic>
              </a:graphicData>
            </a:graphic>
          </wp:inline>
        </w:drawing>
      </w:r>
    </w:p>
    <w:p w14:paraId="09AEE60B" w14:textId="10FB5CD1" w:rsidR="000124FC" w:rsidRDefault="00874F53" w:rsidP="00874F53">
      <w:pPr>
        <w:pStyle w:val="af9"/>
      </w:pPr>
      <w:r>
        <w:t xml:space="preserve">Рисунок </w:t>
      </w:r>
      <w:r>
        <w:fldChar w:fldCharType="begin"/>
      </w:r>
      <w:r>
        <w:instrText xml:space="preserve"> SEQ Рисунок \* ARABIC </w:instrText>
      </w:r>
      <w:r>
        <w:fldChar w:fldCharType="separate"/>
      </w:r>
      <w:r w:rsidR="00D92F4A">
        <w:rPr>
          <w:noProof/>
        </w:rPr>
        <w:t>4</w:t>
      </w:r>
      <w:r>
        <w:fldChar w:fldCharType="end"/>
      </w:r>
      <w:r>
        <w:t xml:space="preserve"> – </w:t>
      </w:r>
      <w:r w:rsidR="005D33FC">
        <w:t>Видалення символу з черги</w:t>
      </w:r>
    </w:p>
    <w:p w14:paraId="626A189F" w14:textId="77777777" w:rsidR="000124FC" w:rsidRDefault="000124FC" w:rsidP="00F566A5">
      <w:pPr>
        <w:pStyle w:val="af5"/>
      </w:pPr>
    </w:p>
    <w:p w14:paraId="203118CC" w14:textId="77777777" w:rsidR="007B0390" w:rsidRDefault="007B0390" w:rsidP="007B0390">
      <w:pPr>
        <w:pStyle w:val="af9"/>
      </w:pPr>
      <w:r>
        <w:rPr>
          <w:noProof/>
        </w:rPr>
        <w:lastRenderedPageBreak/>
        <w:drawing>
          <wp:inline distT="0" distB="0" distL="0" distR="0" wp14:anchorId="4AC41F84" wp14:editId="6EED645A">
            <wp:extent cx="1244600" cy="3949700"/>
            <wp:effectExtent l="0" t="0" r="0" b="0"/>
            <wp:docPr id="9031635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63517" name="Рисунок 903163517"/>
                    <pic:cNvPicPr/>
                  </pic:nvPicPr>
                  <pic:blipFill>
                    <a:blip r:embed="rId12">
                      <a:extLst>
                        <a:ext uri="{28A0092B-C50C-407E-A947-70E740481C1C}">
                          <a14:useLocalDpi xmlns:a14="http://schemas.microsoft.com/office/drawing/2010/main" val="0"/>
                        </a:ext>
                      </a:extLst>
                    </a:blip>
                    <a:stretch>
                      <a:fillRect/>
                    </a:stretch>
                  </pic:blipFill>
                  <pic:spPr>
                    <a:xfrm>
                      <a:off x="0" y="0"/>
                      <a:ext cx="1244600" cy="3949700"/>
                    </a:xfrm>
                    <a:prstGeom prst="rect">
                      <a:avLst/>
                    </a:prstGeom>
                  </pic:spPr>
                </pic:pic>
              </a:graphicData>
            </a:graphic>
          </wp:inline>
        </w:drawing>
      </w:r>
    </w:p>
    <w:p w14:paraId="1FFE1AE8" w14:textId="644E07CF" w:rsidR="005D33FC" w:rsidRPr="002E0247" w:rsidRDefault="007B0390" w:rsidP="007B0390">
      <w:pPr>
        <w:pStyle w:val="af9"/>
      </w:pPr>
      <w:r>
        <w:t xml:space="preserve">Рисунок </w:t>
      </w:r>
      <w:r>
        <w:fldChar w:fldCharType="begin"/>
      </w:r>
      <w:r>
        <w:instrText xml:space="preserve"> SEQ Рисунок \* ARABIC </w:instrText>
      </w:r>
      <w:r>
        <w:fldChar w:fldCharType="separate"/>
      </w:r>
      <w:r w:rsidR="00D92F4A">
        <w:rPr>
          <w:noProof/>
        </w:rPr>
        <w:t>5</w:t>
      </w:r>
      <w:r>
        <w:fldChar w:fldCharType="end"/>
      </w:r>
      <w:r>
        <w:t xml:space="preserve"> – </w:t>
      </w:r>
      <w:r w:rsidR="00D7114B">
        <w:t>З</w:t>
      </w:r>
      <w:r w:rsidR="002E0247">
        <w:t xml:space="preserve">находження максимального </w:t>
      </w:r>
      <w:r w:rsidR="0084155E">
        <w:t>елементу в черзі</w:t>
      </w:r>
    </w:p>
    <w:p w14:paraId="19EFF4F1" w14:textId="77777777" w:rsidR="007B0390" w:rsidRDefault="007B0390" w:rsidP="007B0390">
      <w:pPr>
        <w:pStyle w:val="af9"/>
      </w:pPr>
    </w:p>
    <w:p w14:paraId="108D56E2" w14:textId="77777777" w:rsidR="007B0390" w:rsidRDefault="007B0390" w:rsidP="007B0390">
      <w:pPr>
        <w:pStyle w:val="af9"/>
      </w:pPr>
      <w:r>
        <w:rPr>
          <w:noProof/>
        </w:rPr>
        <w:drawing>
          <wp:inline distT="0" distB="0" distL="0" distR="0" wp14:anchorId="7BC28AB7" wp14:editId="7150907A">
            <wp:extent cx="1244600" cy="2171700"/>
            <wp:effectExtent l="0" t="0" r="0" b="0"/>
            <wp:docPr id="49973212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32120" name="Рисунок 499732120"/>
                    <pic:cNvPicPr/>
                  </pic:nvPicPr>
                  <pic:blipFill>
                    <a:blip r:embed="rId13">
                      <a:extLst>
                        <a:ext uri="{28A0092B-C50C-407E-A947-70E740481C1C}">
                          <a14:useLocalDpi xmlns:a14="http://schemas.microsoft.com/office/drawing/2010/main" val="0"/>
                        </a:ext>
                      </a:extLst>
                    </a:blip>
                    <a:stretch>
                      <a:fillRect/>
                    </a:stretch>
                  </pic:blipFill>
                  <pic:spPr>
                    <a:xfrm>
                      <a:off x="0" y="0"/>
                      <a:ext cx="1244600" cy="2171700"/>
                    </a:xfrm>
                    <a:prstGeom prst="rect">
                      <a:avLst/>
                    </a:prstGeom>
                  </pic:spPr>
                </pic:pic>
              </a:graphicData>
            </a:graphic>
          </wp:inline>
        </w:drawing>
      </w:r>
    </w:p>
    <w:p w14:paraId="66D0D91C" w14:textId="553D88C8" w:rsidR="007B0390" w:rsidRPr="00D7114B" w:rsidRDefault="007B0390" w:rsidP="007B0390">
      <w:pPr>
        <w:pStyle w:val="af9"/>
      </w:pPr>
      <w:r>
        <w:t xml:space="preserve">Рисунок </w:t>
      </w:r>
      <w:r>
        <w:fldChar w:fldCharType="begin"/>
      </w:r>
      <w:r>
        <w:instrText xml:space="preserve"> SEQ Рисунок \* ARABIC </w:instrText>
      </w:r>
      <w:r>
        <w:fldChar w:fldCharType="separate"/>
      </w:r>
      <w:r w:rsidR="00D92F4A">
        <w:rPr>
          <w:noProof/>
        </w:rPr>
        <w:t>6</w:t>
      </w:r>
      <w:r>
        <w:fldChar w:fldCharType="end"/>
      </w:r>
      <w:r>
        <w:t xml:space="preserve"> –</w:t>
      </w:r>
      <w:r w:rsidRPr="00D7114B">
        <w:rPr>
          <w:lang w:val="ru-RU"/>
        </w:rPr>
        <w:t xml:space="preserve"> </w:t>
      </w:r>
      <w:r w:rsidR="00D7114B">
        <w:t>Метод для перетворення елементів черги в рядковий тип</w:t>
      </w:r>
    </w:p>
    <w:p w14:paraId="4BF2B85C" w14:textId="2F0FEC9A" w:rsidR="007B0390" w:rsidRPr="007B0390" w:rsidRDefault="007B0390" w:rsidP="007B0390">
      <w:pPr>
        <w:rPr>
          <w:lang w:val="uk-UA"/>
        </w:rPr>
      </w:pPr>
    </w:p>
    <w:p w14:paraId="6D7F5034" w14:textId="69BB82FE" w:rsidR="000124FC" w:rsidRDefault="000124FC" w:rsidP="000124FC">
      <w:pPr>
        <w:pStyle w:val="af7"/>
      </w:pPr>
      <w:r>
        <w:t>Тестування програми</w:t>
      </w:r>
    </w:p>
    <w:p w14:paraId="4329613B" w14:textId="0BC2FE13" w:rsidR="000124FC" w:rsidRDefault="00216F09" w:rsidP="00F566A5">
      <w:pPr>
        <w:pStyle w:val="af5"/>
      </w:pPr>
      <w:r>
        <w:t xml:space="preserve">Додавання </w:t>
      </w:r>
      <w:r>
        <w:t>елементів</w:t>
      </w:r>
      <w:r>
        <w:t xml:space="preserve"> (1 </w:t>
      </w:r>
      <w:r>
        <w:rPr>
          <w:lang w:val="en-US"/>
        </w:rPr>
        <w:t>a</w:t>
      </w:r>
      <w:r>
        <w:t xml:space="preserve"> 2 </w:t>
      </w:r>
      <w:r>
        <w:rPr>
          <w:lang w:val="en-US"/>
        </w:rPr>
        <w:t>b</w:t>
      </w:r>
      <w:r w:rsidRPr="00216F09">
        <w:rPr>
          <w:lang w:val="ru-RU"/>
        </w:rPr>
        <w:t xml:space="preserve"> 3 </w:t>
      </w:r>
      <w:r>
        <w:rPr>
          <w:lang w:val="en-US"/>
        </w:rPr>
        <w:t>c</w:t>
      </w:r>
      <w:r>
        <w:t>)</w:t>
      </w:r>
      <w:r>
        <w:t xml:space="preserve"> до </w:t>
      </w:r>
      <w:r>
        <w:t>черги:</w:t>
      </w:r>
    </w:p>
    <w:p w14:paraId="3F3EFB04" w14:textId="77777777" w:rsidR="00995D78" w:rsidRDefault="00995D78" w:rsidP="00F566A5">
      <w:pPr>
        <w:pStyle w:val="af5"/>
      </w:pPr>
    </w:p>
    <w:p w14:paraId="3F8D0C4F" w14:textId="77777777" w:rsidR="00995D78" w:rsidRDefault="00995D78" w:rsidP="00995D78">
      <w:pPr>
        <w:pStyle w:val="af9"/>
      </w:pPr>
      <w:r w:rsidRPr="00995D78">
        <w:drawing>
          <wp:inline distT="0" distB="0" distL="0" distR="0" wp14:anchorId="02E68C83" wp14:editId="61A93AF4">
            <wp:extent cx="3644900" cy="889000"/>
            <wp:effectExtent l="0" t="0" r="0" b="0"/>
            <wp:docPr id="7913418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41877" name=""/>
                    <pic:cNvPicPr/>
                  </pic:nvPicPr>
                  <pic:blipFill>
                    <a:blip r:embed="rId14"/>
                    <a:stretch>
                      <a:fillRect/>
                    </a:stretch>
                  </pic:blipFill>
                  <pic:spPr>
                    <a:xfrm>
                      <a:off x="0" y="0"/>
                      <a:ext cx="3644900" cy="889000"/>
                    </a:xfrm>
                    <a:prstGeom prst="rect">
                      <a:avLst/>
                    </a:prstGeom>
                  </pic:spPr>
                </pic:pic>
              </a:graphicData>
            </a:graphic>
          </wp:inline>
        </w:drawing>
      </w:r>
    </w:p>
    <w:p w14:paraId="7D8805B0" w14:textId="405329ED" w:rsidR="00216F09" w:rsidRPr="00995D78" w:rsidRDefault="00995D78" w:rsidP="00995D78">
      <w:pPr>
        <w:pStyle w:val="af9"/>
      </w:pPr>
      <w:r>
        <w:t xml:space="preserve">Рисунок </w:t>
      </w:r>
      <w:r>
        <w:fldChar w:fldCharType="begin"/>
      </w:r>
      <w:r>
        <w:instrText xml:space="preserve"> SEQ Рисунок \* ARABIC </w:instrText>
      </w:r>
      <w:r>
        <w:fldChar w:fldCharType="separate"/>
      </w:r>
      <w:r w:rsidR="00D92F4A">
        <w:rPr>
          <w:noProof/>
        </w:rPr>
        <w:t>7</w:t>
      </w:r>
      <w:r>
        <w:fldChar w:fldCharType="end"/>
      </w:r>
      <w:r>
        <w:t xml:space="preserve"> – Процес додава</w:t>
      </w:r>
      <w:r w:rsidR="006D16B4">
        <w:t>ння елементів до черги</w:t>
      </w:r>
    </w:p>
    <w:p w14:paraId="39E350CB" w14:textId="0EFBE24A" w:rsidR="00995D78" w:rsidRPr="006D16B4" w:rsidRDefault="00995D78">
      <w:pPr>
        <w:spacing w:after="160" w:line="259" w:lineRule="auto"/>
        <w:rPr>
          <w:color w:val="000000" w:themeColor="text1"/>
          <w:sz w:val="28"/>
          <w:szCs w:val="28"/>
        </w:rPr>
      </w:pPr>
      <w:r w:rsidRPr="006D16B4">
        <w:br w:type="page"/>
      </w:r>
    </w:p>
    <w:p w14:paraId="37E88B01" w14:textId="0860D548" w:rsidR="00995D78" w:rsidRPr="006D16B4" w:rsidRDefault="006D16B4" w:rsidP="00F566A5">
      <w:pPr>
        <w:pStyle w:val="af5"/>
        <w:rPr>
          <w:lang w:val="ru-RU"/>
        </w:rPr>
      </w:pPr>
      <w:r>
        <w:rPr>
          <w:lang w:val="ru-RU"/>
        </w:rPr>
        <w:lastRenderedPageBreak/>
        <w:t>Переглянемо створену чергу символів. Рисунок 8.</w:t>
      </w:r>
    </w:p>
    <w:p w14:paraId="1EF3078A" w14:textId="77777777" w:rsidR="00995D78" w:rsidRPr="006D16B4" w:rsidRDefault="00995D78" w:rsidP="00F566A5">
      <w:pPr>
        <w:pStyle w:val="af5"/>
        <w:rPr>
          <w:lang w:val="ru-RU"/>
        </w:rPr>
      </w:pPr>
    </w:p>
    <w:p w14:paraId="73022F26" w14:textId="77777777" w:rsidR="0008759B" w:rsidRPr="0008759B" w:rsidRDefault="0008759B" w:rsidP="0008759B">
      <w:pPr>
        <w:pStyle w:val="af9"/>
      </w:pPr>
      <w:r w:rsidRPr="0008759B">
        <w:drawing>
          <wp:inline distT="0" distB="0" distL="0" distR="0" wp14:anchorId="61736081" wp14:editId="224A2F73">
            <wp:extent cx="4025900" cy="1041400"/>
            <wp:effectExtent l="0" t="0" r="0" b="0"/>
            <wp:docPr id="15772748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74874" name=""/>
                    <pic:cNvPicPr/>
                  </pic:nvPicPr>
                  <pic:blipFill>
                    <a:blip r:embed="rId15"/>
                    <a:stretch>
                      <a:fillRect/>
                    </a:stretch>
                  </pic:blipFill>
                  <pic:spPr>
                    <a:xfrm>
                      <a:off x="0" y="0"/>
                      <a:ext cx="4025900" cy="1041400"/>
                    </a:xfrm>
                    <a:prstGeom prst="rect">
                      <a:avLst/>
                    </a:prstGeom>
                  </pic:spPr>
                </pic:pic>
              </a:graphicData>
            </a:graphic>
          </wp:inline>
        </w:drawing>
      </w:r>
    </w:p>
    <w:p w14:paraId="611B1B00" w14:textId="7DBE9C0E" w:rsidR="00995D78" w:rsidRPr="008062F8" w:rsidRDefault="0008759B" w:rsidP="0008759B">
      <w:pPr>
        <w:pStyle w:val="af9"/>
      </w:pPr>
      <w:r w:rsidRPr="0008759B">
        <w:t xml:space="preserve">Рисунок </w:t>
      </w:r>
      <w:r w:rsidRPr="0008759B">
        <w:fldChar w:fldCharType="begin"/>
      </w:r>
      <w:r w:rsidRPr="0008759B">
        <w:instrText xml:space="preserve"> SEQ Рисунок \* ARABIC </w:instrText>
      </w:r>
      <w:r w:rsidRPr="0008759B">
        <w:fldChar w:fldCharType="separate"/>
      </w:r>
      <w:r w:rsidR="00D92F4A">
        <w:rPr>
          <w:noProof/>
        </w:rPr>
        <w:t>8</w:t>
      </w:r>
      <w:r w:rsidRPr="0008759B">
        <w:fldChar w:fldCharType="end"/>
      </w:r>
      <w:r w:rsidRPr="0008759B">
        <w:t xml:space="preserve"> – </w:t>
      </w:r>
      <w:r w:rsidR="008062F8">
        <w:t>Виведення на екран створеної черги символів</w:t>
      </w:r>
    </w:p>
    <w:p w14:paraId="76620A1C" w14:textId="77777777" w:rsidR="004F6771" w:rsidRDefault="004F6771" w:rsidP="00F566A5">
      <w:pPr>
        <w:pStyle w:val="af5"/>
      </w:pPr>
    </w:p>
    <w:p w14:paraId="2397BB5F" w14:textId="156FA037" w:rsidR="00995D78" w:rsidRDefault="004F6771" w:rsidP="00F566A5">
      <w:pPr>
        <w:pStyle w:val="af5"/>
      </w:pPr>
      <w:r>
        <w:t>Видаляємо перший елемент в черзі та виводимо її знову на екран (Рисунки 9 - 10)</w:t>
      </w:r>
    </w:p>
    <w:p w14:paraId="272DF67C" w14:textId="77777777" w:rsidR="004F6771" w:rsidRDefault="004F6771" w:rsidP="004F6771">
      <w:pPr>
        <w:pStyle w:val="af9"/>
      </w:pPr>
      <w:r w:rsidRPr="004F6771">
        <w:drawing>
          <wp:inline distT="0" distB="0" distL="0" distR="0" wp14:anchorId="70AC9398" wp14:editId="5182EDBE">
            <wp:extent cx="4025900" cy="893135"/>
            <wp:effectExtent l="0" t="0" r="0" b="0"/>
            <wp:docPr id="1828888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88473" name=""/>
                    <pic:cNvPicPr/>
                  </pic:nvPicPr>
                  <pic:blipFill rotWithShape="1">
                    <a:blip r:embed="rId16"/>
                    <a:srcRect b="60042"/>
                    <a:stretch/>
                  </pic:blipFill>
                  <pic:spPr bwMode="auto">
                    <a:xfrm>
                      <a:off x="0" y="0"/>
                      <a:ext cx="4025900" cy="893135"/>
                    </a:xfrm>
                    <a:prstGeom prst="rect">
                      <a:avLst/>
                    </a:prstGeom>
                    <a:ln>
                      <a:noFill/>
                    </a:ln>
                    <a:extLst>
                      <a:ext uri="{53640926-AAD7-44D8-BBD7-CCE9431645EC}">
                        <a14:shadowObscured xmlns:a14="http://schemas.microsoft.com/office/drawing/2010/main"/>
                      </a:ext>
                    </a:extLst>
                  </pic:spPr>
                </pic:pic>
              </a:graphicData>
            </a:graphic>
          </wp:inline>
        </w:drawing>
      </w:r>
    </w:p>
    <w:p w14:paraId="75323DAF" w14:textId="5E1A2284" w:rsidR="004F6771" w:rsidRDefault="004F6771" w:rsidP="004F6771">
      <w:pPr>
        <w:pStyle w:val="af9"/>
      </w:pPr>
      <w:r>
        <w:t xml:space="preserve">Рисунок </w:t>
      </w:r>
      <w:r>
        <w:fldChar w:fldCharType="begin"/>
      </w:r>
      <w:r>
        <w:instrText xml:space="preserve"> SEQ Рисунок \* ARABIC </w:instrText>
      </w:r>
      <w:r>
        <w:fldChar w:fldCharType="separate"/>
      </w:r>
      <w:r w:rsidR="00D92F4A">
        <w:rPr>
          <w:noProof/>
        </w:rPr>
        <w:t>9</w:t>
      </w:r>
      <w:r>
        <w:fldChar w:fldCharType="end"/>
      </w:r>
      <w:r>
        <w:t xml:space="preserve"> – </w:t>
      </w:r>
      <w:r w:rsidR="00AF0573">
        <w:t>В</w:t>
      </w:r>
      <w:r>
        <w:t>идалення першого елементу</w:t>
      </w:r>
    </w:p>
    <w:p w14:paraId="3B690CCE" w14:textId="77777777" w:rsidR="004F6771" w:rsidRDefault="004F6771" w:rsidP="004F6771">
      <w:pPr>
        <w:pStyle w:val="af9"/>
      </w:pPr>
    </w:p>
    <w:p w14:paraId="1E9243D1" w14:textId="5798A72A" w:rsidR="004F6771" w:rsidRDefault="00C45937" w:rsidP="004F6771">
      <w:pPr>
        <w:pStyle w:val="af9"/>
      </w:pPr>
      <w:r w:rsidRPr="00C45937">
        <w:drawing>
          <wp:inline distT="0" distB="0" distL="0" distR="0" wp14:anchorId="1651E54E" wp14:editId="5ED69C27">
            <wp:extent cx="4025900" cy="1155700"/>
            <wp:effectExtent l="0" t="0" r="0" b="0"/>
            <wp:docPr id="14368747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74717" name=""/>
                    <pic:cNvPicPr/>
                  </pic:nvPicPr>
                  <pic:blipFill>
                    <a:blip r:embed="rId17"/>
                    <a:stretch>
                      <a:fillRect/>
                    </a:stretch>
                  </pic:blipFill>
                  <pic:spPr>
                    <a:xfrm>
                      <a:off x="0" y="0"/>
                      <a:ext cx="4025900" cy="1155700"/>
                    </a:xfrm>
                    <a:prstGeom prst="rect">
                      <a:avLst/>
                    </a:prstGeom>
                  </pic:spPr>
                </pic:pic>
              </a:graphicData>
            </a:graphic>
          </wp:inline>
        </w:drawing>
      </w:r>
    </w:p>
    <w:p w14:paraId="06517D7A" w14:textId="205CD21B" w:rsidR="00C45937" w:rsidRDefault="00C45937" w:rsidP="004F6771">
      <w:pPr>
        <w:pStyle w:val="af9"/>
      </w:pPr>
      <w:r>
        <w:t xml:space="preserve">Рисунок </w:t>
      </w:r>
      <w:r>
        <w:fldChar w:fldCharType="begin"/>
      </w:r>
      <w:r>
        <w:instrText xml:space="preserve"> SEQ Рисунок \* ARABIC </w:instrText>
      </w:r>
      <w:r>
        <w:fldChar w:fldCharType="separate"/>
      </w:r>
      <w:r w:rsidR="00D92F4A">
        <w:rPr>
          <w:noProof/>
        </w:rPr>
        <w:t>10</w:t>
      </w:r>
      <w:r>
        <w:fldChar w:fldCharType="end"/>
      </w:r>
      <w:r>
        <w:t xml:space="preserve"> – </w:t>
      </w:r>
      <w:r w:rsidR="00AF0573">
        <w:t>Н</w:t>
      </w:r>
      <w:r w:rsidR="004B3929">
        <w:t>ова черга з видаленим першим елементом</w:t>
      </w:r>
    </w:p>
    <w:p w14:paraId="6A2F769B" w14:textId="77777777" w:rsidR="004B3929" w:rsidRDefault="004B3929" w:rsidP="004F6771">
      <w:pPr>
        <w:pStyle w:val="af9"/>
      </w:pPr>
    </w:p>
    <w:p w14:paraId="7E48639B" w14:textId="188AE57A" w:rsidR="00901DDC" w:rsidRDefault="00901DDC" w:rsidP="004B3929">
      <w:pPr>
        <w:pStyle w:val="af9"/>
        <w:jc w:val="left"/>
      </w:pPr>
      <w:r>
        <w:t>Перевіримо, який найбільший елемент в черзі</w:t>
      </w:r>
      <w:r w:rsidR="00AF0573">
        <w:t xml:space="preserve">. Результат на </w:t>
      </w:r>
      <w:r>
        <w:t>Рисун</w:t>
      </w:r>
      <w:r w:rsidR="00AF0573">
        <w:t>ку</w:t>
      </w:r>
      <w:r>
        <w:t xml:space="preserve"> 11</w:t>
      </w:r>
    </w:p>
    <w:p w14:paraId="7D746217" w14:textId="1E618789" w:rsidR="00901DDC" w:rsidRPr="00901DDC" w:rsidRDefault="00901DDC" w:rsidP="00901DDC">
      <w:pPr>
        <w:pStyle w:val="af9"/>
      </w:pPr>
      <w:r w:rsidRPr="00901DDC">
        <w:drawing>
          <wp:inline distT="0" distB="0" distL="0" distR="0" wp14:anchorId="1E99609F" wp14:editId="628EB2C2">
            <wp:extent cx="4097786" cy="999460"/>
            <wp:effectExtent l="0" t="0" r="0" b="4445"/>
            <wp:docPr id="1002933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33020" name=""/>
                    <pic:cNvPicPr/>
                  </pic:nvPicPr>
                  <pic:blipFill>
                    <a:blip r:embed="rId18"/>
                    <a:stretch>
                      <a:fillRect/>
                    </a:stretch>
                  </pic:blipFill>
                  <pic:spPr>
                    <a:xfrm>
                      <a:off x="0" y="0"/>
                      <a:ext cx="4155713" cy="1013589"/>
                    </a:xfrm>
                    <a:prstGeom prst="rect">
                      <a:avLst/>
                    </a:prstGeom>
                  </pic:spPr>
                </pic:pic>
              </a:graphicData>
            </a:graphic>
          </wp:inline>
        </w:drawing>
      </w:r>
    </w:p>
    <w:p w14:paraId="246D9AF9" w14:textId="6864C660" w:rsidR="00901DDC" w:rsidRDefault="00901DDC" w:rsidP="00901DDC">
      <w:pPr>
        <w:pStyle w:val="af9"/>
      </w:pPr>
      <w:r>
        <w:t xml:space="preserve">Рисунок </w:t>
      </w:r>
      <w:r>
        <w:fldChar w:fldCharType="begin"/>
      </w:r>
      <w:r>
        <w:instrText xml:space="preserve"> SEQ Рисунок \* ARABIC </w:instrText>
      </w:r>
      <w:r>
        <w:fldChar w:fldCharType="separate"/>
      </w:r>
      <w:r w:rsidR="00D92F4A">
        <w:rPr>
          <w:noProof/>
        </w:rPr>
        <w:t>11</w:t>
      </w:r>
      <w:r>
        <w:fldChar w:fldCharType="end"/>
      </w:r>
      <w:r>
        <w:t xml:space="preserve"> – </w:t>
      </w:r>
      <w:r w:rsidR="00AF0573">
        <w:t>В</w:t>
      </w:r>
      <w:r>
        <w:t>иведений на екран найбільший елемент черги</w:t>
      </w:r>
    </w:p>
    <w:p w14:paraId="798CAA49" w14:textId="77777777" w:rsidR="00901DDC" w:rsidRDefault="00901DDC" w:rsidP="004B3929">
      <w:pPr>
        <w:pStyle w:val="af9"/>
        <w:jc w:val="left"/>
      </w:pPr>
    </w:p>
    <w:p w14:paraId="3DBAFCFC" w14:textId="27504F12" w:rsidR="00901DDC" w:rsidRDefault="00187866" w:rsidP="00187866">
      <w:pPr>
        <w:pStyle w:val="af9"/>
      </w:pPr>
      <w:r w:rsidRPr="00187866">
        <w:drawing>
          <wp:inline distT="0" distB="0" distL="0" distR="0" wp14:anchorId="4EF6387C" wp14:editId="06DBFBB6">
            <wp:extent cx="4205656" cy="956930"/>
            <wp:effectExtent l="0" t="0" r="0" b="0"/>
            <wp:docPr id="3784594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59474" name=""/>
                    <pic:cNvPicPr/>
                  </pic:nvPicPr>
                  <pic:blipFill rotWithShape="1">
                    <a:blip r:embed="rId19"/>
                    <a:srcRect b="68453"/>
                    <a:stretch/>
                  </pic:blipFill>
                  <pic:spPr bwMode="auto">
                    <a:xfrm>
                      <a:off x="0" y="0"/>
                      <a:ext cx="4251463" cy="967353"/>
                    </a:xfrm>
                    <a:prstGeom prst="rect">
                      <a:avLst/>
                    </a:prstGeom>
                    <a:ln>
                      <a:noFill/>
                    </a:ln>
                    <a:extLst>
                      <a:ext uri="{53640926-AAD7-44D8-BBD7-CCE9431645EC}">
                        <a14:shadowObscured xmlns:a14="http://schemas.microsoft.com/office/drawing/2010/main"/>
                      </a:ext>
                    </a:extLst>
                  </pic:spPr>
                </pic:pic>
              </a:graphicData>
            </a:graphic>
          </wp:inline>
        </w:drawing>
      </w:r>
    </w:p>
    <w:p w14:paraId="62BBC2F9" w14:textId="39E07768" w:rsidR="00187866" w:rsidRDefault="00187866" w:rsidP="00187866">
      <w:pPr>
        <w:pStyle w:val="af9"/>
      </w:pPr>
      <w:r>
        <w:t xml:space="preserve">Рисунок </w:t>
      </w:r>
      <w:r>
        <w:fldChar w:fldCharType="begin"/>
      </w:r>
      <w:r>
        <w:instrText xml:space="preserve"> SEQ Рисунок \* ARABIC </w:instrText>
      </w:r>
      <w:r>
        <w:fldChar w:fldCharType="separate"/>
      </w:r>
      <w:r w:rsidR="00D92F4A">
        <w:rPr>
          <w:noProof/>
        </w:rPr>
        <w:t>12</w:t>
      </w:r>
      <w:r>
        <w:fldChar w:fldCharType="end"/>
      </w:r>
      <w:r>
        <w:t xml:space="preserve"> – </w:t>
      </w:r>
      <w:r w:rsidR="00AF0573">
        <w:t>В</w:t>
      </w:r>
      <w:r>
        <w:t xml:space="preserve">иведений на екран </w:t>
      </w:r>
      <w:r>
        <w:t>перший</w:t>
      </w:r>
      <w:r>
        <w:t xml:space="preserve"> елемент черги</w:t>
      </w:r>
      <w:r>
        <w:t xml:space="preserve"> без видалення</w:t>
      </w:r>
    </w:p>
    <w:p w14:paraId="2E82EBA2" w14:textId="77777777" w:rsidR="00A24A45" w:rsidRDefault="00A24A45" w:rsidP="00187866">
      <w:pPr>
        <w:pStyle w:val="af9"/>
      </w:pPr>
    </w:p>
    <w:p w14:paraId="7E0DD269" w14:textId="4D0A06EB" w:rsidR="00187866" w:rsidRPr="00A24A45" w:rsidRDefault="00A24A45" w:rsidP="00A24A45">
      <w:pPr>
        <w:pStyle w:val="af9"/>
      </w:pPr>
      <w:r w:rsidRPr="00A24A45">
        <w:lastRenderedPageBreak/>
        <w:drawing>
          <wp:inline distT="0" distB="0" distL="0" distR="0" wp14:anchorId="14B84DF9" wp14:editId="53BCA2D4">
            <wp:extent cx="4380614" cy="1022297"/>
            <wp:effectExtent l="0" t="0" r="1270" b="0"/>
            <wp:docPr id="4327795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79583" name=""/>
                    <pic:cNvPicPr/>
                  </pic:nvPicPr>
                  <pic:blipFill rotWithShape="1">
                    <a:blip r:embed="rId20"/>
                    <a:srcRect b="67644"/>
                    <a:stretch/>
                  </pic:blipFill>
                  <pic:spPr bwMode="auto">
                    <a:xfrm>
                      <a:off x="0" y="0"/>
                      <a:ext cx="4418451" cy="1031127"/>
                    </a:xfrm>
                    <a:prstGeom prst="rect">
                      <a:avLst/>
                    </a:prstGeom>
                    <a:ln>
                      <a:noFill/>
                    </a:ln>
                    <a:extLst>
                      <a:ext uri="{53640926-AAD7-44D8-BBD7-CCE9431645EC}">
                        <a14:shadowObscured xmlns:a14="http://schemas.microsoft.com/office/drawing/2010/main"/>
                      </a:ext>
                    </a:extLst>
                  </pic:spPr>
                </pic:pic>
              </a:graphicData>
            </a:graphic>
          </wp:inline>
        </w:drawing>
      </w:r>
    </w:p>
    <w:p w14:paraId="7B1241F4" w14:textId="03CF29E4" w:rsidR="00A24A45" w:rsidRDefault="00A24A45" w:rsidP="00A24A45">
      <w:pPr>
        <w:pStyle w:val="af9"/>
      </w:pPr>
      <w:r w:rsidRPr="00A24A45">
        <w:t xml:space="preserve">Рисунок </w:t>
      </w:r>
      <w:r w:rsidRPr="00A24A45">
        <w:fldChar w:fldCharType="begin"/>
      </w:r>
      <w:r w:rsidRPr="00A24A45">
        <w:instrText xml:space="preserve"> SEQ Рисунок \* ARABIC </w:instrText>
      </w:r>
      <w:r w:rsidRPr="00A24A45">
        <w:fldChar w:fldCharType="separate"/>
      </w:r>
      <w:r w:rsidR="00D92F4A">
        <w:rPr>
          <w:noProof/>
        </w:rPr>
        <w:t>13</w:t>
      </w:r>
      <w:r w:rsidRPr="00A24A45">
        <w:fldChar w:fldCharType="end"/>
      </w:r>
      <w:r w:rsidRPr="00A24A45">
        <w:t xml:space="preserve"> – </w:t>
      </w:r>
      <w:r w:rsidR="00AF0573">
        <w:t>В</w:t>
      </w:r>
      <w:r w:rsidRPr="00A24A45">
        <w:t xml:space="preserve">иведений на екран </w:t>
      </w:r>
      <w:r w:rsidRPr="00A24A45">
        <w:t>результат перевірки наповненості черги</w:t>
      </w:r>
    </w:p>
    <w:p w14:paraId="450A452E" w14:textId="77777777" w:rsidR="00037D7E" w:rsidRDefault="00037D7E" w:rsidP="00A24A45">
      <w:pPr>
        <w:pStyle w:val="af9"/>
      </w:pPr>
    </w:p>
    <w:p w14:paraId="22529F1D" w14:textId="4A01C158" w:rsidR="00037D7E" w:rsidRDefault="00AA5D89" w:rsidP="00037D7E">
      <w:pPr>
        <w:pStyle w:val="af5"/>
      </w:pPr>
      <w:r>
        <w:t>Порахуємо кількість елементів в списку</w:t>
      </w:r>
      <w:r w:rsidR="0078465C">
        <w:t>. Результат на Рисунку 14.</w:t>
      </w:r>
    </w:p>
    <w:p w14:paraId="13962630" w14:textId="77777777" w:rsidR="0078465C" w:rsidRDefault="0078465C" w:rsidP="0078465C">
      <w:pPr>
        <w:pStyle w:val="af9"/>
      </w:pPr>
      <w:r w:rsidRPr="0078465C">
        <w:drawing>
          <wp:inline distT="0" distB="0" distL="0" distR="0" wp14:anchorId="3F23A612" wp14:editId="0432E62F">
            <wp:extent cx="4766724" cy="754911"/>
            <wp:effectExtent l="0" t="0" r="0" b="0"/>
            <wp:docPr id="14524663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66384" name=""/>
                    <pic:cNvPicPr/>
                  </pic:nvPicPr>
                  <pic:blipFill>
                    <a:blip r:embed="rId21"/>
                    <a:stretch>
                      <a:fillRect/>
                    </a:stretch>
                  </pic:blipFill>
                  <pic:spPr>
                    <a:xfrm>
                      <a:off x="0" y="0"/>
                      <a:ext cx="4858674" cy="769473"/>
                    </a:xfrm>
                    <a:prstGeom prst="rect">
                      <a:avLst/>
                    </a:prstGeom>
                  </pic:spPr>
                </pic:pic>
              </a:graphicData>
            </a:graphic>
          </wp:inline>
        </w:drawing>
      </w:r>
    </w:p>
    <w:p w14:paraId="3530F7C1" w14:textId="387B9136" w:rsidR="0078465C" w:rsidRDefault="0078465C" w:rsidP="0078465C">
      <w:pPr>
        <w:pStyle w:val="af9"/>
      </w:pPr>
      <w:r>
        <w:t xml:space="preserve">Рисунок </w:t>
      </w:r>
      <w:r>
        <w:fldChar w:fldCharType="begin"/>
      </w:r>
      <w:r>
        <w:instrText xml:space="preserve"> SEQ Рисунок \* ARABIC </w:instrText>
      </w:r>
      <w:r>
        <w:fldChar w:fldCharType="separate"/>
      </w:r>
      <w:r w:rsidR="00D92F4A">
        <w:rPr>
          <w:noProof/>
        </w:rPr>
        <w:t>14</w:t>
      </w:r>
      <w:r>
        <w:fldChar w:fldCharType="end"/>
      </w:r>
      <w:r>
        <w:t xml:space="preserve"> – кількість елементів в черзі</w:t>
      </w:r>
    </w:p>
    <w:p w14:paraId="1A6BBC31" w14:textId="67504C72" w:rsidR="009277EA" w:rsidRDefault="009277EA" w:rsidP="009277EA">
      <w:pPr>
        <w:pStyle w:val="af5"/>
      </w:pPr>
      <w:r>
        <w:t>Результат співпадає з ручним рахунком.</w:t>
      </w:r>
    </w:p>
    <w:p w14:paraId="0518BA6E" w14:textId="77777777" w:rsidR="00223F44" w:rsidRDefault="00223F44" w:rsidP="009277EA">
      <w:pPr>
        <w:pStyle w:val="af5"/>
      </w:pPr>
    </w:p>
    <w:p w14:paraId="0CB3DC89" w14:textId="6B20188F" w:rsidR="00D92F4A" w:rsidRDefault="00223F44" w:rsidP="00D92F4A">
      <w:pPr>
        <w:pStyle w:val="af5"/>
      </w:pPr>
      <w:r>
        <w:t>Після видалення всіх елементів черги при перевірці наповнення програма повідомляє, що черга порожня</w:t>
      </w:r>
      <w:r w:rsidR="00D92F4A">
        <w:t>. Демонстрація на рисунку 15.</w:t>
      </w:r>
    </w:p>
    <w:p w14:paraId="7C22DF63" w14:textId="77777777" w:rsidR="00D92F4A" w:rsidRDefault="00D92F4A" w:rsidP="00D92F4A">
      <w:pPr>
        <w:pStyle w:val="af9"/>
      </w:pPr>
      <w:r w:rsidRPr="00D92F4A">
        <w:drawing>
          <wp:inline distT="0" distB="0" distL="0" distR="0" wp14:anchorId="29047927" wp14:editId="27A709B8">
            <wp:extent cx="4614222" cy="691117"/>
            <wp:effectExtent l="0" t="0" r="0" b="0"/>
            <wp:docPr id="16984504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50492" name=""/>
                    <pic:cNvPicPr/>
                  </pic:nvPicPr>
                  <pic:blipFill>
                    <a:blip r:embed="rId22"/>
                    <a:stretch>
                      <a:fillRect/>
                    </a:stretch>
                  </pic:blipFill>
                  <pic:spPr>
                    <a:xfrm>
                      <a:off x="0" y="0"/>
                      <a:ext cx="4638306" cy="694724"/>
                    </a:xfrm>
                    <a:prstGeom prst="rect">
                      <a:avLst/>
                    </a:prstGeom>
                  </pic:spPr>
                </pic:pic>
              </a:graphicData>
            </a:graphic>
          </wp:inline>
        </w:drawing>
      </w:r>
    </w:p>
    <w:p w14:paraId="706B32E2" w14:textId="2B7996CD" w:rsidR="00D92F4A" w:rsidRPr="00D92F4A" w:rsidRDefault="00D92F4A" w:rsidP="00D92F4A">
      <w:pPr>
        <w:pStyle w:val="af9"/>
      </w:pPr>
      <w:r>
        <w:t xml:space="preserve">Рисунок </w:t>
      </w:r>
      <w:r>
        <w:fldChar w:fldCharType="begin"/>
      </w:r>
      <w:r>
        <w:instrText xml:space="preserve"> SEQ Рисунок \* ARABIC </w:instrText>
      </w:r>
      <w:r>
        <w:fldChar w:fldCharType="separate"/>
      </w:r>
      <w:r>
        <w:rPr>
          <w:noProof/>
        </w:rPr>
        <w:t>15</w:t>
      </w:r>
      <w:r>
        <w:fldChar w:fldCharType="end"/>
      </w:r>
      <w:r>
        <w:t xml:space="preserve"> – перевірка елементів в пустій черзі</w:t>
      </w:r>
    </w:p>
    <w:p w14:paraId="528C5743" w14:textId="5299E077" w:rsidR="00216F09" w:rsidRDefault="00216F09">
      <w:pPr>
        <w:spacing w:after="160" w:line="259" w:lineRule="auto"/>
        <w:rPr>
          <w:color w:val="000000" w:themeColor="text1"/>
          <w:sz w:val="28"/>
          <w:szCs w:val="28"/>
          <w:lang w:val="uk-UA"/>
        </w:rPr>
      </w:pPr>
      <w:r>
        <w:br w:type="page"/>
      </w:r>
    </w:p>
    <w:p w14:paraId="74450C98" w14:textId="77777777" w:rsidR="000124FC" w:rsidRDefault="000124FC" w:rsidP="00F566A5">
      <w:pPr>
        <w:pStyle w:val="af5"/>
      </w:pPr>
    </w:p>
    <w:p w14:paraId="0E586D05" w14:textId="77777777" w:rsidR="00463337" w:rsidRDefault="00463337" w:rsidP="00463337">
      <w:pPr>
        <w:pStyle w:val="af3"/>
      </w:pPr>
      <w:r>
        <w:t>ВИСНОВОК</w:t>
      </w:r>
    </w:p>
    <w:p w14:paraId="715B0505" w14:textId="77777777" w:rsidR="00463337" w:rsidRPr="00A33FEA" w:rsidRDefault="00463337" w:rsidP="00463337">
      <w:pPr>
        <w:rPr>
          <w:lang w:val="uk-UA"/>
        </w:rPr>
      </w:pPr>
    </w:p>
    <w:p w14:paraId="4BDC9776" w14:textId="77777777" w:rsidR="00463337" w:rsidRDefault="00463337" w:rsidP="00463337">
      <w:pPr>
        <w:pStyle w:val="af5"/>
      </w:pPr>
      <w:r>
        <w:t>У ході виконання лабораторної роботи я:</w:t>
      </w:r>
    </w:p>
    <w:p w14:paraId="68AB7370" w14:textId="77777777" w:rsidR="00463337" w:rsidRDefault="00463337" w:rsidP="00463337">
      <w:pPr>
        <w:pStyle w:val="af5"/>
        <w:numPr>
          <w:ilvl w:val="0"/>
          <w:numId w:val="46"/>
        </w:numPr>
        <w:ind w:left="993" w:hanging="426"/>
      </w:pPr>
      <w:r w:rsidRPr="00FE5971">
        <w:t>Ознайомився</w:t>
      </w:r>
      <w:r>
        <w:t xml:space="preserve"> з базовими структурами даних;</w:t>
      </w:r>
    </w:p>
    <w:p w14:paraId="14788D45" w14:textId="77777777" w:rsidR="00463337" w:rsidRDefault="00463337" w:rsidP="00463337">
      <w:pPr>
        <w:pStyle w:val="af5"/>
        <w:numPr>
          <w:ilvl w:val="0"/>
          <w:numId w:val="46"/>
        </w:numPr>
        <w:ind w:left="993" w:hanging="426"/>
      </w:pPr>
      <w:r>
        <w:t>Отримав навички програмування алгоритмів, що їх оброблюють;</w:t>
      </w:r>
    </w:p>
    <w:p w14:paraId="6FD05406" w14:textId="03CADF53" w:rsidR="00463337" w:rsidRDefault="00463337" w:rsidP="00463337">
      <w:pPr>
        <w:pStyle w:val="af5"/>
        <w:numPr>
          <w:ilvl w:val="0"/>
          <w:numId w:val="46"/>
        </w:numPr>
        <w:ind w:left="993" w:hanging="426"/>
      </w:pPr>
      <w:r>
        <w:t>Навів приклади роботи з</w:t>
      </w:r>
      <w:r w:rsidR="009F43A9">
        <w:rPr>
          <w:lang w:val="ru-RU"/>
        </w:rPr>
        <w:t xml:space="preserve"> чергою</w:t>
      </w:r>
      <w:r>
        <w:t>;</w:t>
      </w:r>
    </w:p>
    <w:p w14:paraId="263460B8" w14:textId="4DB8AD7E" w:rsidR="00463337" w:rsidRDefault="00463337" w:rsidP="00463337">
      <w:pPr>
        <w:pStyle w:val="af5"/>
        <w:numPr>
          <w:ilvl w:val="0"/>
          <w:numId w:val="46"/>
        </w:numPr>
        <w:ind w:left="993" w:hanging="426"/>
      </w:pPr>
      <w:r>
        <w:t xml:space="preserve">Написав програму для виконання операцій </w:t>
      </w:r>
      <w:r w:rsidR="009F43A9">
        <w:rPr>
          <w:lang w:val="ru-RU"/>
        </w:rPr>
        <w:t>з чергою</w:t>
      </w:r>
      <w:r>
        <w:t>;</w:t>
      </w:r>
    </w:p>
    <w:p w14:paraId="426F33F5" w14:textId="77777777" w:rsidR="00463337" w:rsidRDefault="00463337" w:rsidP="00463337">
      <w:pPr>
        <w:pStyle w:val="af5"/>
        <w:numPr>
          <w:ilvl w:val="0"/>
          <w:numId w:val="46"/>
        </w:numPr>
        <w:ind w:left="993" w:hanging="426"/>
      </w:pPr>
      <w:r>
        <w:t>Виконав тестування написаної програми;</w:t>
      </w:r>
    </w:p>
    <w:p w14:paraId="3F2911ED" w14:textId="77777777" w:rsidR="00463337" w:rsidRPr="00FE5971" w:rsidRDefault="00463337" w:rsidP="00463337">
      <w:pPr>
        <w:pStyle w:val="af5"/>
        <w:numPr>
          <w:ilvl w:val="0"/>
          <w:numId w:val="46"/>
        </w:numPr>
        <w:ind w:left="993" w:hanging="426"/>
      </w:pPr>
      <w:r>
        <w:t>Написав звіт.</w:t>
      </w:r>
    </w:p>
    <w:p w14:paraId="2CE5FE45" w14:textId="5B1B23D6" w:rsidR="009111CF" w:rsidRDefault="009111CF">
      <w:pPr>
        <w:spacing w:after="160" w:line="259" w:lineRule="auto"/>
        <w:rPr>
          <w:color w:val="000000" w:themeColor="text1"/>
          <w:sz w:val="28"/>
          <w:szCs w:val="28"/>
          <w:lang w:val="uk-UA"/>
        </w:rPr>
      </w:pPr>
      <w:r>
        <w:br w:type="page"/>
      </w:r>
    </w:p>
    <w:p w14:paraId="18D3F66A" w14:textId="61A47B2D" w:rsidR="009111CF" w:rsidRPr="00F901BF" w:rsidRDefault="009111CF" w:rsidP="009111CF">
      <w:pPr>
        <w:pStyle w:val="af3"/>
      </w:pPr>
      <w:r>
        <w:lastRenderedPageBreak/>
        <w:t>ДОДАТОК</w:t>
      </w:r>
      <w:r w:rsidR="00F901BF">
        <w:rPr>
          <w:lang w:val="en-US"/>
        </w:rPr>
        <w:t xml:space="preserve"> </w:t>
      </w:r>
      <w:r w:rsidR="00F901BF">
        <w:t>А</w:t>
      </w:r>
    </w:p>
    <w:p w14:paraId="16A110FC" w14:textId="77777777" w:rsidR="009111CF" w:rsidRDefault="009111CF" w:rsidP="009111CF">
      <w:pPr>
        <w:pStyle w:val="af5"/>
        <w:jc w:val="center"/>
      </w:pPr>
      <w:r>
        <w:t>Машинний лістинг програми</w:t>
      </w:r>
    </w:p>
    <w:p w14:paraId="3B3AA415" w14:textId="64E053B2" w:rsidR="00463337" w:rsidRPr="00F901BF" w:rsidRDefault="00BB10F4" w:rsidP="00F901BF">
      <w:pPr>
        <w:pStyle w:val="af7"/>
      </w:pPr>
      <w:r w:rsidRPr="00F901BF">
        <w:t>Program</w:t>
      </w:r>
      <w:r w:rsidR="009111CF" w:rsidRPr="00F901BF">
        <w:t>.cs:</w:t>
      </w:r>
    </w:p>
    <w:p w14:paraId="432921F9" w14:textId="77777777" w:rsidR="00F901BF" w:rsidRDefault="00F901BF" w:rsidP="00F901BF">
      <w:pPr>
        <w:pStyle w:val="afc"/>
        <w:ind w:left="567"/>
      </w:pPr>
      <w:r>
        <w:t>using System;</w:t>
      </w:r>
    </w:p>
    <w:p w14:paraId="1C093755" w14:textId="77777777" w:rsidR="00F901BF" w:rsidRDefault="00F901BF" w:rsidP="00F901BF">
      <w:pPr>
        <w:pStyle w:val="afc"/>
        <w:ind w:left="567"/>
      </w:pPr>
      <w:r>
        <w:t>using System.Text;</w:t>
      </w:r>
    </w:p>
    <w:p w14:paraId="289C849B" w14:textId="77777777" w:rsidR="00F901BF" w:rsidRDefault="00F901BF" w:rsidP="00F901BF">
      <w:pPr>
        <w:pStyle w:val="afc"/>
        <w:ind w:left="567"/>
      </w:pPr>
    </w:p>
    <w:p w14:paraId="17980827" w14:textId="77777777" w:rsidR="00F901BF" w:rsidRDefault="00F901BF" w:rsidP="00F901BF">
      <w:pPr>
        <w:pStyle w:val="afc"/>
        <w:ind w:left="567"/>
      </w:pPr>
      <w:r>
        <w:t>namespace ASD_Lab_1</w:t>
      </w:r>
    </w:p>
    <w:p w14:paraId="3E7D6B7A" w14:textId="77777777" w:rsidR="00F901BF" w:rsidRDefault="00F901BF" w:rsidP="00F901BF">
      <w:pPr>
        <w:pStyle w:val="afc"/>
        <w:ind w:left="567"/>
      </w:pPr>
      <w:r>
        <w:t>{</w:t>
      </w:r>
    </w:p>
    <w:p w14:paraId="6C9100B5" w14:textId="77777777" w:rsidR="00F901BF" w:rsidRDefault="00F901BF" w:rsidP="00F901BF">
      <w:pPr>
        <w:pStyle w:val="afc"/>
        <w:ind w:left="567"/>
      </w:pPr>
      <w:r>
        <w:t xml:space="preserve">    internal class Program</w:t>
      </w:r>
    </w:p>
    <w:p w14:paraId="11D51458" w14:textId="77777777" w:rsidR="00F901BF" w:rsidRDefault="00F901BF" w:rsidP="00F901BF">
      <w:pPr>
        <w:pStyle w:val="afc"/>
        <w:ind w:left="567"/>
      </w:pPr>
      <w:r>
        <w:t xml:space="preserve">    {</w:t>
      </w:r>
    </w:p>
    <w:p w14:paraId="367A3FB9" w14:textId="77777777" w:rsidR="00F901BF" w:rsidRDefault="00F901BF" w:rsidP="00F901BF">
      <w:pPr>
        <w:pStyle w:val="afc"/>
        <w:ind w:left="567"/>
      </w:pPr>
      <w:r>
        <w:t xml:space="preserve">        static void PressEnter()</w:t>
      </w:r>
    </w:p>
    <w:p w14:paraId="0AEB6830" w14:textId="77777777" w:rsidR="00F901BF" w:rsidRDefault="00F901BF" w:rsidP="00F901BF">
      <w:pPr>
        <w:pStyle w:val="afc"/>
        <w:ind w:left="567"/>
      </w:pPr>
      <w:r>
        <w:t xml:space="preserve">        {</w:t>
      </w:r>
    </w:p>
    <w:p w14:paraId="0408B3F6" w14:textId="77777777" w:rsidR="00F901BF" w:rsidRDefault="00F901BF" w:rsidP="00F901BF">
      <w:pPr>
        <w:pStyle w:val="afc"/>
        <w:ind w:left="567"/>
      </w:pPr>
      <w:r>
        <w:t xml:space="preserve">            while (true)</w:t>
      </w:r>
    </w:p>
    <w:p w14:paraId="5CEC9286" w14:textId="77777777" w:rsidR="00F901BF" w:rsidRDefault="00F901BF" w:rsidP="00F901BF">
      <w:pPr>
        <w:pStyle w:val="afc"/>
        <w:ind w:left="567"/>
      </w:pPr>
      <w:r>
        <w:t xml:space="preserve">            {</w:t>
      </w:r>
    </w:p>
    <w:p w14:paraId="7ABDF452" w14:textId="77777777" w:rsidR="00F901BF" w:rsidRDefault="00F901BF" w:rsidP="00F901BF">
      <w:pPr>
        <w:pStyle w:val="afc"/>
        <w:ind w:left="567"/>
      </w:pPr>
      <w:r>
        <w:t xml:space="preserve">                Console.WriteLine("Для продовження натисніть Enter...");</w:t>
      </w:r>
    </w:p>
    <w:p w14:paraId="6452DF3B" w14:textId="77777777" w:rsidR="00F901BF" w:rsidRDefault="00F901BF" w:rsidP="00F901BF">
      <w:pPr>
        <w:pStyle w:val="afc"/>
        <w:ind w:left="567"/>
      </w:pPr>
      <w:r>
        <w:t xml:space="preserve">                var key = Console.ReadKey(intercept: true);</w:t>
      </w:r>
    </w:p>
    <w:p w14:paraId="5A4AB46C" w14:textId="77777777" w:rsidR="00F901BF" w:rsidRDefault="00F901BF" w:rsidP="00F901BF">
      <w:pPr>
        <w:pStyle w:val="afc"/>
        <w:ind w:left="567"/>
      </w:pPr>
      <w:r>
        <w:t xml:space="preserve">                if (key.Key == ConsoleKey.Enter)</w:t>
      </w:r>
    </w:p>
    <w:p w14:paraId="7EF872D7" w14:textId="77777777" w:rsidR="00F901BF" w:rsidRDefault="00F901BF" w:rsidP="00F901BF">
      <w:pPr>
        <w:pStyle w:val="afc"/>
        <w:ind w:left="567"/>
      </w:pPr>
      <w:r>
        <w:t xml:space="preserve">                {</w:t>
      </w:r>
    </w:p>
    <w:p w14:paraId="1C5A999E" w14:textId="77777777" w:rsidR="00F901BF" w:rsidRDefault="00F901BF" w:rsidP="00F901BF">
      <w:pPr>
        <w:pStyle w:val="afc"/>
        <w:ind w:left="567"/>
      </w:pPr>
      <w:r>
        <w:t xml:space="preserve">                    Console.Clear();</w:t>
      </w:r>
    </w:p>
    <w:p w14:paraId="5AC41172" w14:textId="77777777" w:rsidR="00F901BF" w:rsidRDefault="00F901BF" w:rsidP="00F901BF">
      <w:pPr>
        <w:pStyle w:val="afc"/>
        <w:ind w:left="567"/>
      </w:pPr>
      <w:r>
        <w:t xml:space="preserve">                    break; // Выход из цикла, если нажата клавиша Enter</w:t>
      </w:r>
    </w:p>
    <w:p w14:paraId="2EDE3475" w14:textId="77777777" w:rsidR="00F901BF" w:rsidRDefault="00F901BF" w:rsidP="00F901BF">
      <w:pPr>
        <w:pStyle w:val="afc"/>
        <w:ind w:left="567"/>
      </w:pPr>
      <w:r>
        <w:t xml:space="preserve">                }</w:t>
      </w:r>
    </w:p>
    <w:p w14:paraId="1D8F3184" w14:textId="77777777" w:rsidR="00F901BF" w:rsidRDefault="00F901BF" w:rsidP="00F901BF">
      <w:pPr>
        <w:pStyle w:val="afc"/>
        <w:ind w:left="567"/>
      </w:pPr>
      <w:r>
        <w:t xml:space="preserve">                else Console.WriteLine("Була натиснута інша клавіша");</w:t>
      </w:r>
    </w:p>
    <w:p w14:paraId="196B5399" w14:textId="77777777" w:rsidR="00F901BF" w:rsidRDefault="00F901BF" w:rsidP="00F901BF">
      <w:pPr>
        <w:pStyle w:val="afc"/>
        <w:ind w:left="567"/>
      </w:pPr>
      <w:r>
        <w:t xml:space="preserve">                Console.Clear();</w:t>
      </w:r>
    </w:p>
    <w:p w14:paraId="4572C25D" w14:textId="77777777" w:rsidR="00F901BF" w:rsidRDefault="00F901BF" w:rsidP="00F901BF">
      <w:pPr>
        <w:pStyle w:val="afc"/>
        <w:ind w:left="567"/>
      </w:pPr>
      <w:r>
        <w:t xml:space="preserve">            }</w:t>
      </w:r>
    </w:p>
    <w:p w14:paraId="5E9742F3" w14:textId="77777777" w:rsidR="00F901BF" w:rsidRDefault="00F901BF" w:rsidP="00F901BF">
      <w:pPr>
        <w:pStyle w:val="afc"/>
        <w:ind w:left="567"/>
      </w:pPr>
      <w:r>
        <w:t xml:space="preserve">        }</w:t>
      </w:r>
    </w:p>
    <w:p w14:paraId="6BF043F5" w14:textId="77777777" w:rsidR="00F901BF" w:rsidRDefault="00F901BF" w:rsidP="00F901BF">
      <w:pPr>
        <w:pStyle w:val="afc"/>
        <w:ind w:left="567"/>
      </w:pPr>
      <w:r>
        <w:t xml:space="preserve">        static void Main(string[] args)</w:t>
      </w:r>
    </w:p>
    <w:p w14:paraId="7B6C0C7B" w14:textId="77777777" w:rsidR="00F901BF" w:rsidRDefault="00F901BF" w:rsidP="00F901BF">
      <w:pPr>
        <w:pStyle w:val="afc"/>
        <w:ind w:left="567"/>
      </w:pPr>
      <w:r>
        <w:t xml:space="preserve">        {</w:t>
      </w:r>
    </w:p>
    <w:p w14:paraId="7B27BBE6" w14:textId="77777777" w:rsidR="00F901BF" w:rsidRDefault="00F901BF" w:rsidP="00F901BF">
      <w:pPr>
        <w:pStyle w:val="afc"/>
        <w:ind w:left="567"/>
      </w:pPr>
      <w:r>
        <w:t xml:space="preserve">            Encoding.RegisterProvider(CodePagesEncodingProvider.Instance);</w:t>
      </w:r>
    </w:p>
    <w:p w14:paraId="3E605214" w14:textId="77777777" w:rsidR="00F901BF" w:rsidRDefault="00F901BF" w:rsidP="00F901BF">
      <w:pPr>
        <w:pStyle w:val="afc"/>
        <w:ind w:left="567"/>
      </w:pPr>
      <w:r>
        <w:t xml:space="preserve">            Console.InputEncoding = System.Text.Encoding.GetEncoding(1251);</w:t>
      </w:r>
    </w:p>
    <w:p w14:paraId="103995EC" w14:textId="77777777" w:rsidR="00F901BF" w:rsidRDefault="00F901BF" w:rsidP="00F901BF">
      <w:pPr>
        <w:pStyle w:val="afc"/>
        <w:ind w:left="567"/>
      </w:pPr>
      <w:r>
        <w:t xml:space="preserve">            Console.OutputEncoding = System.Text.Encoding.GetEncoding(1251);</w:t>
      </w:r>
    </w:p>
    <w:p w14:paraId="0C392B3F" w14:textId="77777777" w:rsidR="00F901BF" w:rsidRDefault="00F901BF" w:rsidP="00F901BF">
      <w:pPr>
        <w:pStyle w:val="afc"/>
        <w:ind w:left="567"/>
      </w:pPr>
    </w:p>
    <w:p w14:paraId="083CBF52" w14:textId="77777777" w:rsidR="00F901BF" w:rsidRDefault="00F901BF" w:rsidP="00F901BF">
      <w:pPr>
        <w:pStyle w:val="afc"/>
        <w:ind w:left="567"/>
      </w:pPr>
      <w:r>
        <w:t xml:space="preserve">            Queue list = new Queue();</w:t>
      </w:r>
    </w:p>
    <w:p w14:paraId="1D845F71" w14:textId="77777777" w:rsidR="00F901BF" w:rsidRDefault="00F901BF" w:rsidP="00F901BF">
      <w:pPr>
        <w:pStyle w:val="afc"/>
        <w:ind w:left="567"/>
      </w:pPr>
    </w:p>
    <w:p w14:paraId="7A4E43CB" w14:textId="77777777" w:rsidR="00F901BF" w:rsidRDefault="00F901BF" w:rsidP="00F901BF">
      <w:pPr>
        <w:pStyle w:val="afc"/>
        <w:ind w:left="567"/>
      </w:pPr>
      <w:r>
        <w:t xml:space="preserve">            char choice;</w:t>
      </w:r>
    </w:p>
    <w:p w14:paraId="278BC978" w14:textId="77777777" w:rsidR="00F901BF" w:rsidRDefault="00F901BF" w:rsidP="00F901BF">
      <w:pPr>
        <w:pStyle w:val="afc"/>
        <w:ind w:left="567"/>
      </w:pPr>
      <w:r>
        <w:t xml:space="preserve">            do</w:t>
      </w:r>
    </w:p>
    <w:p w14:paraId="38BCCAB3" w14:textId="77777777" w:rsidR="00F901BF" w:rsidRDefault="00F901BF" w:rsidP="00F901BF">
      <w:pPr>
        <w:pStyle w:val="afc"/>
        <w:ind w:left="567"/>
      </w:pPr>
      <w:r>
        <w:t xml:space="preserve">            {</w:t>
      </w:r>
    </w:p>
    <w:p w14:paraId="3DB90128" w14:textId="77777777" w:rsidR="00F901BF" w:rsidRDefault="00F901BF" w:rsidP="00F901BF">
      <w:pPr>
        <w:pStyle w:val="afc"/>
        <w:ind w:left="567"/>
      </w:pPr>
      <w:r>
        <w:t xml:space="preserve">                Console.WriteLine("Лінійний двонаправлений список символів");</w:t>
      </w:r>
    </w:p>
    <w:p w14:paraId="7D6E23FC" w14:textId="77777777" w:rsidR="00F901BF" w:rsidRDefault="00F901BF" w:rsidP="00F901BF">
      <w:pPr>
        <w:pStyle w:val="afc"/>
        <w:ind w:left="567"/>
      </w:pPr>
      <w:r>
        <w:t xml:space="preserve">                Console.WriteLine("\nМеню:");</w:t>
      </w:r>
    </w:p>
    <w:p w14:paraId="05676D31" w14:textId="77777777" w:rsidR="00F901BF" w:rsidRPr="00F901BF" w:rsidRDefault="00F901BF" w:rsidP="00F901BF">
      <w:pPr>
        <w:pStyle w:val="afc"/>
        <w:ind w:left="567"/>
        <w:rPr>
          <w:lang w:val="ru-RU"/>
        </w:rPr>
      </w:pPr>
      <w:r>
        <w:t xml:space="preserve">                Console.WriteLine("1. </w:t>
      </w:r>
      <w:r w:rsidRPr="00F901BF">
        <w:rPr>
          <w:lang w:val="ru-RU"/>
        </w:rPr>
        <w:t>Додати символ до списку");</w:t>
      </w:r>
    </w:p>
    <w:p w14:paraId="6BD4A0D4" w14:textId="77777777" w:rsidR="00F901BF" w:rsidRPr="00F901BF" w:rsidRDefault="00F901BF" w:rsidP="00F901BF">
      <w:pPr>
        <w:pStyle w:val="afc"/>
        <w:ind w:left="567"/>
        <w:rPr>
          <w:lang w:val="ru-RU"/>
        </w:rPr>
      </w:pPr>
      <w:r w:rsidRPr="00F901BF">
        <w:rPr>
          <w:lang w:val="ru-RU"/>
        </w:rPr>
        <w:t xml:space="preserve">                </w:t>
      </w:r>
      <w:r>
        <w:t>Console</w:t>
      </w:r>
      <w:r w:rsidRPr="00F901BF">
        <w:rPr>
          <w:lang w:val="ru-RU"/>
        </w:rPr>
        <w:t>.</w:t>
      </w:r>
      <w:r>
        <w:t>WriteLine</w:t>
      </w:r>
      <w:r w:rsidRPr="00F901BF">
        <w:rPr>
          <w:lang w:val="ru-RU"/>
        </w:rPr>
        <w:t>("2. Видалити перший символ зі списку");</w:t>
      </w:r>
    </w:p>
    <w:p w14:paraId="572ACF6A" w14:textId="77777777" w:rsidR="00F901BF" w:rsidRPr="00F901BF" w:rsidRDefault="00F901BF" w:rsidP="00F901BF">
      <w:pPr>
        <w:pStyle w:val="afc"/>
        <w:ind w:left="567"/>
        <w:rPr>
          <w:lang w:val="ru-RU"/>
        </w:rPr>
      </w:pPr>
      <w:r w:rsidRPr="00F901BF">
        <w:rPr>
          <w:lang w:val="ru-RU"/>
        </w:rPr>
        <w:t xml:space="preserve">                </w:t>
      </w:r>
      <w:r>
        <w:t>Console</w:t>
      </w:r>
      <w:r w:rsidRPr="00F901BF">
        <w:rPr>
          <w:lang w:val="ru-RU"/>
        </w:rPr>
        <w:t>.</w:t>
      </w:r>
      <w:r>
        <w:t>WriteLine</w:t>
      </w:r>
      <w:r w:rsidRPr="00F901BF">
        <w:rPr>
          <w:lang w:val="ru-RU"/>
        </w:rPr>
        <w:t>("3. Знайти найбільший символ у списку");</w:t>
      </w:r>
    </w:p>
    <w:p w14:paraId="2063ECA7" w14:textId="77777777" w:rsidR="00F901BF" w:rsidRPr="00F901BF" w:rsidRDefault="00F901BF" w:rsidP="00F901BF">
      <w:pPr>
        <w:pStyle w:val="afc"/>
        <w:ind w:left="567"/>
        <w:rPr>
          <w:lang w:val="ru-RU"/>
        </w:rPr>
      </w:pPr>
      <w:r w:rsidRPr="00F901BF">
        <w:rPr>
          <w:lang w:val="ru-RU"/>
        </w:rPr>
        <w:t xml:space="preserve">                </w:t>
      </w:r>
      <w:r>
        <w:t>Console</w:t>
      </w:r>
      <w:r w:rsidRPr="00F901BF">
        <w:rPr>
          <w:lang w:val="ru-RU"/>
        </w:rPr>
        <w:t>.</w:t>
      </w:r>
      <w:r>
        <w:t>WriteLine</w:t>
      </w:r>
      <w:r w:rsidRPr="00F901BF">
        <w:rPr>
          <w:lang w:val="ru-RU"/>
        </w:rPr>
        <w:t>("4. Переглянути перший символ у списку");</w:t>
      </w:r>
    </w:p>
    <w:p w14:paraId="347A7FA9" w14:textId="77777777" w:rsidR="00F901BF" w:rsidRPr="00F901BF" w:rsidRDefault="00F901BF" w:rsidP="00F901BF">
      <w:pPr>
        <w:pStyle w:val="afc"/>
        <w:ind w:left="567"/>
        <w:rPr>
          <w:lang w:val="ru-RU"/>
        </w:rPr>
      </w:pPr>
      <w:r w:rsidRPr="00F901BF">
        <w:rPr>
          <w:lang w:val="ru-RU"/>
        </w:rPr>
        <w:t xml:space="preserve">                </w:t>
      </w:r>
      <w:r>
        <w:t>Console</w:t>
      </w:r>
      <w:r w:rsidRPr="00F901BF">
        <w:rPr>
          <w:lang w:val="ru-RU"/>
        </w:rPr>
        <w:t>.</w:t>
      </w:r>
      <w:r>
        <w:t>WriteLine</w:t>
      </w:r>
      <w:r w:rsidRPr="00F901BF">
        <w:rPr>
          <w:lang w:val="ru-RU"/>
        </w:rPr>
        <w:t>("5. Перевірити, чи список порожній");</w:t>
      </w:r>
    </w:p>
    <w:p w14:paraId="5A804AB0" w14:textId="77777777" w:rsidR="00F901BF" w:rsidRPr="00F901BF" w:rsidRDefault="00F901BF" w:rsidP="00F901BF">
      <w:pPr>
        <w:pStyle w:val="afc"/>
        <w:ind w:left="567"/>
        <w:rPr>
          <w:lang w:val="ru-RU"/>
        </w:rPr>
      </w:pPr>
      <w:r w:rsidRPr="00F901BF">
        <w:rPr>
          <w:lang w:val="ru-RU"/>
        </w:rPr>
        <w:t xml:space="preserve">                </w:t>
      </w:r>
      <w:r>
        <w:t>Console</w:t>
      </w:r>
      <w:r w:rsidRPr="00F901BF">
        <w:rPr>
          <w:lang w:val="ru-RU"/>
        </w:rPr>
        <w:t>.</w:t>
      </w:r>
      <w:r>
        <w:t>WriteLine</w:t>
      </w:r>
      <w:r w:rsidRPr="00F901BF">
        <w:rPr>
          <w:lang w:val="ru-RU"/>
        </w:rPr>
        <w:t>("6. Вивести структуру на екран");</w:t>
      </w:r>
    </w:p>
    <w:p w14:paraId="06BE290B" w14:textId="77777777" w:rsidR="00F901BF" w:rsidRPr="00F901BF" w:rsidRDefault="00F901BF" w:rsidP="00F901BF">
      <w:pPr>
        <w:pStyle w:val="afc"/>
        <w:ind w:left="567"/>
        <w:rPr>
          <w:lang w:val="ru-RU"/>
        </w:rPr>
      </w:pPr>
      <w:r w:rsidRPr="00F901BF">
        <w:rPr>
          <w:lang w:val="ru-RU"/>
        </w:rPr>
        <w:t xml:space="preserve">                </w:t>
      </w:r>
      <w:r>
        <w:t>Console</w:t>
      </w:r>
      <w:r w:rsidRPr="00F901BF">
        <w:rPr>
          <w:lang w:val="ru-RU"/>
        </w:rPr>
        <w:t>.</w:t>
      </w:r>
      <w:r>
        <w:t>WriteLine</w:t>
      </w:r>
      <w:r w:rsidRPr="00F901BF">
        <w:rPr>
          <w:lang w:val="ru-RU"/>
        </w:rPr>
        <w:t>("7. Підрахувати кількість елементів у списку");</w:t>
      </w:r>
    </w:p>
    <w:p w14:paraId="48393C13" w14:textId="77777777" w:rsidR="00F901BF" w:rsidRPr="00F901BF" w:rsidRDefault="00F901BF" w:rsidP="00F901BF">
      <w:pPr>
        <w:pStyle w:val="afc"/>
        <w:ind w:left="567"/>
        <w:rPr>
          <w:lang w:val="ru-RU"/>
        </w:rPr>
      </w:pPr>
      <w:r w:rsidRPr="00F901BF">
        <w:rPr>
          <w:lang w:val="ru-RU"/>
        </w:rPr>
        <w:t xml:space="preserve">                </w:t>
      </w:r>
      <w:r>
        <w:t>Console</w:t>
      </w:r>
      <w:r w:rsidRPr="00F901BF">
        <w:rPr>
          <w:lang w:val="ru-RU"/>
        </w:rPr>
        <w:t>.</w:t>
      </w:r>
      <w:r>
        <w:t>WriteLine</w:t>
      </w:r>
      <w:r w:rsidRPr="00F901BF">
        <w:rPr>
          <w:lang w:val="ru-RU"/>
        </w:rPr>
        <w:t>("0. Вийти");</w:t>
      </w:r>
    </w:p>
    <w:p w14:paraId="56C27DC4" w14:textId="77777777" w:rsidR="00F901BF" w:rsidRPr="00F901BF" w:rsidRDefault="00F901BF" w:rsidP="00F901BF">
      <w:pPr>
        <w:pStyle w:val="afc"/>
        <w:ind w:left="567"/>
        <w:rPr>
          <w:lang w:val="ru-RU"/>
        </w:rPr>
      </w:pPr>
    </w:p>
    <w:p w14:paraId="7E5FB25F" w14:textId="77777777" w:rsidR="00F901BF" w:rsidRPr="00F901BF" w:rsidRDefault="00F901BF" w:rsidP="00F901BF">
      <w:pPr>
        <w:pStyle w:val="afc"/>
        <w:ind w:left="567"/>
        <w:rPr>
          <w:lang w:val="ru-RU"/>
        </w:rPr>
      </w:pPr>
      <w:r w:rsidRPr="00F901BF">
        <w:rPr>
          <w:lang w:val="ru-RU"/>
        </w:rPr>
        <w:t xml:space="preserve">                </w:t>
      </w:r>
      <w:r>
        <w:t>Console</w:t>
      </w:r>
      <w:r w:rsidRPr="00F901BF">
        <w:rPr>
          <w:lang w:val="ru-RU"/>
        </w:rPr>
        <w:t>.</w:t>
      </w:r>
      <w:r>
        <w:t>Write</w:t>
      </w:r>
      <w:r w:rsidRPr="00F901BF">
        <w:rPr>
          <w:lang w:val="ru-RU"/>
        </w:rPr>
        <w:t>("Введіть номер операції: ");</w:t>
      </w:r>
    </w:p>
    <w:p w14:paraId="384AF57A" w14:textId="77777777" w:rsidR="00F901BF" w:rsidRDefault="00F901BF" w:rsidP="00F901BF">
      <w:pPr>
        <w:pStyle w:val="afc"/>
        <w:ind w:left="567"/>
      </w:pPr>
      <w:r w:rsidRPr="00F901BF">
        <w:rPr>
          <w:lang w:val="ru-RU"/>
        </w:rPr>
        <w:t xml:space="preserve">                </w:t>
      </w:r>
      <w:r>
        <w:t>choice = Console.ReadKey().KeyChar;</w:t>
      </w:r>
    </w:p>
    <w:p w14:paraId="2EB812AD" w14:textId="77777777" w:rsidR="00F901BF" w:rsidRDefault="00F901BF" w:rsidP="00F901BF">
      <w:pPr>
        <w:pStyle w:val="afc"/>
        <w:ind w:left="567"/>
      </w:pPr>
      <w:r>
        <w:t xml:space="preserve">                Console.WriteLine();</w:t>
      </w:r>
    </w:p>
    <w:p w14:paraId="66B14A04" w14:textId="77777777" w:rsidR="00F901BF" w:rsidRDefault="00F901BF" w:rsidP="00F901BF">
      <w:pPr>
        <w:pStyle w:val="afc"/>
        <w:ind w:left="567"/>
      </w:pPr>
      <w:r>
        <w:t xml:space="preserve">                Console.Clear();</w:t>
      </w:r>
    </w:p>
    <w:p w14:paraId="3A716D1F" w14:textId="77777777" w:rsidR="00F901BF" w:rsidRDefault="00F901BF" w:rsidP="00F901BF">
      <w:pPr>
        <w:pStyle w:val="afc"/>
        <w:ind w:left="567"/>
      </w:pPr>
      <w:r>
        <w:t xml:space="preserve">                try</w:t>
      </w:r>
    </w:p>
    <w:p w14:paraId="2C7406CB" w14:textId="77777777" w:rsidR="00F901BF" w:rsidRDefault="00F901BF" w:rsidP="00F901BF">
      <w:pPr>
        <w:pStyle w:val="afc"/>
        <w:ind w:left="567"/>
      </w:pPr>
      <w:r>
        <w:t xml:space="preserve">                {</w:t>
      </w:r>
    </w:p>
    <w:p w14:paraId="7A356CFD" w14:textId="77777777" w:rsidR="00F901BF" w:rsidRDefault="00F901BF" w:rsidP="00F901BF">
      <w:pPr>
        <w:pStyle w:val="afc"/>
        <w:ind w:left="567"/>
      </w:pPr>
      <w:r>
        <w:t xml:space="preserve">                    switch (choice)</w:t>
      </w:r>
    </w:p>
    <w:p w14:paraId="6EA31E8B" w14:textId="77777777" w:rsidR="00F901BF" w:rsidRDefault="00F901BF" w:rsidP="00F901BF">
      <w:pPr>
        <w:pStyle w:val="afc"/>
        <w:ind w:left="567"/>
      </w:pPr>
      <w:r>
        <w:t xml:space="preserve">                    {</w:t>
      </w:r>
    </w:p>
    <w:p w14:paraId="02D7A546" w14:textId="77777777" w:rsidR="00F901BF" w:rsidRDefault="00F901BF" w:rsidP="00F901BF">
      <w:pPr>
        <w:pStyle w:val="afc"/>
        <w:ind w:left="567"/>
      </w:pPr>
      <w:r>
        <w:t xml:space="preserve">                        case '1':</w:t>
      </w:r>
    </w:p>
    <w:p w14:paraId="25EC1BC3" w14:textId="77777777" w:rsidR="00F901BF" w:rsidRDefault="00F901BF" w:rsidP="00F901BF">
      <w:pPr>
        <w:pStyle w:val="afc"/>
        <w:ind w:left="567"/>
      </w:pPr>
      <w:r>
        <w:lastRenderedPageBreak/>
        <w:t xml:space="preserve">                            Console.Write("Введіть символ для додавання: ");</w:t>
      </w:r>
    </w:p>
    <w:p w14:paraId="6DF1DD8F" w14:textId="77777777" w:rsidR="00F901BF" w:rsidRDefault="00F901BF" w:rsidP="00F901BF">
      <w:pPr>
        <w:pStyle w:val="afc"/>
        <w:ind w:left="567"/>
      </w:pPr>
      <w:r>
        <w:t xml:space="preserve">                            char itemToAdd = Console.ReadKey().KeyChar;</w:t>
      </w:r>
    </w:p>
    <w:p w14:paraId="72CD9FFF" w14:textId="77777777" w:rsidR="00F901BF" w:rsidRDefault="00F901BF" w:rsidP="00F901BF">
      <w:pPr>
        <w:pStyle w:val="afc"/>
        <w:ind w:left="567"/>
      </w:pPr>
      <w:r>
        <w:t xml:space="preserve">                            list.EnQueue(itemToAdd);</w:t>
      </w:r>
    </w:p>
    <w:p w14:paraId="557FECCD" w14:textId="77777777" w:rsidR="00F901BF" w:rsidRDefault="00F901BF" w:rsidP="00F901BF">
      <w:pPr>
        <w:pStyle w:val="afc"/>
        <w:ind w:left="567"/>
      </w:pPr>
      <w:r>
        <w:t xml:space="preserve">                            Console.WriteLine("\nСимвол " + itemToAdd + " додано до списку.");</w:t>
      </w:r>
    </w:p>
    <w:p w14:paraId="27AC555B" w14:textId="77777777" w:rsidR="00F901BF" w:rsidRDefault="00F901BF" w:rsidP="00F901BF">
      <w:pPr>
        <w:pStyle w:val="afc"/>
        <w:ind w:left="567"/>
      </w:pPr>
      <w:r>
        <w:t xml:space="preserve">                            PressEnter();</w:t>
      </w:r>
    </w:p>
    <w:p w14:paraId="19535895" w14:textId="77777777" w:rsidR="00F901BF" w:rsidRDefault="00F901BF" w:rsidP="00F901BF">
      <w:pPr>
        <w:pStyle w:val="afc"/>
        <w:ind w:left="567"/>
      </w:pPr>
      <w:r>
        <w:t xml:space="preserve">                            break;</w:t>
      </w:r>
    </w:p>
    <w:p w14:paraId="2D79FB69" w14:textId="77777777" w:rsidR="00F901BF" w:rsidRDefault="00F901BF" w:rsidP="00F901BF">
      <w:pPr>
        <w:pStyle w:val="afc"/>
        <w:ind w:left="567"/>
      </w:pPr>
    </w:p>
    <w:p w14:paraId="3BAEB639" w14:textId="77777777" w:rsidR="00F901BF" w:rsidRDefault="00F901BF" w:rsidP="00F901BF">
      <w:pPr>
        <w:pStyle w:val="afc"/>
        <w:ind w:left="567"/>
      </w:pPr>
      <w:r>
        <w:t xml:space="preserve">                        case '2':</w:t>
      </w:r>
    </w:p>
    <w:p w14:paraId="389182B2" w14:textId="77777777" w:rsidR="00F901BF" w:rsidRDefault="00F901BF" w:rsidP="00F901BF">
      <w:pPr>
        <w:pStyle w:val="afc"/>
        <w:ind w:left="567"/>
      </w:pPr>
      <w:r>
        <w:t xml:space="preserve">                            char removedItem = list.DeQueue();</w:t>
      </w:r>
    </w:p>
    <w:p w14:paraId="414FC646" w14:textId="77777777" w:rsidR="00F901BF" w:rsidRDefault="00F901BF" w:rsidP="00F901BF">
      <w:pPr>
        <w:pStyle w:val="afc"/>
        <w:ind w:left="567"/>
      </w:pPr>
      <w:r>
        <w:t xml:space="preserve">                            Console.WriteLine("Видалено: " + removedItem);</w:t>
      </w:r>
    </w:p>
    <w:p w14:paraId="2C763C94" w14:textId="77777777" w:rsidR="00F901BF" w:rsidRDefault="00F901BF" w:rsidP="00F901BF">
      <w:pPr>
        <w:pStyle w:val="afc"/>
        <w:ind w:left="567"/>
      </w:pPr>
      <w:r>
        <w:t xml:space="preserve">                            PressEnter();</w:t>
      </w:r>
    </w:p>
    <w:p w14:paraId="4EFEC8BD" w14:textId="77777777" w:rsidR="00F901BF" w:rsidRDefault="00F901BF" w:rsidP="00F901BF">
      <w:pPr>
        <w:pStyle w:val="afc"/>
        <w:ind w:left="567"/>
      </w:pPr>
      <w:r>
        <w:t xml:space="preserve">                            break;</w:t>
      </w:r>
    </w:p>
    <w:p w14:paraId="1F67E5BC" w14:textId="77777777" w:rsidR="00F901BF" w:rsidRDefault="00F901BF" w:rsidP="00F901BF">
      <w:pPr>
        <w:pStyle w:val="afc"/>
        <w:ind w:left="567"/>
      </w:pPr>
    </w:p>
    <w:p w14:paraId="6FE5266D" w14:textId="77777777" w:rsidR="00F901BF" w:rsidRDefault="00F901BF" w:rsidP="00F901BF">
      <w:pPr>
        <w:pStyle w:val="afc"/>
        <w:ind w:left="567"/>
      </w:pPr>
      <w:r>
        <w:t xml:space="preserve">                        case '3':</w:t>
      </w:r>
    </w:p>
    <w:p w14:paraId="4500083A" w14:textId="77777777" w:rsidR="00F901BF" w:rsidRDefault="00F901BF" w:rsidP="00F901BF">
      <w:pPr>
        <w:pStyle w:val="afc"/>
        <w:ind w:left="567"/>
      </w:pPr>
      <w:r>
        <w:t xml:space="preserve">                            char maxItem = list.FindMax();</w:t>
      </w:r>
    </w:p>
    <w:p w14:paraId="2D4870D0" w14:textId="77777777" w:rsidR="00F901BF" w:rsidRDefault="00F901BF" w:rsidP="00F901BF">
      <w:pPr>
        <w:pStyle w:val="afc"/>
        <w:ind w:left="567"/>
      </w:pPr>
      <w:r>
        <w:t xml:space="preserve">                            Console.WriteLine("Найбільший елемент: " + maxItem);</w:t>
      </w:r>
    </w:p>
    <w:p w14:paraId="4F1CA9F0" w14:textId="77777777" w:rsidR="00F901BF" w:rsidRDefault="00F901BF" w:rsidP="00F901BF">
      <w:pPr>
        <w:pStyle w:val="afc"/>
        <w:ind w:left="567"/>
      </w:pPr>
      <w:r>
        <w:t xml:space="preserve">                            PressEnter();</w:t>
      </w:r>
    </w:p>
    <w:p w14:paraId="19B035E1" w14:textId="77777777" w:rsidR="00F901BF" w:rsidRDefault="00F901BF" w:rsidP="00F901BF">
      <w:pPr>
        <w:pStyle w:val="afc"/>
        <w:ind w:left="567"/>
      </w:pPr>
      <w:r>
        <w:t xml:space="preserve">                            break;</w:t>
      </w:r>
    </w:p>
    <w:p w14:paraId="180FBC7A" w14:textId="77777777" w:rsidR="00F901BF" w:rsidRDefault="00F901BF" w:rsidP="00F901BF">
      <w:pPr>
        <w:pStyle w:val="afc"/>
        <w:ind w:left="567"/>
      </w:pPr>
    </w:p>
    <w:p w14:paraId="2EBE4F97" w14:textId="77777777" w:rsidR="00F901BF" w:rsidRDefault="00F901BF" w:rsidP="00F901BF">
      <w:pPr>
        <w:pStyle w:val="afc"/>
        <w:ind w:left="567"/>
      </w:pPr>
      <w:r>
        <w:t xml:space="preserve">                        case '4':</w:t>
      </w:r>
    </w:p>
    <w:p w14:paraId="56002155" w14:textId="77777777" w:rsidR="00F901BF" w:rsidRDefault="00F901BF" w:rsidP="00F901BF">
      <w:pPr>
        <w:pStyle w:val="afc"/>
        <w:ind w:left="567"/>
      </w:pPr>
      <w:r>
        <w:t xml:space="preserve">                            char firstItem = list.Peek();</w:t>
      </w:r>
    </w:p>
    <w:p w14:paraId="5E0B8CAC" w14:textId="77777777" w:rsidR="00F901BF" w:rsidRDefault="00F901BF" w:rsidP="00F901BF">
      <w:pPr>
        <w:pStyle w:val="afc"/>
        <w:ind w:left="567"/>
      </w:pPr>
      <w:r>
        <w:t xml:space="preserve">                            Console.WriteLine("Перший елемент: " + firstItem);</w:t>
      </w:r>
    </w:p>
    <w:p w14:paraId="7C2097AB" w14:textId="77777777" w:rsidR="00F901BF" w:rsidRDefault="00F901BF" w:rsidP="00F901BF">
      <w:pPr>
        <w:pStyle w:val="afc"/>
        <w:ind w:left="567"/>
      </w:pPr>
      <w:r>
        <w:t xml:space="preserve">                            PressEnter();</w:t>
      </w:r>
    </w:p>
    <w:p w14:paraId="09677EA0" w14:textId="77777777" w:rsidR="00F901BF" w:rsidRDefault="00F901BF" w:rsidP="00F901BF">
      <w:pPr>
        <w:pStyle w:val="afc"/>
        <w:ind w:left="567"/>
      </w:pPr>
      <w:r>
        <w:t xml:space="preserve">                            break;</w:t>
      </w:r>
    </w:p>
    <w:p w14:paraId="62716B35" w14:textId="77777777" w:rsidR="00F901BF" w:rsidRDefault="00F901BF" w:rsidP="00F901BF">
      <w:pPr>
        <w:pStyle w:val="afc"/>
        <w:ind w:left="567"/>
      </w:pPr>
    </w:p>
    <w:p w14:paraId="342ABB1A" w14:textId="77777777" w:rsidR="00F901BF" w:rsidRDefault="00F901BF" w:rsidP="00F901BF">
      <w:pPr>
        <w:pStyle w:val="afc"/>
        <w:ind w:left="567"/>
      </w:pPr>
      <w:r>
        <w:t xml:space="preserve">                        case '5':</w:t>
      </w:r>
    </w:p>
    <w:p w14:paraId="6658AF08" w14:textId="77777777" w:rsidR="00F901BF" w:rsidRDefault="00F901BF" w:rsidP="00F901BF">
      <w:pPr>
        <w:pStyle w:val="afc"/>
        <w:ind w:left="567"/>
      </w:pPr>
      <w:r>
        <w:t xml:space="preserve">                            bool isEmpty = list.IsEmpty();</w:t>
      </w:r>
    </w:p>
    <w:p w14:paraId="733FB6E5" w14:textId="77777777" w:rsidR="00F901BF" w:rsidRDefault="00F901BF" w:rsidP="00F901BF">
      <w:pPr>
        <w:pStyle w:val="afc"/>
        <w:ind w:left="567"/>
      </w:pPr>
      <w:r>
        <w:t xml:space="preserve">                            Console.WriteLine("Список порожній: " + isEmpty);</w:t>
      </w:r>
    </w:p>
    <w:p w14:paraId="6E586C18" w14:textId="77777777" w:rsidR="00F901BF" w:rsidRDefault="00F901BF" w:rsidP="00F901BF">
      <w:pPr>
        <w:pStyle w:val="afc"/>
        <w:ind w:left="567"/>
      </w:pPr>
      <w:r>
        <w:t xml:space="preserve">                            PressEnter();</w:t>
      </w:r>
    </w:p>
    <w:p w14:paraId="5137CD21" w14:textId="77777777" w:rsidR="00F901BF" w:rsidRDefault="00F901BF" w:rsidP="00F901BF">
      <w:pPr>
        <w:pStyle w:val="afc"/>
        <w:ind w:left="567"/>
      </w:pPr>
      <w:r>
        <w:t xml:space="preserve">                            break;</w:t>
      </w:r>
    </w:p>
    <w:p w14:paraId="64C540EE" w14:textId="77777777" w:rsidR="00F901BF" w:rsidRDefault="00F901BF" w:rsidP="00F901BF">
      <w:pPr>
        <w:pStyle w:val="afc"/>
        <w:ind w:left="567"/>
      </w:pPr>
    </w:p>
    <w:p w14:paraId="7E58D169" w14:textId="77777777" w:rsidR="00F901BF" w:rsidRDefault="00F901BF" w:rsidP="00F901BF">
      <w:pPr>
        <w:pStyle w:val="afc"/>
        <w:ind w:left="567"/>
      </w:pPr>
      <w:r>
        <w:t xml:space="preserve">                        case '6':</w:t>
      </w:r>
    </w:p>
    <w:p w14:paraId="30669904" w14:textId="77777777" w:rsidR="00F901BF" w:rsidRDefault="00F901BF" w:rsidP="00F901BF">
      <w:pPr>
        <w:pStyle w:val="afc"/>
        <w:ind w:left="567"/>
      </w:pPr>
      <w:r>
        <w:t xml:space="preserve">                            Console.Write("Список: ");</w:t>
      </w:r>
    </w:p>
    <w:p w14:paraId="6B08E945" w14:textId="77777777" w:rsidR="00F901BF" w:rsidRDefault="00F901BF" w:rsidP="00F901BF">
      <w:pPr>
        <w:pStyle w:val="afc"/>
        <w:ind w:left="567"/>
      </w:pPr>
      <w:r>
        <w:t xml:space="preserve">                            Console.WriteLine(list.ToString());</w:t>
      </w:r>
    </w:p>
    <w:p w14:paraId="4FE9EC75" w14:textId="77777777" w:rsidR="00F901BF" w:rsidRDefault="00F901BF" w:rsidP="00F901BF">
      <w:pPr>
        <w:pStyle w:val="afc"/>
        <w:ind w:left="567"/>
      </w:pPr>
      <w:r>
        <w:t xml:space="preserve">                            PressEnter();</w:t>
      </w:r>
    </w:p>
    <w:p w14:paraId="5C213006" w14:textId="77777777" w:rsidR="00F901BF" w:rsidRDefault="00F901BF" w:rsidP="00F901BF">
      <w:pPr>
        <w:pStyle w:val="afc"/>
        <w:ind w:left="567"/>
      </w:pPr>
      <w:r>
        <w:t xml:space="preserve">                            break;</w:t>
      </w:r>
    </w:p>
    <w:p w14:paraId="003C4920" w14:textId="77777777" w:rsidR="00F901BF" w:rsidRDefault="00F901BF" w:rsidP="00F901BF">
      <w:pPr>
        <w:pStyle w:val="afc"/>
        <w:ind w:left="567"/>
      </w:pPr>
    </w:p>
    <w:p w14:paraId="23CDF62B" w14:textId="77777777" w:rsidR="00F901BF" w:rsidRDefault="00F901BF" w:rsidP="00F901BF">
      <w:pPr>
        <w:pStyle w:val="afc"/>
        <w:ind w:left="567"/>
      </w:pPr>
      <w:r>
        <w:t xml:space="preserve">                        case '7':</w:t>
      </w:r>
    </w:p>
    <w:p w14:paraId="2F69832D" w14:textId="77777777" w:rsidR="00F901BF" w:rsidRDefault="00F901BF" w:rsidP="00F901BF">
      <w:pPr>
        <w:pStyle w:val="afc"/>
        <w:ind w:left="567"/>
      </w:pPr>
      <w:r>
        <w:t xml:space="preserve">                            int itemCount = list.Count();</w:t>
      </w:r>
    </w:p>
    <w:p w14:paraId="7DDA1602" w14:textId="77777777" w:rsidR="00F901BF" w:rsidRDefault="00F901BF" w:rsidP="00F901BF">
      <w:pPr>
        <w:pStyle w:val="afc"/>
        <w:ind w:left="567"/>
      </w:pPr>
      <w:r>
        <w:t xml:space="preserve">                            Console.WriteLine("Кількість елементів у списку: " + itemCount);</w:t>
      </w:r>
    </w:p>
    <w:p w14:paraId="328B4190" w14:textId="77777777" w:rsidR="00F901BF" w:rsidRDefault="00F901BF" w:rsidP="00F901BF">
      <w:pPr>
        <w:pStyle w:val="afc"/>
        <w:ind w:left="567"/>
      </w:pPr>
      <w:r>
        <w:t xml:space="preserve">                            PressEnter();</w:t>
      </w:r>
    </w:p>
    <w:p w14:paraId="235F0E4D" w14:textId="77777777" w:rsidR="00F901BF" w:rsidRDefault="00F901BF" w:rsidP="00F901BF">
      <w:pPr>
        <w:pStyle w:val="afc"/>
        <w:ind w:left="567"/>
      </w:pPr>
      <w:r>
        <w:t xml:space="preserve">                            break;</w:t>
      </w:r>
    </w:p>
    <w:p w14:paraId="10B46369" w14:textId="77777777" w:rsidR="00F901BF" w:rsidRDefault="00F901BF" w:rsidP="00F901BF">
      <w:pPr>
        <w:pStyle w:val="afc"/>
        <w:ind w:left="567"/>
      </w:pPr>
    </w:p>
    <w:p w14:paraId="735678E6" w14:textId="77777777" w:rsidR="00F901BF" w:rsidRDefault="00F901BF" w:rsidP="00F901BF">
      <w:pPr>
        <w:pStyle w:val="afc"/>
        <w:ind w:left="567"/>
      </w:pPr>
      <w:r>
        <w:t xml:space="preserve">                        case '0':</w:t>
      </w:r>
    </w:p>
    <w:p w14:paraId="576913E0" w14:textId="77777777" w:rsidR="00F901BF" w:rsidRDefault="00F901BF" w:rsidP="00F901BF">
      <w:pPr>
        <w:pStyle w:val="afc"/>
        <w:ind w:left="567"/>
      </w:pPr>
      <w:r>
        <w:t xml:space="preserve">                            break;</w:t>
      </w:r>
    </w:p>
    <w:p w14:paraId="752C7008" w14:textId="77777777" w:rsidR="00F901BF" w:rsidRDefault="00F901BF" w:rsidP="00F901BF">
      <w:pPr>
        <w:pStyle w:val="afc"/>
        <w:ind w:left="567"/>
      </w:pPr>
    </w:p>
    <w:p w14:paraId="44D2E62E" w14:textId="77777777" w:rsidR="00F901BF" w:rsidRDefault="00F901BF" w:rsidP="00F901BF">
      <w:pPr>
        <w:pStyle w:val="afc"/>
        <w:ind w:left="567"/>
      </w:pPr>
      <w:r>
        <w:t xml:space="preserve">                        default:</w:t>
      </w:r>
    </w:p>
    <w:p w14:paraId="69D5558A" w14:textId="77777777" w:rsidR="00F901BF" w:rsidRDefault="00F901BF" w:rsidP="00F901BF">
      <w:pPr>
        <w:pStyle w:val="afc"/>
        <w:ind w:left="567"/>
      </w:pPr>
      <w:r>
        <w:t xml:space="preserve">                            Console.WriteLine("Неправильний вибір. Спробуйте ще раз.");</w:t>
      </w:r>
    </w:p>
    <w:p w14:paraId="383F7F60" w14:textId="77777777" w:rsidR="00F901BF" w:rsidRDefault="00F901BF" w:rsidP="00F901BF">
      <w:pPr>
        <w:pStyle w:val="afc"/>
        <w:ind w:left="567"/>
      </w:pPr>
      <w:r>
        <w:t xml:space="preserve">                            break;</w:t>
      </w:r>
    </w:p>
    <w:p w14:paraId="77066375" w14:textId="77777777" w:rsidR="00F901BF" w:rsidRDefault="00F901BF" w:rsidP="00F901BF">
      <w:pPr>
        <w:pStyle w:val="afc"/>
        <w:ind w:left="567"/>
      </w:pPr>
      <w:r>
        <w:t xml:space="preserve">                    }</w:t>
      </w:r>
    </w:p>
    <w:p w14:paraId="4B227AB0" w14:textId="77777777" w:rsidR="00F901BF" w:rsidRDefault="00F901BF" w:rsidP="00F901BF">
      <w:pPr>
        <w:pStyle w:val="afc"/>
        <w:ind w:left="567"/>
      </w:pPr>
      <w:r>
        <w:t xml:space="preserve">                }</w:t>
      </w:r>
    </w:p>
    <w:p w14:paraId="04C97D18" w14:textId="77777777" w:rsidR="00F901BF" w:rsidRDefault="00F901BF" w:rsidP="00F901BF">
      <w:pPr>
        <w:pStyle w:val="afc"/>
        <w:ind w:left="567"/>
      </w:pPr>
      <w:r>
        <w:t xml:space="preserve">                catch (InvalidOperationException ex)</w:t>
      </w:r>
    </w:p>
    <w:p w14:paraId="40D0BC50" w14:textId="77777777" w:rsidR="00F901BF" w:rsidRDefault="00F901BF" w:rsidP="00F901BF">
      <w:pPr>
        <w:pStyle w:val="afc"/>
        <w:ind w:left="567"/>
      </w:pPr>
      <w:r>
        <w:t xml:space="preserve">                {</w:t>
      </w:r>
    </w:p>
    <w:p w14:paraId="22D5248D" w14:textId="77777777" w:rsidR="00F901BF" w:rsidRDefault="00F901BF" w:rsidP="00F901BF">
      <w:pPr>
        <w:pStyle w:val="afc"/>
        <w:ind w:left="567"/>
      </w:pPr>
      <w:r>
        <w:t xml:space="preserve">                    Console.WriteLine("Помилка: " + ex.Message);</w:t>
      </w:r>
    </w:p>
    <w:p w14:paraId="65E806BE" w14:textId="77777777" w:rsidR="00F901BF" w:rsidRDefault="00F901BF" w:rsidP="00F901BF">
      <w:pPr>
        <w:pStyle w:val="afc"/>
        <w:ind w:left="567"/>
      </w:pPr>
      <w:r>
        <w:t xml:space="preserve">                }</w:t>
      </w:r>
    </w:p>
    <w:p w14:paraId="115798D8" w14:textId="77777777" w:rsidR="00F901BF" w:rsidRDefault="00F901BF" w:rsidP="00F901BF">
      <w:pPr>
        <w:pStyle w:val="afc"/>
        <w:ind w:left="567"/>
      </w:pPr>
    </w:p>
    <w:p w14:paraId="688F4692" w14:textId="77777777" w:rsidR="00F901BF" w:rsidRDefault="00F901BF" w:rsidP="00F901BF">
      <w:pPr>
        <w:pStyle w:val="afc"/>
        <w:ind w:left="567"/>
      </w:pPr>
      <w:r>
        <w:t xml:space="preserve">            } while (choice != '0');</w:t>
      </w:r>
    </w:p>
    <w:p w14:paraId="5B934067" w14:textId="77777777" w:rsidR="00F901BF" w:rsidRDefault="00F901BF" w:rsidP="00F901BF">
      <w:pPr>
        <w:pStyle w:val="afc"/>
        <w:ind w:left="567"/>
      </w:pPr>
      <w:r>
        <w:t xml:space="preserve">        }</w:t>
      </w:r>
    </w:p>
    <w:p w14:paraId="3B1AA8CD" w14:textId="77777777" w:rsidR="00F901BF" w:rsidRDefault="00F901BF" w:rsidP="00F901BF">
      <w:pPr>
        <w:pStyle w:val="afc"/>
        <w:ind w:left="567"/>
      </w:pPr>
    </w:p>
    <w:p w14:paraId="08CAA435" w14:textId="77777777" w:rsidR="00F901BF" w:rsidRDefault="00F901BF" w:rsidP="00F901BF">
      <w:pPr>
        <w:pStyle w:val="afc"/>
        <w:ind w:left="567"/>
      </w:pPr>
      <w:r>
        <w:t xml:space="preserve">    }</w:t>
      </w:r>
    </w:p>
    <w:p w14:paraId="1F0D767C" w14:textId="610A2FA9" w:rsidR="009111CF" w:rsidRDefault="00F901BF" w:rsidP="00F901BF">
      <w:pPr>
        <w:pStyle w:val="afc"/>
        <w:ind w:left="567"/>
      </w:pPr>
      <w:r>
        <w:t>}</w:t>
      </w:r>
    </w:p>
    <w:p w14:paraId="028A05B3" w14:textId="77777777" w:rsidR="00F901BF" w:rsidRDefault="00F901BF" w:rsidP="00F901BF">
      <w:pPr>
        <w:pStyle w:val="af7"/>
      </w:pPr>
    </w:p>
    <w:p w14:paraId="79449CE4" w14:textId="00F20A25" w:rsidR="00F901BF" w:rsidRPr="00F901BF" w:rsidRDefault="00F901BF" w:rsidP="00F901BF">
      <w:pPr>
        <w:pStyle w:val="af3"/>
      </w:pPr>
      <w:r>
        <w:t>ДОДАТОК</w:t>
      </w:r>
      <w:r w:rsidRPr="00F901BF">
        <w:rPr>
          <w:lang w:val="ru-RU"/>
        </w:rPr>
        <w:t xml:space="preserve"> </w:t>
      </w:r>
      <w:r>
        <w:t>Б</w:t>
      </w:r>
    </w:p>
    <w:p w14:paraId="5843DB26" w14:textId="436008AE" w:rsidR="00F901BF" w:rsidRDefault="00F901BF" w:rsidP="00F901BF">
      <w:pPr>
        <w:pStyle w:val="af5"/>
        <w:jc w:val="center"/>
      </w:pPr>
      <w:r>
        <w:t xml:space="preserve">Машинний лістинг </w:t>
      </w:r>
      <w:r>
        <w:t>створеного класу</w:t>
      </w:r>
    </w:p>
    <w:p w14:paraId="38D897AD" w14:textId="4BD8B7F9" w:rsidR="00F901BF" w:rsidRDefault="00F901BF" w:rsidP="00F901BF">
      <w:pPr>
        <w:pStyle w:val="af7"/>
        <w:rPr>
          <w:lang w:val="en-US"/>
        </w:rPr>
      </w:pPr>
      <w:r>
        <w:rPr>
          <w:lang w:val="en-US"/>
        </w:rPr>
        <w:t>Class1.cs</w:t>
      </w:r>
    </w:p>
    <w:p w14:paraId="34864CE4" w14:textId="77777777" w:rsidR="005B7D94" w:rsidRDefault="005B7D94" w:rsidP="005B7D94">
      <w:pPr>
        <w:pStyle w:val="afc"/>
      </w:pPr>
      <w:r>
        <w:t>using System;</w:t>
      </w:r>
    </w:p>
    <w:p w14:paraId="1F40A8B0" w14:textId="77777777" w:rsidR="005B7D94" w:rsidRDefault="005B7D94" w:rsidP="005B7D94">
      <w:pPr>
        <w:pStyle w:val="afc"/>
      </w:pPr>
    </w:p>
    <w:p w14:paraId="0E9423F5" w14:textId="77777777" w:rsidR="005B7D94" w:rsidRDefault="005B7D94" w:rsidP="005B7D94">
      <w:pPr>
        <w:pStyle w:val="afc"/>
      </w:pPr>
      <w:r>
        <w:t>namespace ASD_Lab_1</w:t>
      </w:r>
    </w:p>
    <w:p w14:paraId="6434346F" w14:textId="77777777" w:rsidR="005B7D94" w:rsidRDefault="005B7D94" w:rsidP="005B7D94">
      <w:pPr>
        <w:pStyle w:val="afc"/>
      </w:pPr>
      <w:r>
        <w:t>{</w:t>
      </w:r>
    </w:p>
    <w:p w14:paraId="41CC7CA3" w14:textId="77777777" w:rsidR="005B7D94" w:rsidRDefault="005B7D94" w:rsidP="005B7D94">
      <w:pPr>
        <w:pStyle w:val="afc"/>
      </w:pPr>
      <w:r>
        <w:t xml:space="preserve">    public class Elem</w:t>
      </w:r>
    </w:p>
    <w:p w14:paraId="5CD64BC9" w14:textId="77777777" w:rsidR="005B7D94" w:rsidRDefault="005B7D94" w:rsidP="005B7D94">
      <w:pPr>
        <w:pStyle w:val="afc"/>
      </w:pPr>
      <w:r>
        <w:t xml:space="preserve">    {</w:t>
      </w:r>
    </w:p>
    <w:p w14:paraId="24263E4E" w14:textId="77777777" w:rsidR="005B7D94" w:rsidRDefault="005B7D94" w:rsidP="005B7D94">
      <w:pPr>
        <w:pStyle w:val="afc"/>
      </w:pPr>
      <w:r>
        <w:t xml:space="preserve">        public Elem _L, _R;</w:t>
      </w:r>
    </w:p>
    <w:p w14:paraId="6A30F978" w14:textId="77777777" w:rsidR="005B7D94" w:rsidRDefault="005B7D94" w:rsidP="005B7D94">
      <w:pPr>
        <w:pStyle w:val="afc"/>
      </w:pPr>
      <w:r>
        <w:t xml:space="preserve">        public char _inf;</w:t>
      </w:r>
    </w:p>
    <w:p w14:paraId="73DF6734" w14:textId="77777777" w:rsidR="005B7D94" w:rsidRDefault="005B7D94" w:rsidP="005B7D94">
      <w:pPr>
        <w:pStyle w:val="afc"/>
      </w:pPr>
    </w:p>
    <w:p w14:paraId="5C872455" w14:textId="77777777" w:rsidR="005B7D94" w:rsidRDefault="005B7D94" w:rsidP="005B7D94">
      <w:pPr>
        <w:pStyle w:val="afc"/>
      </w:pPr>
      <w:r>
        <w:t xml:space="preserve">        public Elem(char inf)</w:t>
      </w:r>
    </w:p>
    <w:p w14:paraId="4789C70A" w14:textId="77777777" w:rsidR="005B7D94" w:rsidRDefault="005B7D94" w:rsidP="005B7D94">
      <w:pPr>
        <w:pStyle w:val="afc"/>
      </w:pPr>
      <w:r>
        <w:t xml:space="preserve">        {</w:t>
      </w:r>
    </w:p>
    <w:p w14:paraId="0BA5B5A2" w14:textId="77777777" w:rsidR="005B7D94" w:rsidRDefault="005B7D94" w:rsidP="005B7D94">
      <w:pPr>
        <w:pStyle w:val="afc"/>
      </w:pPr>
      <w:r>
        <w:t xml:space="preserve">            this._inf = inf;</w:t>
      </w:r>
    </w:p>
    <w:p w14:paraId="6F35CA03" w14:textId="77777777" w:rsidR="005B7D94" w:rsidRDefault="005B7D94" w:rsidP="005B7D94">
      <w:pPr>
        <w:pStyle w:val="afc"/>
      </w:pPr>
      <w:r>
        <w:t xml:space="preserve">        }</w:t>
      </w:r>
    </w:p>
    <w:p w14:paraId="7D93BDD6" w14:textId="77777777" w:rsidR="005B7D94" w:rsidRDefault="005B7D94" w:rsidP="005B7D94">
      <w:pPr>
        <w:pStyle w:val="afc"/>
      </w:pPr>
      <w:r>
        <w:t xml:space="preserve">    }</w:t>
      </w:r>
    </w:p>
    <w:p w14:paraId="27E6B866" w14:textId="77777777" w:rsidR="005B7D94" w:rsidRDefault="005B7D94" w:rsidP="005B7D94">
      <w:pPr>
        <w:pStyle w:val="afc"/>
      </w:pPr>
    </w:p>
    <w:p w14:paraId="593CEC0F" w14:textId="77777777" w:rsidR="005B7D94" w:rsidRDefault="005B7D94" w:rsidP="005B7D94">
      <w:pPr>
        <w:pStyle w:val="afc"/>
      </w:pPr>
      <w:r>
        <w:t xml:space="preserve">    public class Queue</w:t>
      </w:r>
    </w:p>
    <w:p w14:paraId="1138CE79" w14:textId="77777777" w:rsidR="005B7D94" w:rsidRDefault="005B7D94" w:rsidP="005B7D94">
      <w:pPr>
        <w:pStyle w:val="afc"/>
      </w:pPr>
      <w:r>
        <w:t xml:space="preserve">    {</w:t>
      </w:r>
    </w:p>
    <w:p w14:paraId="4B55B553" w14:textId="77777777" w:rsidR="005B7D94" w:rsidRDefault="005B7D94" w:rsidP="005B7D94">
      <w:pPr>
        <w:pStyle w:val="afc"/>
      </w:pPr>
      <w:r>
        <w:t xml:space="preserve">        Elem _Tail;</w:t>
      </w:r>
    </w:p>
    <w:p w14:paraId="321A01ED" w14:textId="77777777" w:rsidR="005B7D94" w:rsidRDefault="005B7D94" w:rsidP="005B7D94">
      <w:pPr>
        <w:pStyle w:val="afc"/>
      </w:pPr>
      <w:r>
        <w:t xml:space="preserve">        Elem _Head;</w:t>
      </w:r>
    </w:p>
    <w:p w14:paraId="2AC8B398" w14:textId="77777777" w:rsidR="005B7D94" w:rsidRDefault="005B7D94" w:rsidP="005B7D94">
      <w:pPr>
        <w:pStyle w:val="afc"/>
      </w:pPr>
    </w:p>
    <w:p w14:paraId="709EA788" w14:textId="77777777" w:rsidR="005B7D94" w:rsidRDefault="005B7D94" w:rsidP="005B7D94">
      <w:pPr>
        <w:pStyle w:val="afc"/>
      </w:pPr>
      <w:r>
        <w:t xml:space="preserve">        public void EnQueue(char inf)</w:t>
      </w:r>
    </w:p>
    <w:p w14:paraId="118DFA08" w14:textId="77777777" w:rsidR="005B7D94" w:rsidRDefault="005B7D94" w:rsidP="005B7D94">
      <w:pPr>
        <w:pStyle w:val="afc"/>
      </w:pPr>
      <w:r>
        <w:t xml:space="preserve">        {</w:t>
      </w:r>
    </w:p>
    <w:p w14:paraId="0EBDAE7F" w14:textId="77777777" w:rsidR="005B7D94" w:rsidRDefault="005B7D94" w:rsidP="005B7D94">
      <w:pPr>
        <w:pStyle w:val="afc"/>
      </w:pPr>
      <w:r>
        <w:t xml:space="preserve">            Elem temp = new Elem(inf);</w:t>
      </w:r>
    </w:p>
    <w:p w14:paraId="1DDBEA59" w14:textId="77777777" w:rsidR="005B7D94" w:rsidRDefault="005B7D94" w:rsidP="005B7D94">
      <w:pPr>
        <w:pStyle w:val="afc"/>
      </w:pPr>
      <w:r>
        <w:t xml:space="preserve">            if (_Tail != null)</w:t>
      </w:r>
    </w:p>
    <w:p w14:paraId="18BA1241" w14:textId="77777777" w:rsidR="005B7D94" w:rsidRDefault="005B7D94" w:rsidP="005B7D94">
      <w:pPr>
        <w:pStyle w:val="afc"/>
      </w:pPr>
      <w:r>
        <w:t xml:space="preserve">            {</w:t>
      </w:r>
    </w:p>
    <w:p w14:paraId="355B0AC0" w14:textId="77777777" w:rsidR="005B7D94" w:rsidRDefault="005B7D94" w:rsidP="005B7D94">
      <w:pPr>
        <w:pStyle w:val="afc"/>
      </w:pPr>
      <w:r>
        <w:t xml:space="preserve">                _Tail._R = temp;</w:t>
      </w:r>
    </w:p>
    <w:p w14:paraId="00B83801" w14:textId="77777777" w:rsidR="005B7D94" w:rsidRDefault="005B7D94" w:rsidP="005B7D94">
      <w:pPr>
        <w:pStyle w:val="afc"/>
      </w:pPr>
      <w:r>
        <w:t xml:space="preserve">            }</w:t>
      </w:r>
    </w:p>
    <w:p w14:paraId="36492015" w14:textId="77777777" w:rsidR="005B7D94" w:rsidRDefault="005B7D94" w:rsidP="005B7D94">
      <w:pPr>
        <w:pStyle w:val="afc"/>
      </w:pPr>
      <w:r>
        <w:t xml:space="preserve">            temp._L = _Tail;</w:t>
      </w:r>
    </w:p>
    <w:p w14:paraId="2E60956E" w14:textId="77777777" w:rsidR="005B7D94" w:rsidRDefault="005B7D94" w:rsidP="005B7D94">
      <w:pPr>
        <w:pStyle w:val="afc"/>
      </w:pPr>
      <w:r>
        <w:t xml:space="preserve">            _Tail = temp;</w:t>
      </w:r>
    </w:p>
    <w:p w14:paraId="4A516D0F" w14:textId="77777777" w:rsidR="005B7D94" w:rsidRDefault="005B7D94" w:rsidP="005B7D94">
      <w:pPr>
        <w:pStyle w:val="afc"/>
      </w:pPr>
      <w:r>
        <w:t xml:space="preserve">            if (_Head == null)</w:t>
      </w:r>
    </w:p>
    <w:p w14:paraId="30D1B8F5" w14:textId="77777777" w:rsidR="005B7D94" w:rsidRDefault="005B7D94" w:rsidP="005B7D94">
      <w:pPr>
        <w:pStyle w:val="afc"/>
      </w:pPr>
      <w:r>
        <w:t xml:space="preserve">            {</w:t>
      </w:r>
    </w:p>
    <w:p w14:paraId="78B1670B" w14:textId="77777777" w:rsidR="005B7D94" w:rsidRDefault="005B7D94" w:rsidP="005B7D94">
      <w:pPr>
        <w:pStyle w:val="afc"/>
      </w:pPr>
      <w:r>
        <w:t xml:space="preserve">                _Head = _Tail;</w:t>
      </w:r>
    </w:p>
    <w:p w14:paraId="48CAFB3F" w14:textId="77777777" w:rsidR="005B7D94" w:rsidRDefault="005B7D94" w:rsidP="005B7D94">
      <w:pPr>
        <w:pStyle w:val="afc"/>
      </w:pPr>
      <w:r>
        <w:t xml:space="preserve">            }</w:t>
      </w:r>
    </w:p>
    <w:p w14:paraId="2E156918" w14:textId="77777777" w:rsidR="005B7D94" w:rsidRDefault="005B7D94" w:rsidP="005B7D94">
      <w:pPr>
        <w:pStyle w:val="afc"/>
      </w:pPr>
      <w:r>
        <w:t xml:space="preserve">        }</w:t>
      </w:r>
    </w:p>
    <w:p w14:paraId="066D82F5" w14:textId="77777777" w:rsidR="005B7D94" w:rsidRDefault="005B7D94" w:rsidP="005B7D94">
      <w:pPr>
        <w:pStyle w:val="afc"/>
      </w:pPr>
    </w:p>
    <w:p w14:paraId="32459E30" w14:textId="77777777" w:rsidR="005B7D94" w:rsidRDefault="005B7D94" w:rsidP="005B7D94">
      <w:pPr>
        <w:pStyle w:val="afc"/>
      </w:pPr>
      <w:r>
        <w:t xml:space="preserve">        public char DeQueue()</w:t>
      </w:r>
    </w:p>
    <w:p w14:paraId="33D25F38" w14:textId="77777777" w:rsidR="005B7D94" w:rsidRDefault="005B7D94" w:rsidP="005B7D94">
      <w:pPr>
        <w:pStyle w:val="afc"/>
      </w:pPr>
      <w:r>
        <w:t xml:space="preserve">        {</w:t>
      </w:r>
    </w:p>
    <w:p w14:paraId="289BC1A2" w14:textId="77777777" w:rsidR="005B7D94" w:rsidRDefault="005B7D94" w:rsidP="005B7D94">
      <w:pPr>
        <w:pStyle w:val="afc"/>
      </w:pPr>
      <w:r>
        <w:t xml:space="preserve">            if (_Head == null)</w:t>
      </w:r>
    </w:p>
    <w:p w14:paraId="7A6038F8" w14:textId="77777777" w:rsidR="005B7D94" w:rsidRDefault="005B7D94" w:rsidP="005B7D94">
      <w:pPr>
        <w:pStyle w:val="afc"/>
      </w:pPr>
      <w:r>
        <w:t xml:space="preserve">            {</w:t>
      </w:r>
    </w:p>
    <w:p w14:paraId="5876691E" w14:textId="77777777" w:rsidR="005B7D94" w:rsidRDefault="005B7D94" w:rsidP="005B7D94">
      <w:pPr>
        <w:pStyle w:val="afc"/>
      </w:pPr>
      <w:r>
        <w:t xml:space="preserve">                throw new InvalidOperationException("The queue is empty.");</w:t>
      </w:r>
    </w:p>
    <w:p w14:paraId="51AB9ACF" w14:textId="77777777" w:rsidR="005B7D94" w:rsidRDefault="005B7D94" w:rsidP="005B7D94">
      <w:pPr>
        <w:pStyle w:val="afc"/>
      </w:pPr>
      <w:r>
        <w:t xml:space="preserve">            }</w:t>
      </w:r>
    </w:p>
    <w:p w14:paraId="3F5EDB27" w14:textId="77777777" w:rsidR="005B7D94" w:rsidRDefault="005B7D94" w:rsidP="005B7D94">
      <w:pPr>
        <w:pStyle w:val="afc"/>
      </w:pPr>
    </w:p>
    <w:p w14:paraId="350A4CD9" w14:textId="77777777" w:rsidR="005B7D94" w:rsidRDefault="005B7D94" w:rsidP="005B7D94">
      <w:pPr>
        <w:pStyle w:val="afc"/>
      </w:pPr>
      <w:r>
        <w:t xml:space="preserve">            char removedItem = _Head._inf;</w:t>
      </w:r>
    </w:p>
    <w:p w14:paraId="6732E6F6" w14:textId="77777777" w:rsidR="005B7D94" w:rsidRDefault="005B7D94" w:rsidP="005B7D94">
      <w:pPr>
        <w:pStyle w:val="afc"/>
      </w:pPr>
      <w:r>
        <w:t xml:space="preserve">            _Head = _Head._R;</w:t>
      </w:r>
    </w:p>
    <w:p w14:paraId="26D36C2C" w14:textId="77777777" w:rsidR="005B7D94" w:rsidRDefault="005B7D94" w:rsidP="005B7D94">
      <w:pPr>
        <w:pStyle w:val="afc"/>
      </w:pPr>
    </w:p>
    <w:p w14:paraId="17E990AE" w14:textId="77777777" w:rsidR="005B7D94" w:rsidRDefault="005B7D94" w:rsidP="005B7D94">
      <w:pPr>
        <w:pStyle w:val="afc"/>
      </w:pPr>
      <w:r>
        <w:t xml:space="preserve">            if (_Head != null)</w:t>
      </w:r>
    </w:p>
    <w:p w14:paraId="76601BA1" w14:textId="77777777" w:rsidR="005B7D94" w:rsidRDefault="005B7D94" w:rsidP="005B7D94">
      <w:pPr>
        <w:pStyle w:val="afc"/>
      </w:pPr>
      <w:r>
        <w:t xml:space="preserve">            {</w:t>
      </w:r>
    </w:p>
    <w:p w14:paraId="6010E712" w14:textId="77777777" w:rsidR="005B7D94" w:rsidRDefault="005B7D94" w:rsidP="005B7D94">
      <w:pPr>
        <w:pStyle w:val="afc"/>
      </w:pPr>
      <w:r>
        <w:t xml:space="preserve">                _Head._L = null;</w:t>
      </w:r>
    </w:p>
    <w:p w14:paraId="037D99D9" w14:textId="77777777" w:rsidR="005B7D94" w:rsidRDefault="005B7D94" w:rsidP="005B7D94">
      <w:pPr>
        <w:pStyle w:val="afc"/>
      </w:pPr>
      <w:r>
        <w:t xml:space="preserve">            }</w:t>
      </w:r>
    </w:p>
    <w:p w14:paraId="0483DA6D" w14:textId="77777777" w:rsidR="005B7D94" w:rsidRDefault="005B7D94" w:rsidP="005B7D94">
      <w:pPr>
        <w:pStyle w:val="afc"/>
      </w:pPr>
      <w:r>
        <w:lastRenderedPageBreak/>
        <w:t xml:space="preserve">            else</w:t>
      </w:r>
    </w:p>
    <w:p w14:paraId="515F2ABD" w14:textId="77777777" w:rsidR="005B7D94" w:rsidRDefault="005B7D94" w:rsidP="005B7D94">
      <w:pPr>
        <w:pStyle w:val="afc"/>
      </w:pPr>
      <w:r>
        <w:t xml:space="preserve">            {</w:t>
      </w:r>
    </w:p>
    <w:p w14:paraId="4AF775C4" w14:textId="77777777" w:rsidR="005B7D94" w:rsidRDefault="005B7D94" w:rsidP="005B7D94">
      <w:pPr>
        <w:pStyle w:val="afc"/>
      </w:pPr>
      <w:r>
        <w:t xml:space="preserve">                _Tail = null;</w:t>
      </w:r>
    </w:p>
    <w:p w14:paraId="126DC9A1" w14:textId="77777777" w:rsidR="005B7D94" w:rsidRDefault="005B7D94" w:rsidP="005B7D94">
      <w:pPr>
        <w:pStyle w:val="afc"/>
      </w:pPr>
      <w:r>
        <w:t xml:space="preserve">            }</w:t>
      </w:r>
    </w:p>
    <w:p w14:paraId="18DCEEC5" w14:textId="77777777" w:rsidR="005B7D94" w:rsidRDefault="005B7D94" w:rsidP="005B7D94">
      <w:pPr>
        <w:pStyle w:val="afc"/>
      </w:pPr>
    </w:p>
    <w:p w14:paraId="6EC0C7C4" w14:textId="77777777" w:rsidR="005B7D94" w:rsidRDefault="005B7D94" w:rsidP="005B7D94">
      <w:pPr>
        <w:pStyle w:val="afc"/>
      </w:pPr>
      <w:r>
        <w:t xml:space="preserve">            return removedItem;</w:t>
      </w:r>
    </w:p>
    <w:p w14:paraId="74BC9FFD" w14:textId="77777777" w:rsidR="005B7D94" w:rsidRDefault="005B7D94" w:rsidP="005B7D94">
      <w:pPr>
        <w:pStyle w:val="afc"/>
      </w:pPr>
      <w:r>
        <w:t xml:space="preserve">        }</w:t>
      </w:r>
    </w:p>
    <w:p w14:paraId="03529B6F" w14:textId="77777777" w:rsidR="005B7D94" w:rsidRDefault="005B7D94" w:rsidP="005B7D94">
      <w:pPr>
        <w:pStyle w:val="afc"/>
      </w:pPr>
    </w:p>
    <w:p w14:paraId="1321A1CE" w14:textId="77777777" w:rsidR="005B7D94" w:rsidRDefault="005B7D94" w:rsidP="005B7D94">
      <w:pPr>
        <w:pStyle w:val="afc"/>
      </w:pPr>
    </w:p>
    <w:p w14:paraId="0C492353" w14:textId="77777777" w:rsidR="005B7D94" w:rsidRDefault="005B7D94" w:rsidP="005B7D94">
      <w:pPr>
        <w:pStyle w:val="afc"/>
      </w:pPr>
      <w:r>
        <w:t xml:space="preserve">        public char FindMax()</w:t>
      </w:r>
    </w:p>
    <w:p w14:paraId="6CDCD634" w14:textId="77777777" w:rsidR="005B7D94" w:rsidRDefault="005B7D94" w:rsidP="005B7D94">
      <w:pPr>
        <w:pStyle w:val="afc"/>
      </w:pPr>
      <w:r>
        <w:t xml:space="preserve">        {</w:t>
      </w:r>
    </w:p>
    <w:p w14:paraId="6F128BCA" w14:textId="77777777" w:rsidR="005B7D94" w:rsidRDefault="005B7D94" w:rsidP="005B7D94">
      <w:pPr>
        <w:pStyle w:val="afc"/>
      </w:pPr>
      <w:r>
        <w:t xml:space="preserve">            if (_Head == null)</w:t>
      </w:r>
    </w:p>
    <w:p w14:paraId="3589AAD0" w14:textId="77777777" w:rsidR="005B7D94" w:rsidRDefault="005B7D94" w:rsidP="005B7D94">
      <w:pPr>
        <w:pStyle w:val="afc"/>
      </w:pPr>
      <w:r>
        <w:t xml:space="preserve">            {</w:t>
      </w:r>
    </w:p>
    <w:p w14:paraId="7D6AACB9" w14:textId="77777777" w:rsidR="005B7D94" w:rsidRDefault="005B7D94" w:rsidP="005B7D94">
      <w:pPr>
        <w:pStyle w:val="afc"/>
      </w:pPr>
      <w:r>
        <w:t xml:space="preserve">                throw new InvalidOperationException("The queue is empty.");</w:t>
      </w:r>
    </w:p>
    <w:p w14:paraId="00713A22" w14:textId="77777777" w:rsidR="005B7D94" w:rsidRDefault="005B7D94" w:rsidP="005B7D94">
      <w:pPr>
        <w:pStyle w:val="afc"/>
      </w:pPr>
      <w:r>
        <w:t xml:space="preserve">            }</w:t>
      </w:r>
    </w:p>
    <w:p w14:paraId="12CFE6AC" w14:textId="77777777" w:rsidR="005B7D94" w:rsidRDefault="005B7D94" w:rsidP="005B7D94">
      <w:pPr>
        <w:pStyle w:val="afc"/>
      </w:pPr>
    </w:p>
    <w:p w14:paraId="4CD1106D" w14:textId="77777777" w:rsidR="005B7D94" w:rsidRDefault="005B7D94" w:rsidP="005B7D94">
      <w:pPr>
        <w:pStyle w:val="afc"/>
      </w:pPr>
      <w:r>
        <w:t xml:space="preserve">            char max = _Head._inf;</w:t>
      </w:r>
    </w:p>
    <w:p w14:paraId="0B7016EE" w14:textId="77777777" w:rsidR="005B7D94" w:rsidRDefault="005B7D94" w:rsidP="005B7D94">
      <w:pPr>
        <w:pStyle w:val="afc"/>
      </w:pPr>
      <w:r>
        <w:t xml:space="preserve">            Elem current = _Head;</w:t>
      </w:r>
    </w:p>
    <w:p w14:paraId="662C64DA" w14:textId="77777777" w:rsidR="005B7D94" w:rsidRDefault="005B7D94" w:rsidP="005B7D94">
      <w:pPr>
        <w:pStyle w:val="afc"/>
      </w:pPr>
    </w:p>
    <w:p w14:paraId="5025E878" w14:textId="77777777" w:rsidR="005B7D94" w:rsidRDefault="005B7D94" w:rsidP="005B7D94">
      <w:pPr>
        <w:pStyle w:val="afc"/>
      </w:pPr>
      <w:r>
        <w:t xml:space="preserve">            while (current != null)</w:t>
      </w:r>
    </w:p>
    <w:p w14:paraId="5954254D" w14:textId="77777777" w:rsidR="005B7D94" w:rsidRDefault="005B7D94" w:rsidP="005B7D94">
      <w:pPr>
        <w:pStyle w:val="afc"/>
      </w:pPr>
      <w:r>
        <w:t xml:space="preserve">            {</w:t>
      </w:r>
    </w:p>
    <w:p w14:paraId="0C27CF6C" w14:textId="77777777" w:rsidR="005B7D94" w:rsidRDefault="005B7D94" w:rsidP="005B7D94">
      <w:pPr>
        <w:pStyle w:val="afc"/>
      </w:pPr>
      <w:r>
        <w:t xml:space="preserve">                if (current._inf &gt; max)</w:t>
      </w:r>
    </w:p>
    <w:p w14:paraId="6E4D0A8B" w14:textId="77777777" w:rsidR="005B7D94" w:rsidRDefault="005B7D94" w:rsidP="005B7D94">
      <w:pPr>
        <w:pStyle w:val="afc"/>
      </w:pPr>
      <w:r>
        <w:t xml:space="preserve">                {</w:t>
      </w:r>
    </w:p>
    <w:p w14:paraId="1C9A6C10" w14:textId="77777777" w:rsidR="005B7D94" w:rsidRDefault="005B7D94" w:rsidP="005B7D94">
      <w:pPr>
        <w:pStyle w:val="afc"/>
      </w:pPr>
      <w:r>
        <w:t xml:space="preserve">                    max = current._inf;</w:t>
      </w:r>
    </w:p>
    <w:p w14:paraId="6B305523" w14:textId="77777777" w:rsidR="005B7D94" w:rsidRDefault="005B7D94" w:rsidP="005B7D94">
      <w:pPr>
        <w:pStyle w:val="afc"/>
      </w:pPr>
      <w:r>
        <w:t xml:space="preserve">                }</w:t>
      </w:r>
    </w:p>
    <w:p w14:paraId="383F09D0" w14:textId="77777777" w:rsidR="005B7D94" w:rsidRDefault="005B7D94" w:rsidP="005B7D94">
      <w:pPr>
        <w:pStyle w:val="afc"/>
      </w:pPr>
      <w:r>
        <w:t xml:space="preserve">                current = current._R;</w:t>
      </w:r>
    </w:p>
    <w:p w14:paraId="65685231" w14:textId="77777777" w:rsidR="005B7D94" w:rsidRDefault="005B7D94" w:rsidP="005B7D94">
      <w:pPr>
        <w:pStyle w:val="afc"/>
      </w:pPr>
      <w:r>
        <w:t xml:space="preserve">            }</w:t>
      </w:r>
    </w:p>
    <w:p w14:paraId="6E2615A3" w14:textId="77777777" w:rsidR="005B7D94" w:rsidRDefault="005B7D94" w:rsidP="005B7D94">
      <w:pPr>
        <w:pStyle w:val="afc"/>
      </w:pPr>
    </w:p>
    <w:p w14:paraId="46190760" w14:textId="77777777" w:rsidR="005B7D94" w:rsidRDefault="005B7D94" w:rsidP="005B7D94">
      <w:pPr>
        <w:pStyle w:val="afc"/>
      </w:pPr>
      <w:r>
        <w:t xml:space="preserve">            return max;</w:t>
      </w:r>
    </w:p>
    <w:p w14:paraId="493CBCC6" w14:textId="77777777" w:rsidR="005B7D94" w:rsidRDefault="005B7D94" w:rsidP="005B7D94">
      <w:pPr>
        <w:pStyle w:val="afc"/>
      </w:pPr>
      <w:r>
        <w:t xml:space="preserve">        }</w:t>
      </w:r>
    </w:p>
    <w:p w14:paraId="3A22DC09" w14:textId="77777777" w:rsidR="005B7D94" w:rsidRDefault="005B7D94" w:rsidP="005B7D94">
      <w:pPr>
        <w:pStyle w:val="afc"/>
      </w:pPr>
    </w:p>
    <w:p w14:paraId="66601285" w14:textId="77777777" w:rsidR="005B7D94" w:rsidRDefault="005B7D94" w:rsidP="005B7D94">
      <w:pPr>
        <w:pStyle w:val="afc"/>
      </w:pPr>
      <w:r>
        <w:t xml:space="preserve">        public override string ToString()</w:t>
      </w:r>
    </w:p>
    <w:p w14:paraId="0EB35C93" w14:textId="77777777" w:rsidR="005B7D94" w:rsidRDefault="005B7D94" w:rsidP="005B7D94">
      <w:pPr>
        <w:pStyle w:val="afc"/>
      </w:pPr>
      <w:r>
        <w:t xml:space="preserve">        {</w:t>
      </w:r>
    </w:p>
    <w:p w14:paraId="11F3283B" w14:textId="77777777" w:rsidR="005B7D94" w:rsidRDefault="005B7D94" w:rsidP="005B7D94">
      <w:pPr>
        <w:pStyle w:val="afc"/>
      </w:pPr>
      <w:r>
        <w:t xml:space="preserve">            string Res = "";</w:t>
      </w:r>
    </w:p>
    <w:p w14:paraId="385B1515" w14:textId="77777777" w:rsidR="005B7D94" w:rsidRDefault="005B7D94" w:rsidP="005B7D94">
      <w:pPr>
        <w:pStyle w:val="afc"/>
      </w:pPr>
      <w:r>
        <w:t xml:space="preserve">            Elem current = _Head;</w:t>
      </w:r>
    </w:p>
    <w:p w14:paraId="1944A292" w14:textId="77777777" w:rsidR="005B7D94" w:rsidRDefault="005B7D94" w:rsidP="005B7D94">
      <w:pPr>
        <w:pStyle w:val="afc"/>
      </w:pPr>
      <w:r>
        <w:t xml:space="preserve">            while (current != null)</w:t>
      </w:r>
    </w:p>
    <w:p w14:paraId="791D69A4" w14:textId="77777777" w:rsidR="005B7D94" w:rsidRDefault="005B7D94" w:rsidP="005B7D94">
      <w:pPr>
        <w:pStyle w:val="afc"/>
      </w:pPr>
      <w:r>
        <w:t xml:space="preserve">            {</w:t>
      </w:r>
    </w:p>
    <w:p w14:paraId="786AB807" w14:textId="77777777" w:rsidR="005B7D94" w:rsidRDefault="005B7D94" w:rsidP="005B7D94">
      <w:pPr>
        <w:pStyle w:val="afc"/>
      </w:pPr>
      <w:r>
        <w:t xml:space="preserve">                Res += current._inf + "\t";</w:t>
      </w:r>
    </w:p>
    <w:p w14:paraId="3122E3B3" w14:textId="77777777" w:rsidR="005B7D94" w:rsidRDefault="005B7D94" w:rsidP="005B7D94">
      <w:pPr>
        <w:pStyle w:val="afc"/>
      </w:pPr>
      <w:r>
        <w:t xml:space="preserve">                current = current._R;</w:t>
      </w:r>
    </w:p>
    <w:p w14:paraId="228606F2" w14:textId="77777777" w:rsidR="005B7D94" w:rsidRDefault="005B7D94" w:rsidP="005B7D94">
      <w:pPr>
        <w:pStyle w:val="afc"/>
      </w:pPr>
      <w:r>
        <w:t xml:space="preserve">            }</w:t>
      </w:r>
    </w:p>
    <w:p w14:paraId="0AC53F3E" w14:textId="77777777" w:rsidR="005B7D94" w:rsidRDefault="005B7D94" w:rsidP="005B7D94">
      <w:pPr>
        <w:pStyle w:val="afc"/>
      </w:pPr>
      <w:r>
        <w:t xml:space="preserve">            return Res;</w:t>
      </w:r>
    </w:p>
    <w:p w14:paraId="4C17F262" w14:textId="77777777" w:rsidR="005B7D94" w:rsidRDefault="005B7D94" w:rsidP="005B7D94">
      <w:pPr>
        <w:pStyle w:val="afc"/>
      </w:pPr>
      <w:r>
        <w:t xml:space="preserve">        }</w:t>
      </w:r>
    </w:p>
    <w:p w14:paraId="4DBA70AB" w14:textId="77777777" w:rsidR="005B7D94" w:rsidRDefault="005B7D94" w:rsidP="005B7D94">
      <w:pPr>
        <w:pStyle w:val="afc"/>
      </w:pPr>
    </w:p>
    <w:p w14:paraId="04812C83" w14:textId="77777777" w:rsidR="005B7D94" w:rsidRDefault="005B7D94" w:rsidP="005B7D94">
      <w:pPr>
        <w:pStyle w:val="afc"/>
      </w:pPr>
      <w:r>
        <w:t xml:space="preserve">        public bool IsEmpty()</w:t>
      </w:r>
    </w:p>
    <w:p w14:paraId="6A954FA4" w14:textId="77777777" w:rsidR="005B7D94" w:rsidRDefault="005B7D94" w:rsidP="005B7D94">
      <w:pPr>
        <w:pStyle w:val="afc"/>
      </w:pPr>
      <w:r>
        <w:t xml:space="preserve">        {</w:t>
      </w:r>
    </w:p>
    <w:p w14:paraId="7D1D2D4D" w14:textId="77777777" w:rsidR="005B7D94" w:rsidRDefault="005B7D94" w:rsidP="005B7D94">
      <w:pPr>
        <w:pStyle w:val="afc"/>
      </w:pPr>
      <w:r>
        <w:t xml:space="preserve">            return _Head == null;</w:t>
      </w:r>
    </w:p>
    <w:p w14:paraId="635FE44C" w14:textId="77777777" w:rsidR="005B7D94" w:rsidRDefault="005B7D94" w:rsidP="005B7D94">
      <w:pPr>
        <w:pStyle w:val="afc"/>
      </w:pPr>
      <w:r>
        <w:t xml:space="preserve">        }</w:t>
      </w:r>
    </w:p>
    <w:p w14:paraId="70C62514" w14:textId="77777777" w:rsidR="005B7D94" w:rsidRDefault="005B7D94" w:rsidP="005B7D94">
      <w:pPr>
        <w:pStyle w:val="afc"/>
      </w:pPr>
    </w:p>
    <w:p w14:paraId="7C895890" w14:textId="77777777" w:rsidR="005B7D94" w:rsidRDefault="005B7D94" w:rsidP="005B7D94">
      <w:pPr>
        <w:pStyle w:val="afc"/>
      </w:pPr>
      <w:r>
        <w:t xml:space="preserve">        public int Count()</w:t>
      </w:r>
    </w:p>
    <w:p w14:paraId="3C178685" w14:textId="77777777" w:rsidR="005B7D94" w:rsidRDefault="005B7D94" w:rsidP="005B7D94">
      <w:pPr>
        <w:pStyle w:val="afc"/>
      </w:pPr>
      <w:r>
        <w:t xml:space="preserve">        {</w:t>
      </w:r>
    </w:p>
    <w:p w14:paraId="6D90800B" w14:textId="77777777" w:rsidR="005B7D94" w:rsidRDefault="005B7D94" w:rsidP="005B7D94">
      <w:pPr>
        <w:pStyle w:val="afc"/>
      </w:pPr>
      <w:r>
        <w:t xml:space="preserve">            int count = 0;</w:t>
      </w:r>
    </w:p>
    <w:p w14:paraId="5B8D1D21" w14:textId="77777777" w:rsidR="005B7D94" w:rsidRDefault="005B7D94" w:rsidP="005B7D94">
      <w:pPr>
        <w:pStyle w:val="afc"/>
      </w:pPr>
      <w:r>
        <w:t xml:space="preserve">            Elem current = _Head;</w:t>
      </w:r>
    </w:p>
    <w:p w14:paraId="4FA373D9" w14:textId="77777777" w:rsidR="005B7D94" w:rsidRDefault="005B7D94" w:rsidP="005B7D94">
      <w:pPr>
        <w:pStyle w:val="afc"/>
      </w:pPr>
      <w:r>
        <w:t xml:space="preserve">            while (current != null)</w:t>
      </w:r>
    </w:p>
    <w:p w14:paraId="4CA02525" w14:textId="77777777" w:rsidR="005B7D94" w:rsidRDefault="005B7D94" w:rsidP="005B7D94">
      <w:pPr>
        <w:pStyle w:val="afc"/>
      </w:pPr>
      <w:r>
        <w:t xml:space="preserve">            {</w:t>
      </w:r>
    </w:p>
    <w:p w14:paraId="36BDEA10" w14:textId="77777777" w:rsidR="005B7D94" w:rsidRDefault="005B7D94" w:rsidP="005B7D94">
      <w:pPr>
        <w:pStyle w:val="afc"/>
      </w:pPr>
      <w:r>
        <w:t xml:space="preserve">                count++;</w:t>
      </w:r>
    </w:p>
    <w:p w14:paraId="2EC937B0" w14:textId="77777777" w:rsidR="005B7D94" w:rsidRDefault="005B7D94" w:rsidP="005B7D94">
      <w:pPr>
        <w:pStyle w:val="afc"/>
      </w:pPr>
      <w:r>
        <w:t xml:space="preserve">                current = current._R;</w:t>
      </w:r>
    </w:p>
    <w:p w14:paraId="786A2689" w14:textId="77777777" w:rsidR="005B7D94" w:rsidRDefault="005B7D94" w:rsidP="005B7D94">
      <w:pPr>
        <w:pStyle w:val="afc"/>
      </w:pPr>
      <w:r>
        <w:t xml:space="preserve">            }</w:t>
      </w:r>
    </w:p>
    <w:p w14:paraId="1B55608A" w14:textId="77777777" w:rsidR="005B7D94" w:rsidRDefault="005B7D94" w:rsidP="005B7D94">
      <w:pPr>
        <w:pStyle w:val="afc"/>
      </w:pPr>
      <w:r>
        <w:t xml:space="preserve">            return count;</w:t>
      </w:r>
    </w:p>
    <w:p w14:paraId="356550E5" w14:textId="77777777" w:rsidR="005B7D94" w:rsidRDefault="005B7D94" w:rsidP="005B7D94">
      <w:pPr>
        <w:pStyle w:val="afc"/>
      </w:pPr>
      <w:r>
        <w:t xml:space="preserve">        }</w:t>
      </w:r>
    </w:p>
    <w:p w14:paraId="0ADD34F7" w14:textId="77777777" w:rsidR="005B7D94" w:rsidRDefault="005B7D94" w:rsidP="005B7D94">
      <w:pPr>
        <w:pStyle w:val="afc"/>
      </w:pPr>
      <w:r>
        <w:t xml:space="preserve">        public char Peek()</w:t>
      </w:r>
    </w:p>
    <w:p w14:paraId="63459E0D" w14:textId="77777777" w:rsidR="005B7D94" w:rsidRDefault="005B7D94" w:rsidP="005B7D94">
      <w:pPr>
        <w:pStyle w:val="afc"/>
      </w:pPr>
      <w:r>
        <w:t xml:space="preserve">        {</w:t>
      </w:r>
    </w:p>
    <w:p w14:paraId="00CD4D04" w14:textId="77777777" w:rsidR="005B7D94" w:rsidRDefault="005B7D94" w:rsidP="005B7D94">
      <w:pPr>
        <w:pStyle w:val="afc"/>
      </w:pPr>
      <w:r>
        <w:t xml:space="preserve">            if (_Head == null)</w:t>
      </w:r>
    </w:p>
    <w:p w14:paraId="5F104255" w14:textId="77777777" w:rsidR="005B7D94" w:rsidRDefault="005B7D94" w:rsidP="005B7D94">
      <w:pPr>
        <w:pStyle w:val="afc"/>
      </w:pPr>
      <w:r>
        <w:lastRenderedPageBreak/>
        <w:t xml:space="preserve">            {</w:t>
      </w:r>
    </w:p>
    <w:p w14:paraId="0DCD9358" w14:textId="77777777" w:rsidR="005B7D94" w:rsidRDefault="005B7D94" w:rsidP="005B7D94">
      <w:pPr>
        <w:pStyle w:val="afc"/>
      </w:pPr>
      <w:r>
        <w:t xml:space="preserve">                throw new InvalidOperationException("The queue is empty.");</w:t>
      </w:r>
    </w:p>
    <w:p w14:paraId="229A5B75" w14:textId="77777777" w:rsidR="005B7D94" w:rsidRDefault="005B7D94" w:rsidP="005B7D94">
      <w:pPr>
        <w:pStyle w:val="afc"/>
      </w:pPr>
      <w:r>
        <w:t xml:space="preserve">            }</w:t>
      </w:r>
    </w:p>
    <w:p w14:paraId="16B34BBB" w14:textId="77777777" w:rsidR="005B7D94" w:rsidRDefault="005B7D94" w:rsidP="005B7D94">
      <w:pPr>
        <w:pStyle w:val="afc"/>
      </w:pPr>
    </w:p>
    <w:p w14:paraId="776D0F8F" w14:textId="77777777" w:rsidR="005B7D94" w:rsidRDefault="005B7D94" w:rsidP="005B7D94">
      <w:pPr>
        <w:pStyle w:val="afc"/>
      </w:pPr>
      <w:r>
        <w:t xml:space="preserve">            return _Head._inf;</w:t>
      </w:r>
    </w:p>
    <w:p w14:paraId="2DFADDDB" w14:textId="77777777" w:rsidR="005B7D94" w:rsidRDefault="005B7D94" w:rsidP="005B7D94">
      <w:pPr>
        <w:pStyle w:val="afc"/>
      </w:pPr>
      <w:r>
        <w:t xml:space="preserve">        }</w:t>
      </w:r>
    </w:p>
    <w:p w14:paraId="0C1DEC9C" w14:textId="77777777" w:rsidR="005B7D94" w:rsidRDefault="005B7D94" w:rsidP="005B7D94">
      <w:pPr>
        <w:pStyle w:val="afc"/>
      </w:pPr>
    </w:p>
    <w:p w14:paraId="730ACC2C" w14:textId="77777777" w:rsidR="005B7D94" w:rsidRDefault="005B7D94" w:rsidP="005B7D94">
      <w:pPr>
        <w:pStyle w:val="afc"/>
      </w:pPr>
      <w:r>
        <w:t xml:space="preserve">    }</w:t>
      </w:r>
    </w:p>
    <w:p w14:paraId="073CDED7" w14:textId="0047BA56" w:rsidR="00F901BF" w:rsidRPr="00F901BF" w:rsidRDefault="005B7D94" w:rsidP="005B7D94">
      <w:pPr>
        <w:pStyle w:val="afc"/>
      </w:pPr>
      <w:r>
        <w:t>}</w:t>
      </w:r>
    </w:p>
    <w:sectPr w:rsidR="00F901BF" w:rsidRPr="00F901BF" w:rsidSect="006D6A89">
      <w:headerReference w:type="default" r:id="rId23"/>
      <w:pgSz w:w="11906" w:h="16838" w:code="9"/>
      <w:pgMar w:top="1134" w:right="851" w:bottom="1134" w:left="1418" w:header="113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BC273" w14:textId="77777777" w:rsidR="002739FA" w:rsidRDefault="002739FA" w:rsidP="00EC7FB7">
      <w:r>
        <w:separator/>
      </w:r>
    </w:p>
  </w:endnote>
  <w:endnote w:type="continuationSeparator" w:id="0">
    <w:p w14:paraId="3A8A2EA7" w14:textId="77777777" w:rsidR="002739FA" w:rsidRDefault="002739FA" w:rsidP="00EC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Constantia">
    <w:panose1 w:val="02030602050306030303"/>
    <w:charset w:val="CC"/>
    <w:family w:val="roman"/>
    <w:pitch w:val="variable"/>
    <w:sig w:usb0="A00002EF" w:usb1="4000204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AAC0A" w14:textId="77777777" w:rsidR="002739FA" w:rsidRDefault="002739FA" w:rsidP="00EC7FB7">
      <w:r>
        <w:separator/>
      </w:r>
    </w:p>
  </w:footnote>
  <w:footnote w:type="continuationSeparator" w:id="0">
    <w:p w14:paraId="231F5E00" w14:textId="77777777" w:rsidR="002739FA" w:rsidRDefault="002739FA" w:rsidP="00EC7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164041"/>
      <w:docPartObj>
        <w:docPartGallery w:val="Page Numbers (Top of Page)"/>
        <w:docPartUnique/>
      </w:docPartObj>
    </w:sdtPr>
    <w:sdtEndPr>
      <w:rPr>
        <w:sz w:val="28"/>
        <w:szCs w:val="28"/>
      </w:rPr>
    </w:sdtEndPr>
    <w:sdtContent>
      <w:p w14:paraId="12876283" w14:textId="34970E67" w:rsidR="00BC1847" w:rsidRPr="00616754" w:rsidRDefault="00BC1847" w:rsidP="00616754">
        <w:pPr>
          <w:pStyle w:val="a3"/>
          <w:jc w:val="right"/>
          <w:rPr>
            <w:sz w:val="28"/>
            <w:szCs w:val="28"/>
          </w:rPr>
        </w:pPr>
        <w:r w:rsidRPr="00616754">
          <w:rPr>
            <w:sz w:val="28"/>
            <w:szCs w:val="28"/>
          </w:rPr>
          <w:fldChar w:fldCharType="begin"/>
        </w:r>
        <w:r w:rsidRPr="00616754">
          <w:rPr>
            <w:sz w:val="28"/>
            <w:szCs w:val="28"/>
          </w:rPr>
          <w:instrText>PAGE   \* MERGEFORMAT</w:instrText>
        </w:r>
        <w:r w:rsidRPr="00616754">
          <w:rPr>
            <w:sz w:val="28"/>
            <w:szCs w:val="28"/>
          </w:rPr>
          <w:fldChar w:fldCharType="separate"/>
        </w:r>
        <w:r w:rsidR="004756AB">
          <w:rPr>
            <w:noProof/>
            <w:sz w:val="28"/>
            <w:szCs w:val="28"/>
          </w:rPr>
          <w:t>2</w:t>
        </w:r>
        <w:r w:rsidRPr="00616754">
          <w:rPr>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EA2"/>
    <w:multiLevelType w:val="multilevel"/>
    <w:tmpl w:val="2E8CFCB6"/>
    <w:lvl w:ilvl="0">
      <w:start w:val="1"/>
      <w:numFmt w:val="decimal"/>
      <w:lvlText w:val="%1."/>
      <w:lvlJc w:val="left"/>
      <w:pPr>
        <w:ind w:left="928" w:hanging="360"/>
      </w:pPr>
      <w:rPr>
        <w:rFonts w:ascii="Times New Roman" w:hAnsi="Times New Roman" w:cs="Times New Roman" w:hint="default"/>
        <w:b w:val="0"/>
        <w:bCs/>
      </w:rPr>
    </w:lvl>
    <w:lvl w:ilvl="1">
      <w:start w:val="1"/>
      <w:numFmt w:val="decimal"/>
      <w:isLgl/>
      <w:lvlText w:val="%1.%2"/>
      <w:lvlJc w:val="left"/>
      <w:pPr>
        <w:ind w:left="943" w:hanging="375"/>
      </w:pPr>
      <w:rPr>
        <w:rFonts w:ascii="Times New Roman" w:hAnsi="Times New Roman" w:cs="Times New Roman"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1" w15:restartNumberingAfterBreak="0">
    <w:nsid w:val="03481A61"/>
    <w:multiLevelType w:val="hybridMultilevel"/>
    <w:tmpl w:val="3E7C80E0"/>
    <w:lvl w:ilvl="0" w:tplc="E408C2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EF1BAD"/>
    <w:multiLevelType w:val="hybridMultilevel"/>
    <w:tmpl w:val="EDA6BB3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058F5D5D"/>
    <w:multiLevelType w:val="hybridMultilevel"/>
    <w:tmpl w:val="DC403C66"/>
    <w:lvl w:ilvl="0" w:tplc="E87696A6">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B49300E"/>
    <w:multiLevelType w:val="hybridMultilevel"/>
    <w:tmpl w:val="C4B62920"/>
    <w:lvl w:ilvl="0" w:tplc="EB60456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CFA0CE2"/>
    <w:multiLevelType w:val="hybridMultilevel"/>
    <w:tmpl w:val="8BDC0770"/>
    <w:lvl w:ilvl="0" w:tplc="9BF0D6DE">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0DF36753"/>
    <w:multiLevelType w:val="multilevel"/>
    <w:tmpl w:val="39C47E3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0B22542"/>
    <w:multiLevelType w:val="hybridMultilevel"/>
    <w:tmpl w:val="F7CA87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9440DC8"/>
    <w:multiLevelType w:val="hybridMultilevel"/>
    <w:tmpl w:val="5E30CFDC"/>
    <w:lvl w:ilvl="0" w:tplc="142AFB0A">
      <w:start w:val="1"/>
      <w:numFmt w:val="bullet"/>
      <w:lvlText w:val="̶"/>
      <w:lvlJc w:val="left"/>
      <w:pPr>
        <w:ind w:left="1287" w:hanging="360"/>
      </w:pPr>
      <w:rPr>
        <w:rFonts w:ascii="Times New Roman" w:hAnsi="Times New Roman" w:cs="Times New Roman" w:hint="default"/>
        <w:b w:val="0"/>
        <w:i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B912D12"/>
    <w:multiLevelType w:val="multilevel"/>
    <w:tmpl w:val="A4E0980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D433FC5"/>
    <w:multiLevelType w:val="hybridMultilevel"/>
    <w:tmpl w:val="31F01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3B7AA9"/>
    <w:multiLevelType w:val="hybridMultilevel"/>
    <w:tmpl w:val="CB760C8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31472F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B010EB"/>
    <w:multiLevelType w:val="hybridMultilevel"/>
    <w:tmpl w:val="F48E8E96"/>
    <w:lvl w:ilvl="0" w:tplc="C3CAD5B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2DCC2800"/>
    <w:multiLevelType w:val="hybridMultilevel"/>
    <w:tmpl w:val="00CE4F1E"/>
    <w:lvl w:ilvl="0" w:tplc="639E18C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2EA8108E"/>
    <w:multiLevelType w:val="hybridMultilevel"/>
    <w:tmpl w:val="8AE4F8A8"/>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6" w15:restartNumberingAfterBreak="0">
    <w:nsid w:val="300A2110"/>
    <w:multiLevelType w:val="multilevel"/>
    <w:tmpl w:val="4BAC856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0B41695"/>
    <w:multiLevelType w:val="hybridMultilevel"/>
    <w:tmpl w:val="344C9A86"/>
    <w:lvl w:ilvl="0" w:tplc="EA92A8D2">
      <w:start w:val="4"/>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8" w15:restartNumberingAfterBreak="0">
    <w:nsid w:val="335B6143"/>
    <w:multiLevelType w:val="hybridMultilevel"/>
    <w:tmpl w:val="29F28298"/>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9" w15:restartNumberingAfterBreak="0">
    <w:nsid w:val="34E20C8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5F456F"/>
    <w:multiLevelType w:val="hybridMultilevel"/>
    <w:tmpl w:val="96689882"/>
    <w:lvl w:ilvl="0" w:tplc="6BFC1374">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9595544"/>
    <w:multiLevelType w:val="hybridMultilevel"/>
    <w:tmpl w:val="BC185D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3E05B8"/>
    <w:multiLevelType w:val="hybridMultilevel"/>
    <w:tmpl w:val="0E9E21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08D1734"/>
    <w:multiLevelType w:val="hybridMultilevel"/>
    <w:tmpl w:val="DEA4D1AC"/>
    <w:lvl w:ilvl="0" w:tplc="3FF630D6">
      <w:start w:val="1"/>
      <w:numFmt w:val="decimal"/>
      <w:lvlText w:val="%1."/>
      <w:lvlJc w:val="left"/>
      <w:pPr>
        <w:ind w:left="1636" w:hanging="360"/>
      </w:pPr>
      <w:rPr>
        <w:rFonts w:ascii="Times New Roman" w:hAnsi="Times New Roman" w:cs="Times New Roman" w:hint="default"/>
        <w:b w:val="0"/>
        <w:i w:val="0"/>
        <w:sz w:val="28"/>
      </w:rPr>
    </w:lvl>
    <w:lvl w:ilvl="1" w:tplc="E87696A6">
      <w:start w:val="1"/>
      <w:numFmt w:val="bullet"/>
      <w:lvlText w:val="̶"/>
      <w:lvlJc w:val="left"/>
      <w:pPr>
        <w:ind w:left="1440" w:hanging="360"/>
      </w:pPr>
      <w:rPr>
        <w:rFonts w:ascii="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1186A5C"/>
    <w:multiLevelType w:val="hybridMultilevel"/>
    <w:tmpl w:val="42A8812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5" w15:restartNumberingAfterBreak="0">
    <w:nsid w:val="42D36DEB"/>
    <w:multiLevelType w:val="hybridMultilevel"/>
    <w:tmpl w:val="2A4E56A0"/>
    <w:lvl w:ilvl="0" w:tplc="0409000F">
      <w:start w:val="1"/>
      <w:numFmt w:val="decimal"/>
      <w:lvlText w:val="%1."/>
      <w:lvlJc w:val="left"/>
      <w:pPr>
        <w:ind w:left="2211" w:hanging="360"/>
      </w:pPr>
    </w:lvl>
    <w:lvl w:ilvl="1" w:tplc="04090019" w:tentative="1">
      <w:start w:val="1"/>
      <w:numFmt w:val="lowerLetter"/>
      <w:lvlText w:val="%2."/>
      <w:lvlJc w:val="left"/>
      <w:pPr>
        <w:ind w:left="2931" w:hanging="360"/>
      </w:pPr>
    </w:lvl>
    <w:lvl w:ilvl="2" w:tplc="0409001B" w:tentative="1">
      <w:start w:val="1"/>
      <w:numFmt w:val="lowerRoman"/>
      <w:lvlText w:val="%3."/>
      <w:lvlJc w:val="right"/>
      <w:pPr>
        <w:ind w:left="3651" w:hanging="180"/>
      </w:pPr>
    </w:lvl>
    <w:lvl w:ilvl="3" w:tplc="0409000F" w:tentative="1">
      <w:start w:val="1"/>
      <w:numFmt w:val="decimal"/>
      <w:lvlText w:val="%4."/>
      <w:lvlJc w:val="left"/>
      <w:pPr>
        <w:ind w:left="4371" w:hanging="360"/>
      </w:pPr>
    </w:lvl>
    <w:lvl w:ilvl="4" w:tplc="04090019" w:tentative="1">
      <w:start w:val="1"/>
      <w:numFmt w:val="lowerLetter"/>
      <w:lvlText w:val="%5."/>
      <w:lvlJc w:val="left"/>
      <w:pPr>
        <w:ind w:left="5091" w:hanging="360"/>
      </w:pPr>
    </w:lvl>
    <w:lvl w:ilvl="5" w:tplc="0409001B" w:tentative="1">
      <w:start w:val="1"/>
      <w:numFmt w:val="lowerRoman"/>
      <w:lvlText w:val="%6."/>
      <w:lvlJc w:val="right"/>
      <w:pPr>
        <w:ind w:left="5811" w:hanging="180"/>
      </w:pPr>
    </w:lvl>
    <w:lvl w:ilvl="6" w:tplc="0409000F" w:tentative="1">
      <w:start w:val="1"/>
      <w:numFmt w:val="decimal"/>
      <w:lvlText w:val="%7."/>
      <w:lvlJc w:val="left"/>
      <w:pPr>
        <w:ind w:left="6531" w:hanging="360"/>
      </w:pPr>
    </w:lvl>
    <w:lvl w:ilvl="7" w:tplc="04090019" w:tentative="1">
      <w:start w:val="1"/>
      <w:numFmt w:val="lowerLetter"/>
      <w:lvlText w:val="%8."/>
      <w:lvlJc w:val="left"/>
      <w:pPr>
        <w:ind w:left="7251" w:hanging="360"/>
      </w:pPr>
    </w:lvl>
    <w:lvl w:ilvl="8" w:tplc="0409001B" w:tentative="1">
      <w:start w:val="1"/>
      <w:numFmt w:val="lowerRoman"/>
      <w:lvlText w:val="%9."/>
      <w:lvlJc w:val="right"/>
      <w:pPr>
        <w:ind w:left="7971" w:hanging="180"/>
      </w:pPr>
    </w:lvl>
  </w:abstractNum>
  <w:abstractNum w:abstractNumId="26" w15:restartNumberingAfterBreak="0">
    <w:nsid w:val="44262C39"/>
    <w:multiLevelType w:val="hybridMultilevel"/>
    <w:tmpl w:val="EDA6BB3E"/>
    <w:lvl w:ilvl="0" w:tplc="A32A2F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449C483D"/>
    <w:multiLevelType w:val="multilevel"/>
    <w:tmpl w:val="2102CF1A"/>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15:restartNumberingAfterBreak="0">
    <w:nsid w:val="47971F80"/>
    <w:multiLevelType w:val="hybridMultilevel"/>
    <w:tmpl w:val="49AA8D60"/>
    <w:lvl w:ilvl="0" w:tplc="6BFC1374">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4A3D4A66"/>
    <w:multiLevelType w:val="hybridMultilevel"/>
    <w:tmpl w:val="C6AC3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FC87A1F"/>
    <w:multiLevelType w:val="hybridMultilevel"/>
    <w:tmpl w:val="711A85EA"/>
    <w:lvl w:ilvl="0" w:tplc="EB60456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1740451"/>
    <w:multiLevelType w:val="multilevel"/>
    <w:tmpl w:val="71EAA9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25663AF"/>
    <w:multiLevelType w:val="multilevel"/>
    <w:tmpl w:val="F82A031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45035BF"/>
    <w:multiLevelType w:val="hybridMultilevel"/>
    <w:tmpl w:val="518E21AA"/>
    <w:lvl w:ilvl="0" w:tplc="E87696A6">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6276B48"/>
    <w:multiLevelType w:val="hybridMultilevel"/>
    <w:tmpl w:val="4A002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6F7DED"/>
    <w:multiLevelType w:val="hybridMultilevel"/>
    <w:tmpl w:val="61080A06"/>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6" w15:restartNumberingAfterBreak="0">
    <w:nsid w:val="58881B93"/>
    <w:multiLevelType w:val="hybridMultilevel"/>
    <w:tmpl w:val="3F60A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0724FB4"/>
    <w:multiLevelType w:val="hybridMultilevel"/>
    <w:tmpl w:val="E8CEC2B8"/>
    <w:lvl w:ilvl="0" w:tplc="6BFC1374">
      <w:start w:val="1"/>
      <w:numFmt w:val="bullet"/>
      <w:lvlText w:val="–"/>
      <w:lvlJc w:val="left"/>
      <w:pPr>
        <w:ind w:left="1854"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61861BB6"/>
    <w:multiLevelType w:val="hybridMultilevel"/>
    <w:tmpl w:val="5F3AA7FA"/>
    <w:lvl w:ilvl="0" w:tplc="5AA8448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9" w15:restartNumberingAfterBreak="0">
    <w:nsid w:val="68AC512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9564FF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AD24AB3"/>
    <w:multiLevelType w:val="hybridMultilevel"/>
    <w:tmpl w:val="EF3C8C3E"/>
    <w:lvl w:ilvl="0" w:tplc="A70E4A20">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6C21796B"/>
    <w:multiLevelType w:val="hybridMultilevel"/>
    <w:tmpl w:val="80DA885A"/>
    <w:lvl w:ilvl="0" w:tplc="0419000F">
      <w:start w:val="1"/>
      <w:numFmt w:val="decimal"/>
      <w:lvlText w:val="%1."/>
      <w:lvlJc w:val="left"/>
      <w:pPr>
        <w:ind w:left="1284" w:hanging="360"/>
      </w:pPr>
    </w:lvl>
    <w:lvl w:ilvl="1" w:tplc="04190019" w:tentative="1">
      <w:start w:val="1"/>
      <w:numFmt w:val="lowerLetter"/>
      <w:lvlText w:val="%2."/>
      <w:lvlJc w:val="left"/>
      <w:pPr>
        <w:ind w:left="2004" w:hanging="360"/>
      </w:pPr>
    </w:lvl>
    <w:lvl w:ilvl="2" w:tplc="0419001B" w:tentative="1">
      <w:start w:val="1"/>
      <w:numFmt w:val="lowerRoman"/>
      <w:lvlText w:val="%3."/>
      <w:lvlJc w:val="right"/>
      <w:pPr>
        <w:ind w:left="2724" w:hanging="180"/>
      </w:pPr>
    </w:lvl>
    <w:lvl w:ilvl="3" w:tplc="0419000F" w:tentative="1">
      <w:start w:val="1"/>
      <w:numFmt w:val="decimal"/>
      <w:lvlText w:val="%4."/>
      <w:lvlJc w:val="left"/>
      <w:pPr>
        <w:ind w:left="3444" w:hanging="360"/>
      </w:pPr>
    </w:lvl>
    <w:lvl w:ilvl="4" w:tplc="04190019" w:tentative="1">
      <w:start w:val="1"/>
      <w:numFmt w:val="lowerLetter"/>
      <w:lvlText w:val="%5."/>
      <w:lvlJc w:val="left"/>
      <w:pPr>
        <w:ind w:left="4164" w:hanging="360"/>
      </w:pPr>
    </w:lvl>
    <w:lvl w:ilvl="5" w:tplc="0419001B" w:tentative="1">
      <w:start w:val="1"/>
      <w:numFmt w:val="lowerRoman"/>
      <w:lvlText w:val="%6."/>
      <w:lvlJc w:val="right"/>
      <w:pPr>
        <w:ind w:left="4884" w:hanging="180"/>
      </w:pPr>
    </w:lvl>
    <w:lvl w:ilvl="6" w:tplc="0419000F" w:tentative="1">
      <w:start w:val="1"/>
      <w:numFmt w:val="decimal"/>
      <w:lvlText w:val="%7."/>
      <w:lvlJc w:val="left"/>
      <w:pPr>
        <w:ind w:left="5604" w:hanging="360"/>
      </w:pPr>
    </w:lvl>
    <w:lvl w:ilvl="7" w:tplc="04190019" w:tentative="1">
      <w:start w:val="1"/>
      <w:numFmt w:val="lowerLetter"/>
      <w:lvlText w:val="%8."/>
      <w:lvlJc w:val="left"/>
      <w:pPr>
        <w:ind w:left="6324" w:hanging="360"/>
      </w:pPr>
    </w:lvl>
    <w:lvl w:ilvl="8" w:tplc="0419001B" w:tentative="1">
      <w:start w:val="1"/>
      <w:numFmt w:val="lowerRoman"/>
      <w:lvlText w:val="%9."/>
      <w:lvlJc w:val="right"/>
      <w:pPr>
        <w:ind w:left="7044" w:hanging="180"/>
      </w:pPr>
    </w:lvl>
  </w:abstractNum>
  <w:abstractNum w:abstractNumId="43" w15:restartNumberingAfterBreak="0">
    <w:nsid w:val="7AEA2E8D"/>
    <w:multiLevelType w:val="hybridMultilevel"/>
    <w:tmpl w:val="2EA6015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7B414DFD"/>
    <w:multiLevelType w:val="hybridMultilevel"/>
    <w:tmpl w:val="3FCE347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C120281"/>
    <w:multiLevelType w:val="hybridMultilevel"/>
    <w:tmpl w:val="89B09A72"/>
    <w:lvl w:ilvl="0" w:tplc="E87696A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79505046">
    <w:abstractNumId w:val="41"/>
  </w:num>
  <w:num w:numId="2" w16cid:durableId="1716923894">
    <w:abstractNumId w:val="21"/>
  </w:num>
  <w:num w:numId="3" w16cid:durableId="1059479663">
    <w:abstractNumId w:val="11"/>
  </w:num>
  <w:num w:numId="4" w16cid:durableId="184680958">
    <w:abstractNumId w:val="34"/>
  </w:num>
  <w:num w:numId="5" w16cid:durableId="2121073132">
    <w:abstractNumId w:val="43"/>
  </w:num>
  <w:num w:numId="6" w16cid:durableId="361051701">
    <w:abstractNumId w:val="6"/>
  </w:num>
  <w:num w:numId="7" w16cid:durableId="1031145241">
    <w:abstractNumId w:val="32"/>
  </w:num>
  <w:num w:numId="8" w16cid:durableId="1383940352">
    <w:abstractNumId w:val="16"/>
  </w:num>
  <w:num w:numId="9" w16cid:durableId="1430617152">
    <w:abstractNumId w:val="9"/>
  </w:num>
  <w:num w:numId="10" w16cid:durableId="1758092677">
    <w:abstractNumId w:val="38"/>
  </w:num>
  <w:num w:numId="11" w16cid:durableId="2107116742">
    <w:abstractNumId w:val="44"/>
  </w:num>
  <w:num w:numId="12" w16cid:durableId="1168668856">
    <w:abstractNumId w:val="13"/>
  </w:num>
  <w:num w:numId="13" w16cid:durableId="725028890">
    <w:abstractNumId w:val="18"/>
  </w:num>
  <w:num w:numId="14" w16cid:durableId="1953584805">
    <w:abstractNumId w:val="29"/>
  </w:num>
  <w:num w:numId="15" w16cid:durableId="1779714570">
    <w:abstractNumId w:val="15"/>
  </w:num>
  <w:num w:numId="16" w16cid:durableId="299190540">
    <w:abstractNumId w:val="24"/>
  </w:num>
  <w:num w:numId="17" w16cid:durableId="231936565">
    <w:abstractNumId w:val="36"/>
  </w:num>
  <w:num w:numId="18" w16cid:durableId="335347943">
    <w:abstractNumId w:val="3"/>
  </w:num>
  <w:num w:numId="19" w16cid:durableId="1509060052">
    <w:abstractNumId w:val="45"/>
  </w:num>
  <w:num w:numId="20" w16cid:durableId="1549293347">
    <w:abstractNumId w:val="33"/>
  </w:num>
  <w:num w:numId="21" w16cid:durableId="1407412852">
    <w:abstractNumId w:val="4"/>
  </w:num>
  <w:num w:numId="22" w16cid:durableId="309097943">
    <w:abstractNumId w:val="30"/>
  </w:num>
  <w:num w:numId="23" w16cid:durableId="388916110">
    <w:abstractNumId w:val="8"/>
  </w:num>
  <w:num w:numId="24" w16cid:durableId="174613825">
    <w:abstractNumId w:val="10"/>
  </w:num>
  <w:num w:numId="25" w16cid:durableId="390857556">
    <w:abstractNumId w:val="7"/>
  </w:num>
  <w:num w:numId="26" w16cid:durableId="1118452434">
    <w:abstractNumId w:val="23"/>
  </w:num>
  <w:num w:numId="27" w16cid:durableId="1274433116">
    <w:abstractNumId w:val="35"/>
  </w:num>
  <w:num w:numId="28" w16cid:durableId="1721904049">
    <w:abstractNumId w:val="22"/>
  </w:num>
  <w:num w:numId="29" w16cid:durableId="1886284903">
    <w:abstractNumId w:val="42"/>
  </w:num>
  <w:num w:numId="30" w16cid:durableId="1939168218">
    <w:abstractNumId w:val="25"/>
  </w:num>
  <w:num w:numId="31" w16cid:durableId="1836408610">
    <w:abstractNumId w:val="1"/>
  </w:num>
  <w:num w:numId="32" w16cid:durableId="328680960">
    <w:abstractNumId w:val="14"/>
  </w:num>
  <w:num w:numId="33" w16cid:durableId="1187673947">
    <w:abstractNumId w:val="20"/>
  </w:num>
  <w:num w:numId="34" w16cid:durableId="815218013">
    <w:abstractNumId w:val="26"/>
  </w:num>
  <w:num w:numId="35" w16cid:durableId="1081371010">
    <w:abstractNumId w:val="37"/>
  </w:num>
  <w:num w:numId="36" w16cid:durableId="982272871">
    <w:abstractNumId w:val="17"/>
  </w:num>
  <w:num w:numId="37" w16cid:durableId="898900142">
    <w:abstractNumId w:val="0"/>
  </w:num>
  <w:num w:numId="38" w16cid:durableId="1853228604">
    <w:abstractNumId w:val="40"/>
  </w:num>
  <w:num w:numId="39" w16cid:durableId="345988503">
    <w:abstractNumId w:val="12"/>
  </w:num>
  <w:num w:numId="40" w16cid:durableId="1212185340">
    <w:abstractNumId w:val="19"/>
  </w:num>
  <w:num w:numId="41" w16cid:durableId="423571308">
    <w:abstractNumId w:val="39"/>
  </w:num>
  <w:num w:numId="42" w16cid:durableId="697043087">
    <w:abstractNumId w:val="31"/>
  </w:num>
  <w:num w:numId="43" w16cid:durableId="1355812357">
    <w:abstractNumId w:val="27"/>
  </w:num>
  <w:num w:numId="44" w16cid:durableId="2022462578">
    <w:abstractNumId w:val="2"/>
  </w:num>
  <w:num w:numId="45" w16cid:durableId="632828106">
    <w:abstractNumId w:val="5"/>
  </w:num>
  <w:num w:numId="46" w16cid:durableId="170960410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FB7"/>
    <w:rsid w:val="000124FC"/>
    <w:rsid w:val="000167AC"/>
    <w:rsid w:val="000174B8"/>
    <w:rsid w:val="00037D7E"/>
    <w:rsid w:val="000525BE"/>
    <w:rsid w:val="00060543"/>
    <w:rsid w:val="000750E0"/>
    <w:rsid w:val="0008759B"/>
    <w:rsid w:val="00095DC4"/>
    <w:rsid w:val="000C01C2"/>
    <w:rsid w:val="000C0B4A"/>
    <w:rsid w:val="000C16BF"/>
    <w:rsid w:val="000F367D"/>
    <w:rsid w:val="00116A8F"/>
    <w:rsid w:val="0012321F"/>
    <w:rsid w:val="00182CE4"/>
    <w:rsid w:val="00187866"/>
    <w:rsid w:val="001E2AAE"/>
    <w:rsid w:val="001F6926"/>
    <w:rsid w:val="00206F4F"/>
    <w:rsid w:val="00216F09"/>
    <w:rsid w:val="00223F44"/>
    <w:rsid w:val="00234537"/>
    <w:rsid w:val="002557DB"/>
    <w:rsid w:val="002653EC"/>
    <w:rsid w:val="002739FA"/>
    <w:rsid w:val="002A4CB4"/>
    <w:rsid w:val="002C0DB8"/>
    <w:rsid w:val="002C2ABC"/>
    <w:rsid w:val="002E0247"/>
    <w:rsid w:val="0030742F"/>
    <w:rsid w:val="003262CA"/>
    <w:rsid w:val="00340070"/>
    <w:rsid w:val="003563E6"/>
    <w:rsid w:val="00397D58"/>
    <w:rsid w:val="004043F6"/>
    <w:rsid w:val="00427FC0"/>
    <w:rsid w:val="00445647"/>
    <w:rsid w:val="00463337"/>
    <w:rsid w:val="004756AB"/>
    <w:rsid w:val="00480E12"/>
    <w:rsid w:val="00495E5D"/>
    <w:rsid w:val="004B3929"/>
    <w:rsid w:val="004C01AC"/>
    <w:rsid w:val="004D792F"/>
    <w:rsid w:val="004F6771"/>
    <w:rsid w:val="0050527C"/>
    <w:rsid w:val="00527702"/>
    <w:rsid w:val="00552698"/>
    <w:rsid w:val="005B7D94"/>
    <w:rsid w:val="005C3D97"/>
    <w:rsid w:val="005C7194"/>
    <w:rsid w:val="005D2F9D"/>
    <w:rsid w:val="005D33FC"/>
    <w:rsid w:val="005D6299"/>
    <w:rsid w:val="005F00D0"/>
    <w:rsid w:val="005F1341"/>
    <w:rsid w:val="00616754"/>
    <w:rsid w:val="006B6C72"/>
    <w:rsid w:val="006C0659"/>
    <w:rsid w:val="006D16B4"/>
    <w:rsid w:val="006D6A89"/>
    <w:rsid w:val="006F10C7"/>
    <w:rsid w:val="007119FB"/>
    <w:rsid w:val="007140FB"/>
    <w:rsid w:val="0072561A"/>
    <w:rsid w:val="00752104"/>
    <w:rsid w:val="007551CB"/>
    <w:rsid w:val="0078321C"/>
    <w:rsid w:val="0078465C"/>
    <w:rsid w:val="0079141B"/>
    <w:rsid w:val="00793826"/>
    <w:rsid w:val="007A0094"/>
    <w:rsid w:val="007A7B41"/>
    <w:rsid w:val="007B0390"/>
    <w:rsid w:val="007B6212"/>
    <w:rsid w:val="007C468B"/>
    <w:rsid w:val="007D415A"/>
    <w:rsid w:val="007E3BC6"/>
    <w:rsid w:val="007E4FB8"/>
    <w:rsid w:val="008062F8"/>
    <w:rsid w:val="0081245B"/>
    <w:rsid w:val="008249D8"/>
    <w:rsid w:val="00835E53"/>
    <w:rsid w:val="0084155E"/>
    <w:rsid w:val="008469E3"/>
    <w:rsid w:val="00866AF0"/>
    <w:rsid w:val="00874F53"/>
    <w:rsid w:val="00882F8D"/>
    <w:rsid w:val="008977D8"/>
    <w:rsid w:val="008A1E7B"/>
    <w:rsid w:val="008A2234"/>
    <w:rsid w:val="008A701A"/>
    <w:rsid w:val="008B2A91"/>
    <w:rsid w:val="008B550E"/>
    <w:rsid w:val="00901DDC"/>
    <w:rsid w:val="009056F8"/>
    <w:rsid w:val="009111CF"/>
    <w:rsid w:val="009245FA"/>
    <w:rsid w:val="009277EA"/>
    <w:rsid w:val="0093544B"/>
    <w:rsid w:val="00941252"/>
    <w:rsid w:val="00943CD4"/>
    <w:rsid w:val="00946146"/>
    <w:rsid w:val="00964736"/>
    <w:rsid w:val="00994E1B"/>
    <w:rsid w:val="00995D78"/>
    <w:rsid w:val="009A79D9"/>
    <w:rsid w:val="009B3152"/>
    <w:rsid w:val="009C3841"/>
    <w:rsid w:val="009C4542"/>
    <w:rsid w:val="009D181F"/>
    <w:rsid w:val="009E6391"/>
    <w:rsid w:val="009F3902"/>
    <w:rsid w:val="009F43A9"/>
    <w:rsid w:val="00A24A45"/>
    <w:rsid w:val="00A31F4D"/>
    <w:rsid w:val="00A32A90"/>
    <w:rsid w:val="00A343C8"/>
    <w:rsid w:val="00A50C6F"/>
    <w:rsid w:val="00A6662A"/>
    <w:rsid w:val="00A80CF1"/>
    <w:rsid w:val="00A90D62"/>
    <w:rsid w:val="00A92983"/>
    <w:rsid w:val="00A97CE9"/>
    <w:rsid w:val="00AA07D7"/>
    <w:rsid w:val="00AA4FEA"/>
    <w:rsid w:val="00AA5D89"/>
    <w:rsid w:val="00AB29E3"/>
    <w:rsid w:val="00AE314B"/>
    <w:rsid w:val="00AE63C6"/>
    <w:rsid w:val="00AF0573"/>
    <w:rsid w:val="00AF32F3"/>
    <w:rsid w:val="00B16807"/>
    <w:rsid w:val="00B36C34"/>
    <w:rsid w:val="00B560FC"/>
    <w:rsid w:val="00B614BA"/>
    <w:rsid w:val="00B62B27"/>
    <w:rsid w:val="00B77274"/>
    <w:rsid w:val="00B93EA2"/>
    <w:rsid w:val="00BB10F4"/>
    <w:rsid w:val="00BC1847"/>
    <w:rsid w:val="00BC3083"/>
    <w:rsid w:val="00BE0732"/>
    <w:rsid w:val="00C24026"/>
    <w:rsid w:val="00C43DDC"/>
    <w:rsid w:val="00C45937"/>
    <w:rsid w:val="00C543A6"/>
    <w:rsid w:val="00C54BBA"/>
    <w:rsid w:val="00C90A27"/>
    <w:rsid w:val="00C92A4A"/>
    <w:rsid w:val="00C9635A"/>
    <w:rsid w:val="00CA2679"/>
    <w:rsid w:val="00CA53EF"/>
    <w:rsid w:val="00CC27F0"/>
    <w:rsid w:val="00CD1BE2"/>
    <w:rsid w:val="00CD539B"/>
    <w:rsid w:val="00CE6781"/>
    <w:rsid w:val="00D21727"/>
    <w:rsid w:val="00D27FAC"/>
    <w:rsid w:val="00D30147"/>
    <w:rsid w:val="00D32709"/>
    <w:rsid w:val="00D7114B"/>
    <w:rsid w:val="00D92F4A"/>
    <w:rsid w:val="00D9503F"/>
    <w:rsid w:val="00DC78F7"/>
    <w:rsid w:val="00DD5F50"/>
    <w:rsid w:val="00DF6328"/>
    <w:rsid w:val="00E02647"/>
    <w:rsid w:val="00E20744"/>
    <w:rsid w:val="00E23F0F"/>
    <w:rsid w:val="00E66481"/>
    <w:rsid w:val="00E77B3B"/>
    <w:rsid w:val="00E8383E"/>
    <w:rsid w:val="00EA3425"/>
    <w:rsid w:val="00EB7A12"/>
    <w:rsid w:val="00EC050E"/>
    <w:rsid w:val="00EC7FB7"/>
    <w:rsid w:val="00ED1FFC"/>
    <w:rsid w:val="00EF524C"/>
    <w:rsid w:val="00F0673E"/>
    <w:rsid w:val="00F11123"/>
    <w:rsid w:val="00F36F7D"/>
    <w:rsid w:val="00F43A87"/>
    <w:rsid w:val="00F566A5"/>
    <w:rsid w:val="00F85FF7"/>
    <w:rsid w:val="00F901BF"/>
    <w:rsid w:val="00F910A5"/>
    <w:rsid w:val="00FF6F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273A"/>
  <w15:chartTrackingRefBased/>
  <w15:docId w15:val="{C630E0CC-F9B1-41A0-BF3E-23B475E3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7FB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F52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EC7FB7"/>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7FB7"/>
    <w:pPr>
      <w:tabs>
        <w:tab w:val="center" w:pos="4677"/>
        <w:tab w:val="right" w:pos="9355"/>
      </w:tabs>
    </w:pPr>
  </w:style>
  <w:style w:type="character" w:customStyle="1" w:styleId="a4">
    <w:name w:val="Верхний колонтитул Знак"/>
    <w:basedOn w:val="a0"/>
    <w:link w:val="a3"/>
    <w:uiPriority w:val="99"/>
    <w:rsid w:val="00EC7FB7"/>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EC7FB7"/>
    <w:pPr>
      <w:tabs>
        <w:tab w:val="center" w:pos="4677"/>
        <w:tab w:val="right" w:pos="9355"/>
      </w:tabs>
    </w:pPr>
  </w:style>
  <w:style w:type="character" w:customStyle="1" w:styleId="a6">
    <w:name w:val="Нижний колонтитул Знак"/>
    <w:basedOn w:val="a0"/>
    <w:link w:val="a5"/>
    <w:uiPriority w:val="99"/>
    <w:rsid w:val="00EC7FB7"/>
    <w:rPr>
      <w:rFonts w:ascii="Times New Roman" w:eastAsia="Times New Roman" w:hAnsi="Times New Roman" w:cs="Times New Roman"/>
      <w:sz w:val="24"/>
      <w:szCs w:val="24"/>
      <w:lang w:eastAsia="ru-RU"/>
    </w:rPr>
  </w:style>
  <w:style w:type="paragraph" w:customStyle="1" w:styleId="2">
    <w:name w:val="Звичайний 2"/>
    <w:basedOn w:val="a"/>
    <w:link w:val="20"/>
    <w:qFormat/>
    <w:rsid w:val="009C4542"/>
    <w:pPr>
      <w:ind w:firstLine="567"/>
      <w:jc w:val="both"/>
    </w:pPr>
    <w:rPr>
      <w:color w:val="000000" w:themeColor="text1"/>
      <w:sz w:val="28"/>
      <w:szCs w:val="28"/>
    </w:rPr>
  </w:style>
  <w:style w:type="character" w:customStyle="1" w:styleId="20">
    <w:name w:val="Звичайний 2 Знак"/>
    <w:basedOn w:val="a0"/>
    <w:link w:val="2"/>
    <w:rsid w:val="009C4542"/>
    <w:rPr>
      <w:rFonts w:ascii="Times New Roman" w:eastAsia="Times New Roman" w:hAnsi="Times New Roman" w:cs="Times New Roman"/>
      <w:color w:val="000000" w:themeColor="text1"/>
      <w:sz w:val="28"/>
      <w:szCs w:val="28"/>
      <w:lang w:eastAsia="ru-RU"/>
    </w:rPr>
  </w:style>
  <w:style w:type="character" w:styleId="a7">
    <w:name w:val="footnote reference"/>
    <w:basedOn w:val="a0"/>
    <w:uiPriority w:val="99"/>
    <w:semiHidden/>
    <w:unhideWhenUsed/>
    <w:rsid w:val="00EF524C"/>
    <w:rPr>
      <w:vertAlign w:val="superscript"/>
    </w:rPr>
  </w:style>
  <w:style w:type="character" w:customStyle="1" w:styleId="30">
    <w:name w:val="Заголовок 3 Знак"/>
    <w:basedOn w:val="a0"/>
    <w:link w:val="3"/>
    <w:uiPriority w:val="9"/>
    <w:semiHidden/>
    <w:rsid w:val="00EC7FB7"/>
    <w:rPr>
      <w:rFonts w:asciiTheme="majorHAnsi" w:eastAsiaTheme="majorEastAsia" w:hAnsiTheme="majorHAnsi" w:cstheme="majorBidi"/>
      <w:color w:val="1F4D78" w:themeColor="accent1" w:themeShade="7F"/>
      <w:sz w:val="24"/>
      <w:szCs w:val="24"/>
      <w:lang w:eastAsia="ru-RU"/>
    </w:rPr>
  </w:style>
  <w:style w:type="table" w:styleId="a8">
    <w:name w:val="Table Grid"/>
    <w:basedOn w:val="a1"/>
    <w:uiPriority w:val="39"/>
    <w:rsid w:val="00EC7FB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
    <w:name w:val="Heading #1_"/>
    <w:basedOn w:val="a0"/>
    <w:link w:val="Heading10"/>
    <w:rsid w:val="00A31F4D"/>
    <w:rPr>
      <w:rFonts w:ascii="Times New Roman" w:eastAsia="Times New Roman" w:hAnsi="Times New Roman" w:cs="Times New Roman"/>
      <w:i/>
      <w:iCs/>
      <w:sz w:val="24"/>
      <w:szCs w:val="24"/>
      <w:shd w:val="clear" w:color="auto" w:fill="FFFFFF"/>
    </w:rPr>
  </w:style>
  <w:style w:type="character" w:customStyle="1" w:styleId="Bodytext2Candara6pt">
    <w:name w:val="Body text (2) + Candara;6 pt"/>
    <w:basedOn w:val="a0"/>
    <w:rsid w:val="00A31F4D"/>
    <w:rPr>
      <w:rFonts w:ascii="Candara" w:eastAsia="Candara" w:hAnsi="Candara" w:cs="Candara"/>
      <w:b w:val="0"/>
      <w:bCs w:val="0"/>
      <w:i w:val="0"/>
      <w:iCs w:val="0"/>
      <w:smallCaps w:val="0"/>
      <w:strike w:val="0"/>
      <w:color w:val="000000"/>
      <w:spacing w:val="0"/>
      <w:w w:val="100"/>
      <w:position w:val="0"/>
      <w:sz w:val="12"/>
      <w:szCs w:val="12"/>
      <w:u w:val="none"/>
      <w:lang w:val="ru-RU" w:eastAsia="ru-RU" w:bidi="ru-RU"/>
    </w:rPr>
  </w:style>
  <w:style w:type="character" w:customStyle="1" w:styleId="Bodytext2Candara">
    <w:name w:val="Body text (2) + Candara"/>
    <w:basedOn w:val="a0"/>
    <w:rsid w:val="00A31F4D"/>
    <w:rPr>
      <w:rFonts w:ascii="Candara" w:eastAsia="Candara" w:hAnsi="Candara" w:cs="Candara"/>
      <w:b w:val="0"/>
      <w:bCs w:val="0"/>
      <w:i w:val="0"/>
      <w:iCs w:val="0"/>
      <w:smallCaps w:val="0"/>
      <w:strike w:val="0"/>
      <w:color w:val="000000"/>
      <w:spacing w:val="0"/>
      <w:w w:val="100"/>
      <w:position w:val="0"/>
      <w:sz w:val="16"/>
      <w:szCs w:val="16"/>
      <w:u w:val="none"/>
      <w:lang w:val="ru-RU" w:eastAsia="ru-RU" w:bidi="ru-RU"/>
    </w:rPr>
  </w:style>
  <w:style w:type="character" w:customStyle="1" w:styleId="Heading2">
    <w:name w:val="Heading #2"/>
    <w:basedOn w:val="a0"/>
    <w:rsid w:val="00A31F4D"/>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paragraph" w:customStyle="1" w:styleId="Heading10">
    <w:name w:val="Heading #1"/>
    <w:basedOn w:val="a"/>
    <w:link w:val="Heading1"/>
    <w:rsid w:val="00A31F4D"/>
    <w:pPr>
      <w:widowControl w:val="0"/>
      <w:shd w:val="clear" w:color="auto" w:fill="FFFFFF"/>
      <w:spacing w:before="300" w:after="60" w:line="0" w:lineRule="atLeast"/>
      <w:outlineLvl w:val="0"/>
    </w:pPr>
    <w:rPr>
      <w:i/>
      <w:iCs/>
      <w:lang w:eastAsia="en-US"/>
    </w:rPr>
  </w:style>
  <w:style w:type="character" w:customStyle="1" w:styleId="Bodytext2CambriaItalic">
    <w:name w:val="Body text (2) + Cambria;Italic"/>
    <w:basedOn w:val="a0"/>
    <w:rsid w:val="00A31F4D"/>
    <w:rPr>
      <w:rFonts w:ascii="Cambria" w:eastAsia="Cambria" w:hAnsi="Cambria" w:cs="Cambria"/>
      <w:b w:val="0"/>
      <w:bCs w:val="0"/>
      <w:i/>
      <w:iCs/>
      <w:smallCaps w:val="0"/>
      <w:strike w:val="0"/>
      <w:color w:val="000000"/>
      <w:spacing w:val="0"/>
      <w:w w:val="100"/>
      <w:position w:val="0"/>
      <w:sz w:val="16"/>
      <w:szCs w:val="16"/>
      <w:u w:val="none"/>
      <w:lang w:val="ru-RU" w:eastAsia="ru-RU" w:bidi="ru-RU"/>
    </w:rPr>
  </w:style>
  <w:style w:type="character" w:customStyle="1" w:styleId="Bodytext2SmallCaps">
    <w:name w:val="Body text (2) + Small Caps"/>
    <w:basedOn w:val="a0"/>
    <w:rsid w:val="00A31F4D"/>
    <w:rPr>
      <w:rFonts w:ascii="Times New Roman" w:eastAsia="Times New Roman" w:hAnsi="Times New Roman" w:cs="Times New Roman"/>
      <w:b w:val="0"/>
      <w:bCs w:val="0"/>
      <w:i w:val="0"/>
      <w:iCs w:val="0"/>
      <w:smallCaps/>
      <w:strike w:val="0"/>
      <w:color w:val="000000"/>
      <w:spacing w:val="0"/>
      <w:w w:val="100"/>
      <w:position w:val="0"/>
      <w:sz w:val="16"/>
      <w:szCs w:val="16"/>
      <w:u w:val="none"/>
      <w:lang w:val="ru-RU" w:eastAsia="ru-RU" w:bidi="ru-RU"/>
    </w:rPr>
  </w:style>
  <w:style w:type="character" w:customStyle="1" w:styleId="Bodytext2Cambria5pt">
    <w:name w:val="Body text (2) + Cambria;5 pt"/>
    <w:basedOn w:val="a0"/>
    <w:rsid w:val="00A31F4D"/>
    <w:rPr>
      <w:rFonts w:ascii="Cambria" w:eastAsia="Cambria" w:hAnsi="Cambria" w:cs="Cambria"/>
      <w:b w:val="0"/>
      <w:bCs w:val="0"/>
      <w:i w:val="0"/>
      <w:iCs w:val="0"/>
      <w:smallCaps w:val="0"/>
      <w:strike w:val="0"/>
      <w:color w:val="000000"/>
      <w:spacing w:val="0"/>
      <w:w w:val="100"/>
      <w:position w:val="0"/>
      <w:sz w:val="10"/>
      <w:szCs w:val="10"/>
      <w:u w:val="none"/>
      <w:lang w:val="ru-RU" w:eastAsia="ru-RU" w:bidi="ru-RU"/>
    </w:rPr>
  </w:style>
  <w:style w:type="character" w:customStyle="1" w:styleId="Bodytext2Constantia7pt">
    <w:name w:val="Body text (2) + Constantia;7 pt"/>
    <w:basedOn w:val="a0"/>
    <w:rsid w:val="00A31F4D"/>
    <w:rPr>
      <w:rFonts w:ascii="Constantia" w:eastAsia="Constantia" w:hAnsi="Constantia" w:cs="Constantia"/>
      <w:b w:val="0"/>
      <w:bCs w:val="0"/>
      <w:i w:val="0"/>
      <w:iCs w:val="0"/>
      <w:smallCaps w:val="0"/>
      <w:strike w:val="0"/>
      <w:color w:val="000000"/>
      <w:spacing w:val="0"/>
      <w:w w:val="100"/>
      <w:position w:val="0"/>
      <w:sz w:val="14"/>
      <w:szCs w:val="14"/>
      <w:u w:val="none"/>
      <w:lang w:val="ru-RU" w:eastAsia="ru-RU" w:bidi="ru-RU"/>
    </w:rPr>
  </w:style>
  <w:style w:type="paragraph" w:styleId="a9">
    <w:name w:val="List Paragraph"/>
    <w:basedOn w:val="a"/>
    <w:link w:val="aa"/>
    <w:uiPriority w:val="1"/>
    <w:qFormat/>
    <w:rsid w:val="00A31F4D"/>
    <w:pPr>
      <w:widowControl w:val="0"/>
      <w:ind w:left="720"/>
      <w:contextualSpacing/>
    </w:pPr>
    <w:rPr>
      <w:rFonts w:ascii="Tahoma" w:eastAsia="Tahoma" w:hAnsi="Tahoma" w:cs="Tahoma"/>
      <w:color w:val="000000"/>
      <w:lang w:bidi="ru-RU"/>
    </w:rPr>
  </w:style>
  <w:style w:type="paragraph" w:styleId="ab">
    <w:name w:val="caption"/>
    <w:basedOn w:val="a"/>
    <w:next w:val="a"/>
    <w:uiPriority w:val="35"/>
    <w:unhideWhenUsed/>
    <w:qFormat/>
    <w:rsid w:val="00835E53"/>
    <w:pPr>
      <w:spacing w:after="200"/>
    </w:pPr>
    <w:rPr>
      <w:i/>
      <w:iCs/>
      <w:color w:val="44546A" w:themeColor="text2"/>
      <w:sz w:val="18"/>
      <w:szCs w:val="18"/>
    </w:rPr>
  </w:style>
  <w:style w:type="character" w:styleId="HTML">
    <w:name w:val="HTML Code"/>
    <w:basedOn w:val="a0"/>
    <w:uiPriority w:val="99"/>
    <w:semiHidden/>
    <w:unhideWhenUsed/>
    <w:rsid w:val="00C543A6"/>
    <w:rPr>
      <w:rFonts w:ascii="Courier New" w:eastAsia="Times New Roman" w:hAnsi="Courier New" w:cs="Courier New"/>
      <w:sz w:val="20"/>
      <w:szCs w:val="20"/>
    </w:rPr>
  </w:style>
  <w:style w:type="character" w:styleId="ac">
    <w:name w:val="annotation reference"/>
    <w:basedOn w:val="a0"/>
    <w:uiPriority w:val="99"/>
    <w:semiHidden/>
    <w:unhideWhenUsed/>
    <w:rsid w:val="00C9635A"/>
    <w:rPr>
      <w:sz w:val="16"/>
      <w:szCs w:val="16"/>
    </w:rPr>
  </w:style>
  <w:style w:type="paragraph" w:styleId="ad">
    <w:name w:val="annotation text"/>
    <w:basedOn w:val="a"/>
    <w:link w:val="ae"/>
    <w:uiPriority w:val="99"/>
    <w:semiHidden/>
    <w:unhideWhenUsed/>
    <w:rsid w:val="00C9635A"/>
    <w:rPr>
      <w:sz w:val="20"/>
      <w:szCs w:val="20"/>
    </w:rPr>
  </w:style>
  <w:style w:type="character" w:customStyle="1" w:styleId="ae">
    <w:name w:val="Текст примечания Знак"/>
    <w:basedOn w:val="a0"/>
    <w:link w:val="ad"/>
    <w:uiPriority w:val="99"/>
    <w:semiHidden/>
    <w:rsid w:val="00C9635A"/>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C9635A"/>
    <w:rPr>
      <w:b/>
      <w:bCs/>
    </w:rPr>
  </w:style>
  <w:style w:type="character" w:customStyle="1" w:styleId="af0">
    <w:name w:val="Тема примечания Знак"/>
    <w:basedOn w:val="ae"/>
    <w:link w:val="af"/>
    <w:uiPriority w:val="99"/>
    <w:semiHidden/>
    <w:rsid w:val="00C9635A"/>
    <w:rPr>
      <w:rFonts w:ascii="Times New Roman" w:eastAsia="Times New Roman" w:hAnsi="Times New Roman" w:cs="Times New Roman"/>
      <w:b/>
      <w:bCs/>
      <w:sz w:val="20"/>
      <w:szCs w:val="20"/>
      <w:lang w:eastAsia="ru-RU"/>
    </w:rPr>
  </w:style>
  <w:style w:type="paragraph" w:styleId="af1">
    <w:name w:val="Balloon Text"/>
    <w:basedOn w:val="a"/>
    <w:link w:val="af2"/>
    <w:uiPriority w:val="99"/>
    <w:semiHidden/>
    <w:unhideWhenUsed/>
    <w:rsid w:val="00C9635A"/>
    <w:rPr>
      <w:rFonts w:ascii="Segoe UI" w:hAnsi="Segoe UI" w:cs="Segoe UI"/>
      <w:sz w:val="18"/>
      <w:szCs w:val="18"/>
    </w:rPr>
  </w:style>
  <w:style w:type="character" w:customStyle="1" w:styleId="af2">
    <w:name w:val="Текст выноски Знак"/>
    <w:basedOn w:val="a0"/>
    <w:link w:val="af1"/>
    <w:uiPriority w:val="99"/>
    <w:semiHidden/>
    <w:rsid w:val="00C9635A"/>
    <w:rPr>
      <w:rFonts w:ascii="Segoe UI" w:eastAsia="Times New Roman" w:hAnsi="Segoe UI" w:cs="Segoe UI"/>
      <w:sz w:val="18"/>
      <w:szCs w:val="18"/>
      <w:lang w:eastAsia="ru-RU"/>
    </w:rPr>
  </w:style>
  <w:style w:type="paragraph" w:customStyle="1" w:styleId="af3">
    <w:name w:val="ХАІ Заголовок"/>
    <w:basedOn w:val="a"/>
    <w:next w:val="a"/>
    <w:link w:val="af4"/>
    <w:qFormat/>
    <w:rsid w:val="002C0DB8"/>
    <w:pPr>
      <w:widowControl w:val="0"/>
      <w:jc w:val="center"/>
      <w:outlineLvl w:val="0"/>
    </w:pPr>
    <w:rPr>
      <w:b/>
      <w:bCs/>
      <w:caps/>
      <w:color w:val="000000" w:themeColor="text1"/>
      <w:kern w:val="36"/>
      <w:sz w:val="28"/>
      <w:szCs w:val="28"/>
      <w:lang w:val="uk-UA"/>
    </w:rPr>
  </w:style>
  <w:style w:type="character" w:customStyle="1" w:styleId="af4">
    <w:name w:val="ХАІ Заголовок Знак"/>
    <w:basedOn w:val="a0"/>
    <w:link w:val="af3"/>
    <w:rsid w:val="002C0DB8"/>
    <w:rPr>
      <w:rFonts w:ascii="Times New Roman" w:eastAsia="Times New Roman" w:hAnsi="Times New Roman" w:cs="Times New Roman"/>
      <w:b/>
      <w:bCs/>
      <w:caps/>
      <w:color w:val="000000" w:themeColor="text1"/>
      <w:kern w:val="36"/>
      <w:sz w:val="28"/>
      <w:szCs w:val="28"/>
      <w:lang w:val="uk-UA" w:eastAsia="ru-RU"/>
    </w:rPr>
  </w:style>
  <w:style w:type="paragraph" w:customStyle="1" w:styleId="af5">
    <w:name w:val="ХАІ Основний текст"/>
    <w:basedOn w:val="a"/>
    <w:link w:val="af6"/>
    <w:qFormat/>
    <w:rsid w:val="002C0DB8"/>
    <w:pPr>
      <w:ind w:firstLine="567"/>
      <w:jc w:val="both"/>
    </w:pPr>
    <w:rPr>
      <w:color w:val="000000" w:themeColor="text1"/>
      <w:sz w:val="28"/>
      <w:szCs w:val="28"/>
      <w:lang w:val="uk-UA"/>
    </w:rPr>
  </w:style>
  <w:style w:type="character" w:customStyle="1" w:styleId="af6">
    <w:name w:val="ХАІ Основний текст Знак"/>
    <w:basedOn w:val="a0"/>
    <w:link w:val="af5"/>
    <w:rsid w:val="002C0DB8"/>
    <w:rPr>
      <w:rFonts w:ascii="Times New Roman" w:eastAsia="Times New Roman" w:hAnsi="Times New Roman" w:cs="Times New Roman"/>
      <w:color w:val="000000" w:themeColor="text1"/>
      <w:sz w:val="28"/>
      <w:szCs w:val="28"/>
      <w:lang w:val="uk-UA" w:eastAsia="ru-RU"/>
    </w:rPr>
  </w:style>
  <w:style w:type="paragraph" w:customStyle="1" w:styleId="af7">
    <w:name w:val="ХАІ Підзаголовок"/>
    <w:basedOn w:val="a"/>
    <w:next w:val="af5"/>
    <w:link w:val="af8"/>
    <w:qFormat/>
    <w:rsid w:val="002C0DB8"/>
    <w:pPr>
      <w:numPr>
        <w:ilvl w:val="1"/>
      </w:numPr>
      <w:spacing w:before="120" w:after="120"/>
    </w:pPr>
    <w:rPr>
      <w:rFonts w:eastAsiaTheme="minorEastAsia"/>
      <w:b/>
      <w:color w:val="000000" w:themeColor="text1"/>
      <w:sz w:val="28"/>
      <w:lang w:val="uk-UA"/>
    </w:rPr>
  </w:style>
  <w:style w:type="character" w:customStyle="1" w:styleId="af8">
    <w:name w:val="ХАІ Підзаголовок Знак"/>
    <w:basedOn w:val="a0"/>
    <w:link w:val="af7"/>
    <w:rsid w:val="002C0DB8"/>
    <w:rPr>
      <w:rFonts w:ascii="Times New Roman" w:eastAsiaTheme="minorEastAsia" w:hAnsi="Times New Roman" w:cs="Times New Roman"/>
      <w:b/>
      <w:color w:val="000000" w:themeColor="text1"/>
      <w:sz w:val="28"/>
      <w:szCs w:val="24"/>
      <w:lang w:val="uk-UA" w:eastAsia="ru-RU"/>
    </w:rPr>
  </w:style>
  <w:style w:type="paragraph" w:customStyle="1" w:styleId="af9">
    <w:name w:val="ХАІ Підпис рисунків"/>
    <w:basedOn w:val="af5"/>
    <w:qFormat/>
    <w:rsid w:val="002C0DB8"/>
    <w:pPr>
      <w:ind w:firstLine="0"/>
      <w:jc w:val="center"/>
    </w:pPr>
  </w:style>
  <w:style w:type="paragraph" w:customStyle="1" w:styleId="afa">
    <w:name w:val="ХАІ Підпункт заголовка ДС"/>
    <w:basedOn w:val="af3"/>
    <w:next w:val="af7"/>
    <w:link w:val="afb"/>
    <w:qFormat/>
    <w:rsid w:val="002C0DB8"/>
    <w:rPr>
      <w14:ligatures w14:val="standardContextual"/>
    </w:rPr>
  </w:style>
  <w:style w:type="character" w:customStyle="1" w:styleId="afb">
    <w:name w:val="ХАІ Підпункт заголовка ДС Знак"/>
    <w:basedOn w:val="af4"/>
    <w:link w:val="afa"/>
    <w:rsid w:val="002C0DB8"/>
    <w:rPr>
      <w:rFonts w:ascii="Times New Roman" w:eastAsia="Times New Roman" w:hAnsi="Times New Roman" w:cs="Times New Roman"/>
      <w:b/>
      <w:bCs/>
      <w:caps/>
      <w:color w:val="000000" w:themeColor="text1"/>
      <w:kern w:val="36"/>
      <w:sz w:val="28"/>
      <w:szCs w:val="28"/>
      <w:lang w:val="uk-UA" w:eastAsia="ru-RU"/>
      <w14:ligatures w14:val="standardContextual"/>
    </w:rPr>
  </w:style>
  <w:style w:type="paragraph" w:customStyle="1" w:styleId="afc">
    <w:name w:val="ХАІ Програмний код"/>
    <w:basedOn w:val="a"/>
    <w:link w:val="afd"/>
    <w:qFormat/>
    <w:rsid w:val="002C0DB8"/>
    <w:rPr>
      <w:rFonts w:ascii="Courier New" w:hAnsi="Courier New"/>
      <w:sz w:val="20"/>
      <w:szCs w:val="22"/>
      <w:lang w:val="en-US"/>
    </w:rPr>
  </w:style>
  <w:style w:type="character" w:customStyle="1" w:styleId="afd">
    <w:name w:val="ХАІ Програмний код Знак"/>
    <w:basedOn w:val="a0"/>
    <w:link w:val="afc"/>
    <w:rsid w:val="002C0DB8"/>
    <w:rPr>
      <w:rFonts w:ascii="Courier New" w:eastAsia="Times New Roman" w:hAnsi="Courier New" w:cs="Times New Roman"/>
      <w:sz w:val="20"/>
      <w:lang w:val="en-US" w:eastAsia="ru-RU"/>
    </w:rPr>
  </w:style>
  <w:style w:type="character" w:customStyle="1" w:styleId="10">
    <w:name w:val="Заголовок 1 Знак"/>
    <w:basedOn w:val="a0"/>
    <w:link w:val="1"/>
    <w:uiPriority w:val="9"/>
    <w:rsid w:val="00EF524C"/>
    <w:rPr>
      <w:rFonts w:asciiTheme="majorHAnsi" w:eastAsiaTheme="majorEastAsia" w:hAnsiTheme="majorHAnsi" w:cstheme="majorBidi"/>
      <w:color w:val="2E74B5" w:themeColor="accent1" w:themeShade="BF"/>
      <w:sz w:val="32"/>
      <w:szCs w:val="32"/>
      <w:lang w:eastAsia="ru-RU"/>
    </w:rPr>
  </w:style>
  <w:style w:type="paragraph" w:styleId="afe">
    <w:name w:val="Subtitle"/>
    <w:basedOn w:val="a"/>
    <w:next w:val="a"/>
    <w:link w:val="aff"/>
    <w:uiPriority w:val="11"/>
    <w:qFormat/>
    <w:rsid w:val="00EF524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
    <w:name w:val="Подзаголовок Знак"/>
    <w:basedOn w:val="a0"/>
    <w:link w:val="afe"/>
    <w:uiPriority w:val="11"/>
    <w:rsid w:val="00EF524C"/>
    <w:rPr>
      <w:rFonts w:eastAsiaTheme="minorEastAsia"/>
      <w:color w:val="5A5A5A" w:themeColor="text1" w:themeTint="A5"/>
      <w:spacing w:val="15"/>
      <w:lang w:eastAsia="ru-RU"/>
    </w:rPr>
  </w:style>
  <w:style w:type="character" w:customStyle="1" w:styleId="aa">
    <w:name w:val="Абзац списка Знак"/>
    <w:basedOn w:val="a0"/>
    <w:link w:val="a9"/>
    <w:uiPriority w:val="1"/>
    <w:rsid w:val="009C4542"/>
    <w:rPr>
      <w:rFonts w:ascii="Tahoma" w:eastAsia="Tahoma" w:hAnsi="Tahoma" w:cs="Tahoma"/>
      <w:color w:val="000000"/>
      <w:sz w:val="24"/>
      <w:szCs w:val="24"/>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42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E7EB1-EBF9-4B69-B447-ACADF082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14</Pages>
  <Words>1938</Words>
  <Characters>11048</Characters>
  <Application>Microsoft Office Word</Application>
  <DocSecurity>0</DocSecurity>
  <Lines>92</Lines>
  <Paragraphs>25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Yarik Zaychenko</cp:lastModifiedBy>
  <cp:revision>23</cp:revision>
  <dcterms:created xsi:type="dcterms:W3CDTF">2020-09-10T09:10:00Z</dcterms:created>
  <dcterms:modified xsi:type="dcterms:W3CDTF">2023-09-28T17:36:00Z</dcterms:modified>
</cp:coreProperties>
</file>